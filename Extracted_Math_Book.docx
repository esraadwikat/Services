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Math Book</w:t>
      </w:r>
    </w:p>
    <w:p>
      <w:pPr>
        <w:pStyle w:val="Heading1"/>
      </w:pPr>
      <w:r>
        <w:t>Page 1</w:t>
      </w:r>
    </w:p>
    <w:p>
      <w:r>
        <w:t>أ. رائدة عويس</w:t>
        <w:br/>
        <w:tab/>
        <w:br/>
        <w:tab/>
        <w:br/>
        <w:t xml:space="preserve">أ. أرواح كرم </w:t>
        <w:tab/>
        <w:br/>
        <w:tab/>
        <w:br/>
        <w:tab/>
        <w:br/>
        <w:tab/>
        <w:br/>
        <w:t>د. حممد صالح (منسقاً)</w:t>
        <w:br/>
        <w:t>أ. موسى حراحشة</w:t>
        <w:br/>
        <w:tab/>
        <w:br/>
        <w:tab/>
        <w:br/>
        <w:t xml:space="preserve">أ. عبد الكريم صالح  </w:t>
        <w:tab/>
        <w:br/>
        <w:t>أ. قيس شبانة</w:t>
        <w:br/>
        <w:t>أ. نرسين دويكات</w:t>
        <w:br/>
        <w:t>الرياضيـــات</w:t>
        <w:br/>
        <w:t>الفرع العلمي والصناعي</w:t>
        <w:br/>
        <w:t>فزيق التȌأليف:</w:t>
        <w:br/>
        <w:t>12</w:t>
        <w:br/>
      </w:r>
    </w:p>
    <w:p>
      <w:pPr>
        <w:pStyle w:val="Heading1"/>
      </w:pPr>
      <w:r>
        <w:t>Page 2</w:t>
      </w:r>
    </w:p>
    <w:p>
      <w:r>
        <w:t>قررت وزارة التربية والتعليم في دولة فلسطين</w:t>
        <w:br/>
        <w:t>تدريس هذا الكتاب في مدارسها بدءاً من العام الدراسي ٨١٠٢ / ٩١٠٢ م</w:t>
        <w:br/>
        <w:t>الԽإشراف العام</w:t>
        <w:br/>
        <w:t xml:space="preserve"> جميع حقوق الطبع محفوظة</w:t>
        <w:br/>
        <w:t>د. صبري صيدم</w:t>
        <w:br/>
        <w:tab/>
        <w:br/>
        <w:t>رئيس لجنة المناهج</w:t>
        <w:tab/>
        <w:br/>
        <w:t>د. بصري صالح</w:t>
        <w:br/>
        <w:tab/>
        <w:br/>
        <w:tab/>
        <w:br/>
        <w:t>نائب رئيس لجنة المناهج</w:t>
        <w:br/>
        <w:t>�أ. ثروت زيد</w:t>
        <w:br/>
        <w:tab/>
        <w:br/>
        <w:t>رئيس مركز المناهج</w:t>
        <w:tab/>
        <w:br/>
        <w:t>الدائـــرة الفنية</w:t>
        <w:br/>
        <w:t>كمال فحماوي</w:t>
        <w:br/>
        <w:tab/>
        <w:br/>
        <w:tab/>
        <w:br/>
        <w:t>�إشراف فني وتصميم</w:t>
        <w:br/>
        <w:t>د. محمد نجيب</w:t>
        <w:br/>
        <w:tab/>
        <w:br/>
        <w:tab/>
        <w:br/>
        <w:t xml:space="preserve">تحكيم علمي </w:t>
        <w:tab/>
        <w:br/>
        <w:t>�أ. عمر عبد الرحمن</w:t>
        <w:br/>
        <w:tab/>
        <w:br/>
        <w:tab/>
        <w:br/>
        <w:t xml:space="preserve">تحـرير لغوي </w:t>
        <w:tab/>
        <w:br/>
        <w:t>د. محمد عواد</w:t>
        <w:br/>
        <w:tab/>
        <w:br/>
        <w:tab/>
        <w:br/>
        <w:tab/>
        <w:br/>
        <w:tab/>
        <w:br/>
        <w:t>قراءة</w:t>
        <w:br/>
        <w:t>د. سمية النخّالة</w:t>
        <w:br/>
        <w:tab/>
        <w:br/>
        <w:tab/>
        <w:br/>
        <w:t>متابعة المحافظات الجنوبية</w:t>
        <w:br/>
        <w:t>الطبعة الҙأولى</w:t>
        <w:br/>
        <w:t>٩١٠٢ م/ ٠٤٤١ هـ</w:t>
        <w:br/>
      </w:r>
    </w:p>
    <w:p>
      <w:pPr>
        <w:pStyle w:val="Heading1"/>
      </w:pPr>
      <w:r>
        <w:t>Page 3</w:t>
      </w:r>
    </w:p>
    <w:p>
      <w:r>
        <w:t>تـقـديـم</w:t>
        <w:br/>
        <w:t xml:space="preserve">يتصف الҙإ صلاح التربوي ب�أنه المدخل العقلاني العلمي النابع من ضرورات الحالة،  المستند �إلى واقعية النش�أة، الҙأمر الذي انعكس </w:t>
        <w:br/>
        <w:t xml:space="preserve">على الرؤية الوطنية المطورة للنظام التعليمي الفلسطيني في محاكاة الخصوصية الفلسطينية والاحتياجات الاجتماعية، والعمل على </w:t>
        <w:br/>
        <w:t xml:space="preserve">�إرساء قيم تعزز مفهوم المواطنة والمشاركة في بناء دولة القانون، من خلال عقد اجتماعي قائم على الحقوق والواجبات، يتفاعل </w:t>
        <w:br/>
        <w:t xml:space="preserve">المواطن معها، ويعي تراكيبها و�أدواتها، ويسهم في صياغة برنامج �إصلاح يحقق الҙآمال، ويلامس الҙأماني، ويرنو لتحقيق الغايات </w:t>
        <w:br/>
        <w:t xml:space="preserve">والҙأهداف.   </w:t>
        <w:br/>
        <w:t xml:space="preserve">ولما كانت المناهج �أداة التربية في تطوير المشهد التربوي، بوصفها علماً له قواعده ومفاهيمه، فقد جاءت ضمن خطة متكاملة </w:t>
        <w:br/>
        <w:t xml:space="preserve">عالجت �أركان العملية التعليمية التعلمية بجميع جوانبها، بما يسهم في تجاوز تحديات النوعية بكل اقتدار، والҙإ عداد لجيل قادر على </w:t>
        <w:br/>
        <w:t xml:space="preserve">مواجهة متطلبات عصر المعرفة، دون التورط ب�إشكالية التشتت بين العولمة والبحث عن الҙأصالة والانتماء، والانتقال �إلى المشاركة </w:t>
        <w:br/>
        <w:t xml:space="preserve">الفاعلة في عالم يكون العيش فيه �أكثر �إنسانية وعدالة، وينعم بالرفاهية في وطن نحمله ونعظمه.   </w:t>
        <w:br/>
        <w:t xml:space="preserve">ومن منطلق الحرص على تجاوز نمطية تلقّي المعرفة، وصولاً لما يجب �أن يكون من �إنتاجها، وباستحضار واعٍ لعديد المنطلقات التي </w:t>
        <w:br/>
        <w:t xml:space="preserve">تحكم رؤيتنا للطالب الذي نريد، وللبنية المعرفية والفكريّة المتوخّاة، جاء تطوير المناهج الفلسطينية وفق رؤية محكومة ب�إطار قوامه </w:t>
        <w:br/>
        <w:t xml:space="preserve">الوصول �إلى مجتمع فلسطيني ممتلك للقيم، والعلم، والثقافة، والتكنولوجيا، وتلبية المتطلبات الكفيلة بجعل تحقيق هذه الرؤية حقيقة </w:t>
        <w:br/>
        <w:t xml:space="preserve">واقعة، وهو ما كان له ليكون لولا التناغم بين الҙأهداف والغايات والمنطلقات والمرجعيات، فقد ت�آلفت وتكاملت؛ ليكون النتاج تعبيراً </w:t>
        <w:br/>
        <w:t>عن توليفة تحقق المطلوب معرفياً وتربوياً وفكرياً.</w:t>
        <w:br/>
        <w:t xml:space="preserve">ثمّة مرجعيات تؤطّر لهذا التطوير، بما يعزّز �أخذ جزئية الكتب المقررّة من المنهاج دورها الم�أمول في الت�أسيس؛ لتوازن �إبداعي خلّاق </w:t>
        <w:br/>
        <w:t xml:space="preserve">بين المطلوب معرفياً، وفكرياً، ووطنياً، وفي هذا الҙإ طار جاءت المرجعيات التي تم الاستناد �إليها، وفي طليعتها وثيقة الاستقلال </w:t>
        <w:br/>
        <w:t>والقانون الҙأساسي الفلسطيني، بالҙإ ضافة �إلى وثيقة المنهاج الوطني الҙأول؛ لتوجّه الجهد، وتعكس ذاتها على مجمل المخرجات.</w:t>
        <w:br/>
        <w:t xml:space="preserve">ومع �إنجاز هذه المرحلة من الجهد، يغدو �إزجاء الشكر للطواقم العاملة جميعها؛ من فرق الت�أليف والمراجعة، والتدقيق، والҙإ شراف، </w:t>
        <w:br/>
        <w:t xml:space="preserve">والتصميم، وللجنة العليا �أقل ما يمكن تقديمه، فقد تجاوزنا مرحلة الحديث عن التطوير، ونحن واثقون من تواصل هذه الحالة من </w:t>
        <w:br/>
        <w:t xml:space="preserve">العمل.     </w:t>
        <w:br/>
        <w:t xml:space="preserve">وزارة التربية والتعليم </w:t>
        <w:br/>
        <w:t>مركز المناهج الفلسطينية</w:t>
        <w:br/>
        <w:t>�آب / ٨١٠٢ م</w:t>
        <w:br/>
      </w:r>
    </w:p>
    <w:p>
      <w:pPr>
        <w:pStyle w:val="Heading1"/>
      </w:pPr>
      <w:r>
        <w:t>Page 4</w:t>
      </w:r>
    </w:p>
    <w:p>
      <w:r>
        <w:t xml:space="preserve"> يرسنا أن نقدم لزمالئنا املعلمني واملعلامت، ولطلبتنا األعزاء كتاب الرياضيات للصف الثاين الثانوي العلمي والصناعي، وَفْق اخلطوط</w:t>
        <w:br/>
        <w:t xml:space="preserve">العريضة لوثيقة الرياضيات، والتي تم تطويرها بناءً عىل التغذية الراجعة والدراسات اهلادفة إىل تطوير املناهج الفلسطينية، ومواكبتها </w:t>
        <w:br/>
        <w:t xml:space="preserve">ملهارات القرن احلادي والعرشين، مستندين يف ذلك ملعايري وطنية ودولية. </w:t>
        <w:br/>
        <w:t xml:space="preserve">لقد اشتمل حمتوى الكتاب، عىل أنشطةٍ وتطبيقاتٍ وسياقاتٍ حياتيةٍ، من أجل إفساح املجال للطلبة للتفكري واإلبداع، وإلبراز أمهية </w:t>
        <w:br/>
        <w:t>الرياضيات يف احلياة، وقد تم مراعاة التسلسل املنطقي للمفاهيم والنظريات والتعميامت وتم برهنة بعض النظريات (للمعلم فقط).</w:t>
        <w:br/>
        <w:t>وقد اشتمل الفصل األول عىل ثالث وحدات، هي: حساب التفاضل، وتطبيقات التفاضل، واملصفوفات.</w:t>
        <w:br/>
        <w:t xml:space="preserve">يف الوحدة األوىل (حساب التفاضل) فقد تم تقديم متوسط التغري، قواعد االشتقاق، مشتقة االقرتانات املثلثية، قاعدة لوبيتال، مشتقة </w:t>
        <w:br/>
        <w:t xml:space="preserve">االقرتانات األسّ يّة واللوغريتمية، كام تم عرض بعض التطبيقات اهلندسية والفيزيائية عىل االشتقاق، باإلضافة إىل قاعدة السلسلة </w:t>
        <w:br/>
        <w:t xml:space="preserve">واالشتقاق الضمني. </w:t>
        <w:br/>
        <w:t xml:space="preserve">ويف الوحدة الثانية (تطبيقات التفاضل)، تم تقديم نظريتي القيمة املتوسطة ورول، فرتات التزايد والتناقص، القيم القصوى املحلية </w:t>
        <w:br/>
        <w:t>واملطلقة لالقرتان، نقط االنعطاف، جماالت التقعر لألعىل ولألسفل، ثم عرضت تطبيقات عملية عىل القيم القصوى.</w:t>
        <w:br/>
        <w:t xml:space="preserve">أما يف الوحدة الثالثة (املصفوفات) تم تقديم مفهوم املصفوفة ورتبتها، العمليات عليها، حمدد املصفوفة املربعة من الرتبة األوىل والثانية </w:t>
        <w:br/>
        <w:t xml:space="preserve">والثالثة، النظري الرضيب للمصفوفة املربعة من الرتبة الثانية وحل أنظمة املعادالت اخلطية بثالث طرق هي: طريقة النظري الرضيب، طريقة </w:t>
        <w:br/>
        <w:t>كريمر، طريقة جاوس.</w:t>
        <w:br/>
        <w:t xml:space="preserve">أما الفصل الثاين فقد اشتمل عىل ثالث وحدات، هي: التكامل غري املحدود وتطبيقاته، التكامل املحدود وتطبيقاته ، واألعداد املركبة. </w:t>
        <w:br/>
        <w:t xml:space="preserve">ففي الوحدة الرابعة (التكامل غري املحدود وتطبيقاته) تم تقديم مفهوم التكامل غري املحدود من خالل معكوس املشتقة، وتم التعرف </w:t>
        <w:br/>
        <w:t xml:space="preserve">عىل قواعد التكامل غري املحدود وتطبيقاته الفيزيائية واهلندسية، وأخرياً طرق التكامل الثالث (التكامل بالتعويض، والتكامل باألجزاء، </w:t>
        <w:br/>
        <w:t xml:space="preserve">والتكامل بالكسور اجلزئية). </w:t>
        <w:br/>
        <w:t xml:space="preserve">أما يف الوحدة اخلامسة (التكامل املحدود وتطبيقاته) فقد تم تقديم مفهوم التجزئة وجمموع ريامن ، ثم التكامل املحدود، وخصائصه، </w:t>
        <w:br/>
        <w:t>وتطبيقاته يف حساب املساحة واحلجوم الدورانية.</w:t>
        <w:br/>
        <w:t xml:space="preserve">ويف الوحدة السادسة (األعداد املركبة) تم عرض مفهوم العدد املركب، والعمليات عىل األعداد املركبة (املساواة ، واجلمع والطرح، </w:t>
        <w:br/>
        <w:t xml:space="preserve">والرضب) ثم عرضت عملية القسمة، ويف هناية الوحدة عرض حل املعادلة الرتبيعية يف (ك) واجياد اجلذور الرتبيعية للعدد املركب. </w:t>
        <w:br/>
        <w:t xml:space="preserve">وقد حرصنا أن تشمل كل وحدة عىل متارين عامة متنوعة بني املقالية واملوضوعية (االختيار من متعدد)، حلرصنا عىل تغطية كافة املفاهيم </w:t>
        <w:br/>
        <w:t>والتعميامت واملهارات الواردة يف الوحدة، لتكون عوناً للطلبة عىل التدرب والتمكن من املهارات.</w:t>
        <w:br/>
        <w:t xml:space="preserve">نتمنى أن نكون هبذا العمل قد حققنا مطالب عنارص العملية التعليمية كافة، بإخراج منهاجٍ فلسطينيٍ واقعيٍ ، يربط الطالب بظواهر </w:t>
        <w:br/>
        <w:t xml:space="preserve">رياضيةٍ حياتيةٍ، آملني من زمالئنا املعلمني واملعلامت واملديرين واملديرات يف مدارس الوطن، تقديم التغذية الراجعة ملركز املناهج قبل </w:t>
        <w:br/>
        <w:t>تطبيق الكتاب املقرر، وأثناء تطبيقه يف امليدان، وبعد التطبيق.</w:t>
        <w:br/>
        <w:t>واهلل ويل التوفيق</w:t>
        <w:br/>
        <w:t>املؤلفون</w:t>
        <w:br/>
        <w:t>مـقـدمـة</w:t>
        <w:br/>
      </w:r>
    </w:p>
    <w:p>
      <w:pPr>
        <w:pStyle w:val="Heading1"/>
      </w:pPr>
      <w:r>
        <w:t>Page 5</w:t>
      </w:r>
    </w:p>
    <w:p>
      <w:r>
        <w:t>املحتـــويات</w:t>
        <w:br/>
        <w:t>١</w:t>
        <w:br/>
        <w:t>الوحدة</w:t>
        <w:br/>
        <w:t>٢</w:t>
        <w:br/>
        <w:t>الوحدة</w:t>
        <w:br/>
        <w:t>٣</w:t>
        <w:br/>
        <w:t>الوحدة</w:t>
        <w:br/>
        <w:t>٤</w:t>
        <w:br/>
        <w:t>الوحدة</w:t>
        <w:br/>
        <w:t>٥</w:t>
        <w:br/>
        <w:t>الوحدة</w:t>
        <w:br/>
        <w:t>٦</w:t>
        <w:br/>
        <w:t>الوحدة</w:t>
        <w:br/>
        <w:t>Differentiation حساب التفاضل</w:t>
        <w:br/>
        <w:t>2</w:t>
        <w:br/>
        <w:t>1 - ١</w:t>
        <w:br/>
        <w:t>)Rate of Change( متوسط التغري4</w:t>
        <w:br/>
        <w:t xml:space="preserve"> ٢- ١</w:t>
        <w:br/>
        <w:t>)Rules of Differentiation( قواعد االشتقاق</w:t>
        <w:br/>
        <w:t>٩</w:t>
        <w:br/>
        <w:t xml:space="preserve"> ٣- ١</w:t>
        <w:br/>
        <w:t>)The Derivative of Trigonometric Functions( مشتقات االقرتانات املثلثية١٩</w:t>
        <w:br/>
        <w:t>٤ - 1</w:t>
        <w:br/>
        <w:t>)L'Hôpital's  Rule( قاعدة لوبيتال، ومشتقة االقرتان األسّ واللوغاريتمي</w:t>
        <w:br/>
        <w:t>٢٢</w:t>
        <w:br/>
        <w:t xml:space="preserve"> ٥- ١</w:t>
        <w:br/>
        <w:t>)Geometric and Physical Applications( تطبيقات هندسية وفيزيائية</w:t>
        <w:br/>
        <w:t>٠٣</w:t>
        <w:br/>
        <w:t xml:space="preserve"> ٦- ١</w:t>
        <w:br/>
        <w:t>)Chain Rule( قاعدة السلسلة</w:t>
        <w:br/>
        <w:t>٧٣</w:t>
        <w:br/>
        <w:t xml:space="preserve"> ٧- ١</w:t>
        <w:br/>
        <w:t>)Implicit Differentiation( االشتقاق الضمني٤٢</w:t>
        <w:br/>
        <w:t>Differentiation Applications تطبيقات التفاضل</w:t>
        <w:br/>
        <w:t>٢٥</w:t>
        <w:br/>
        <w:t>١ - ٢</w:t>
        <w:br/>
        <w:t>)Rolle's Theorem( نظريتا رول والقيمة املتوسطة</w:t>
        <w:br/>
        <w:t>٥٤</w:t>
        <w:br/>
        <w:t xml:space="preserve"> ٢- ٢</w:t>
        <w:br/>
        <w:t>)Increasing and Decreasing Functions( االقرتانات املتزايدة واملتناقصة</w:t>
        <w:br/>
        <w:t>٠٦</w:t>
        <w:br/>
        <w:t xml:space="preserve"> ٣- ٢</w:t>
        <w:br/>
        <w:t>)Extreme Values( القيم القصوى</w:t>
        <w:br/>
        <w:t>٥٦</w:t>
        <w:br/>
        <w:t>٤ - ٢</w:t>
        <w:br/>
        <w:t>)Concavity and Points of Inflection( التقعّر و نقط االنعطاف</w:t>
        <w:br/>
        <w:t>٥٧</w:t>
        <w:br/>
        <w:t xml:space="preserve"> ٥- 2</w:t>
        <w:br/>
        <w:t>)Applications of Extrema( تطبيقات عملية عىل القيم القصوى</w:t>
        <w:br/>
        <w:t>٣٨</w:t>
        <w:br/>
        <w:t>Matrices and Determinants املصفوفات واملحددات</w:t>
        <w:br/>
        <w:t>٢٩</w:t>
        <w:br/>
        <w:t>1 - ٣</w:t>
        <w:br/>
        <w:t>)Matrix( املصفوفة</w:t>
        <w:br/>
        <w:t>٩٤</w:t>
        <w:br/>
        <w:t xml:space="preserve"> 2- ٣</w:t>
        <w:br/>
        <w:t>)Operations on Matrices( العمليات عىل املصفوفات</w:t>
        <w:br/>
        <w:t>٩٩</w:t>
        <w:br/>
        <w:t xml:space="preserve"> 3- ٣</w:t>
        <w:br/>
        <w:t>)Determinants( املحدّدات١٨٠</w:t>
        <w:br/>
        <w:t>4 - ٣</w:t>
        <w:br/>
        <w:t>)Inverse of a Square Matrix( النظري الرضبي للمصفوفة املربعة١١٤</w:t>
        <w:br/>
        <w:t xml:space="preserve"> 5- ٣</w:t>
        <w:br/>
        <w:t>)Solving Systems of Linear Equations( حل أنظمة  املعادالت الخطية باستخدام املصفوفات١٠٢</w:t>
        <w:br/>
        <w:t>Indefinite Integral and its Applications التكامل غري املحدود، وتطبيقاته</w:t>
        <w:br/>
        <w:t>٠٣١</w:t>
        <w:br/>
        <w:t>1 - 4</w:t>
        <w:br/>
        <w:t>)Indefinite Integral( التكامل غري املحدود١٢٣</w:t>
        <w:br/>
        <w:t xml:space="preserve"> 2- 4</w:t>
        <w:br/>
        <w:t>)Rules of Indefinite Integrals( قواعد التكامل غري املحدود١٧٣</w:t>
        <w:br/>
        <w:t xml:space="preserve"> 3- 4</w:t>
        <w:br/>
        <w:t>)Applications of Indefinite Integrals( تطبيقات التكامل غري املحدود١٤١</w:t>
        <w:br/>
        <w:t>4 - 4</w:t>
        <w:br/>
        <w:t>)Methods of Integration( )طرق التكامل (التعويض، األجزاء، الكسور الجزئية١٤٦</w:t>
        <w:br/>
        <w:t>Definite Integration and its Applications التكامل املحدود وتطبيقاته</w:t>
        <w:br/>
        <w:t>٢٦١</w:t>
        <w:br/>
        <w:t>1 - 5</w:t>
        <w:br/>
        <w:t>)Partition and Riemann Sum( التجزئة ومجموع ريمان١٦٤</w:t>
        <w:br/>
        <w:t xml:space="preserve"> 2- 5</w:t>
        <w:br/>
        <w:t>)The Definite Integral( التكامل املحدود١٧١</w:t>
        <w:br/>
        <w:t xml:space="preserve"> 3- 5</w:t>
        <w:br/>
        <w:t>)Fundamental Theorem of Calculus( العالقة بني التفاضل والتكامل١٦٧</w:t>
        <w:br/>
        <w:t>4 - 5</w:t>
        <w:br/>
        <w:t>)Properties of Definite Integral( خصائص التكامل املحدود١٨١</w:t>
        <w:br/>
        <w:t xml:space="preserve"> ٥- ٥</w:t>
        <w:br/>
        <w:t>)Applications of Definite Integral( )تطبيقات التكامل املحدود (املساحة، الحجم١٩٨</w:t>
        <w:br/>
        <w:t>Complex Numbers األعداد املركبة</w:t>
        <w:br/>
        <w:t>٤٠٢</w:t>
        <w:br/>
        <w:t>1 - 6</w:t>
        <w:br/>
        <w:t>)Complex Numbers( األعداد املركبة</w:t>
        <w:br/>
        <w:t>٦٠٢</w:t>
        <w:br/>
        <w:t xml:space="preserve"> 2- 6</w:t>
        <w:br/>
        <w:t>)Operations on Complex Numbers( العمليات عىل األعداد املركبة</w:t>
        <w:br/>
        <w:t>٢١٠</w:t>
        <w:br/>
        <w:t xml:space="preserve"> 3- 6</w:t>
        <w:br/>
        <w:t>)Division of Complex Numbers( قسمة األعداد املركبة</w:t>
        <w:br/>
        <w:t>٢١٥</w:t>
        <w:br/>
        <w:t>إجابات تمارين الكتاب</w:t>
        <w:br/>
        <w:t>٣٢٢</w:t>
        <w:br/>
        <w:t>البنود التي باللون األمحر تستثنى من الفرع الصناعي</w:t>
        <w:br/>
      </w:r>
    </w:p>
    <w:p>
      <w:pPr>
        <w:pStyle w:val="Heading1"/>
      </w:pPr>
      <w:r>
        <w:t>Page 6</w:t>
      </w:r>
    </w:p>
    <w:p>
      <w:r>
        <w:t>2</w:t>
        <w:br/>
        <w:t>حساب التفاضل</w:t>
        <w:br/>
        <w:t>١</w:t>
        <w:br/>
        <w:t>الوحدة</w:t>
        <w:br/>
        <w:t xml:space="preserve">تكثر يف ربوع فلسطني الشوارع والطرق امللتوية واخلطرة يف املناطق اجلبلية، هل تعتقد </w:t>
        <w:br/>
        <w:t>أن تصميم هذه الشوارع يف تلك املناطق مشابه لتصميمها يف املناطق املستوية األفقية؟</w:t>
        <w:br/>
        <w:t>Differentiation</w:t>
        <w:br/>
      </w:r>
    </w:p>
    <w:p>
      <w:pPr>
        <w:pStyle w:val="Heading1"/>
      </w:pPr>
      <w:r>
        <w:t>Page 7</w:t>
      </w:r>
    </w:p>
    <w:p>
      <w:r>
        <w:t>3</w:t>
        <w:br/>
        <w:t xml:space="preserve">يتوقع من الطلبة بعد اإلنتهاء من دراسة هذه الوحدة والتفاعل مع أنشطتها أن يكونوا قادرين عىل توظيف </w:t>
        <w:br/>
        <w:t>حساب التفاضل يف احلياة العمليّة من خالل اآليت:</w:t>
        <w:br/>
        <w:tab/>
        <w:t xml:space="preserve"> إجياد متوسط التغري، وتفسريه هندسياً وفيزيائياً.1</w:t>
        <w:br/>
        <w:t>.٢</w:t>
        <w:tab/>
        <w:t xml:space="preserve"> حساب املشتقة األوىل عند نقطة باستخدام قواعد االشتقاق</w:t>
        <w:br/>
        <w:t>٣</w:t>
        <w:tab/>
        <w:t xml:space="preserve"> التعرف إىل املشتقات العليا لالقرتان، وإجراء بعض التطبيقات عليها.</w:t>
        <w:br/>
        <w:t>٤</w:t>
        <w:tab/>
        <w:t xml:space="preserve"> إجياد مشتقة االقرتانات املثلثية.</w:t>
        <w:br/>
        <w:t>٥</w:t>
        <w:tab/>
        <w:t xml:space="preserve"> التعرف إىل مشتقة االقرتان األسّ الطبيعي، واالقرتان اللوغاريتمي الطبيعي.</w:t>
        <w:br/>
        <w:t>٦</w:t>
        <w:tab/>
        <w:t xml:space="preserve"> إجياد بعض النهايات باستخدام قاعدة لوبيتال.</w:t>
        <w:br/>
        <w:t>٧</w:t>
        <w:tab/>
        <w:t xml:space="preserve"> التعرف إىل قاعدة السلسلة، واستخدامها يف إجياد مشتقة تركيب اقرتانني.</w:t>
        <w:br/>
        <w:t>٨</w:t>
        <w:tab/>
        <w:t xml:space="preserve"> حساب املشتقة األوىل لعالقة ضمنية.</w:t>
        <w:br/>
        <w:t>٩</w:t>
        <w:tab/>
        <w:t xml:space="preserve"> التعرف إىل املعنى اهلنديس والفيزيائي للمشتقة، وحل مسائل عليهام.</w:t>
        <w:br/>
      </w:r>
    </w:p>
    <w:p>
      <w:pPr>
        <w:pStyle w:val="Heading1"/>
      </w:pPr>
      <w:r>
        <w:t>Page 8</w:t>
      </w:r>
    </w:p>
    <w:p>
      <w:r>
        <w:t xml:space="preserve">٢.١- </w:t>
        <w:tab/>
        <w:t xml:space="preserve"> ∆س  عندما تتغري س من1</w:t>
        <w:br/>
        <w:t>. إىل ٢١- 2</w:t>
        <w:tab/>
        <w:t xml:space="preserve"> التغري يف ق(س) عندما تتغري س من</w:t>
        <w:br/>
        <w:t xml:space="preserve"> إىل</w:t>
      </w:r>
    </w:p>
    <w:p>
      <w:r>
        <w:t>2.1- 3</w:t>
        <w:tab/>
        <w:t xml:space="preserve"> متوسط التغري يف  ق(س)  عندما تتغري س من</w:t>
        <w:br/>
        <w:t xml:space="preserve"> = 3 1 س- </w:t>
        <w:tab/>
        <w:t xml:space="preserve"> ،</w:t>
        <w:tab/>
        <w:t xml:space="preserve"> س٢ = 2</w:t>
        <w:tab/>
        <w:t xml:space="preserve"> ،</w:t>
        <w:tab/>
        <w:t xml:space="preserve"> فإن  ∆س = س21- = ١</w:t>
        <w:tab/>
        <w:t xml:space="preserve"> بام أن  س1</w:t>
        <w:br/>
        <w:tab/>
        <w:t xml:space="preserve"> </w:t>
        <w:tab/>
        <w:t xml:space="preserve">: </w:t>
        <w:tab/>
        <w:t xml:space="preserve"> احلل</w:t>
        <w:br/>
        <w:t>٦- =  ٧- ١ = )١-( ق- )) = ق(٢١ ق(س- )2</w:t>
        <w:tab/>
        <w:t xml:space="preserve"> ∆ص = ق(س٢</w:t>
        <w:br/>
        <w:t>٢- = ٦-</w:t>
        <w:br/>
        <w:t>∆ص =  ٣</w:t>
        <w:br/>
        <w:t>3</w:t>
        <w:tab/>
        <w:t xml:space="preserve"> متوسط التغري  = ∆س</w:t>
      </w:r>
    </w:p>
    <w:p>
      <w:pPr>
        <w:pStyle w:val="Heading1"/>
      </w:pPr>
      <w:r>
        <w:t>Page 9</w:t>
      </w:r>
    </w:p>
    <w:p>
      <w:r>
        <w:t>5</w:t>
        <w:br/>
        <w:t xml:space="preserve"> :املعنى الهنديس ملتوسط التغري</w:t>
        <w:br/>
        <w:t>الشكل املجاور يمثل منحنى االقرتان  ق(س)</w:t>
        <w:br/>
        <w:t>واملستقيم املار بالنقطتني أ ، ب  والذي</w:t>
        <w:br/>
        <w:t xml:space="preserve">يسمى قاطعاً للمنحنى، ويكون </w:t>
        <w:br/>
        <w:t>)١ ق(س- )ق(س٢</w:t>
        <w:br/>
        <w:t>١ س- س٢</w:t>
        <w:br/>
        <w:t xml:space="preserve">∆ص = </w:t>
        <w:br/>
        <w:t>ميله = ∆س</w:t>
        <w:br/>
        <w:t>س</w:t>
        <w:br/>
        <w:t>ص</w:t>
        <w:br/>
        <w:t>١س</w:t>
        <w:br/>
        <w:t>ب</w:t>
        <w:br/>
        <w:t>ي</w:t>
        <w:br/>
        <w:t>أ</w:t>
        <w:br/>
        <w:t>ق(س)</w:t>
        <w:br/>
        <w:t>س٢</w:t>
        <w:br/>
        <w:t>∆س</w:t>
        <w:br/>
        <w:t>∆ص</w:t>
        <w:br/>
        <w:t>)١ق(س</w:t>
        <w:br/>
        <w:t>ق(س٢)</w:t>
        <w:br/>
        <w:t>:تعريف</w:t>
        <w:br/>
        <w:t xml:space="preserve"> إىل س2 يساوي ميل القاطع املار 1متوسط التغري لالقرتان ق(س) عندما تتغري س من س</w:t>
        <w:br/>
        <w:t>)) ، (س٢ ، ق(س٢)) ونسمي الزاوية (ي) التي يصنعها القاطع ١ ، ق(س١بالنقطتني، (س</w:t>
        <w:br/>
        <w:t>للمنحنى مع االجتاه املوجب ملحور السينات بزاوية ميل املستقيم، ويكون (ظاي = ميل القاطع).</w:t>
        <w:br/>
        <w:t xml:space="preserve"> جا٢س+  مثال ٢</w:t>
        <w:tab/>
        <w:t>:</w:t>
        <w:tab/>
        <w:t xml:space="preserve"> </w:t>
        <w:tab/>
        <w:t xml:space="preserve"> إذا قطع املستقيم ل منحنى االقرتان ق(س) = س</w:t>
        <w:br/>
        <w:t>))π</w:t>
        <w:br/>
        <w:t xml:space="preserve"> ، ق( ٢π</w:t>
        <w:br/>
        <w:t>يف النقطتني (0 ، ق(0)) ، ( ٢</w:t>
        <w:br/>
        <w:tab/>
        <w:t xml:space="preserve"> احسب ميل املستقيم ل.1</w:t>
        <w:br/>
        <w:t>.٢</w:t>
        <w:tab/>
        <w:t xml:space="preserve"> جد قياس زاوية ميل املستقيم ل</w:t>
        <w:br/>
        <w:t xml:space="preserve">] </w:t>
        <w:br/>
        <w:t>π</w:t>
        <w:br/>
        <w:tab/>
        <w:t xml:space="preserve"> ميل املستقيم ل</w:t>
        <w:tab/>
        <w:t xml:space="preserve"> = متوسط تغري ق(س)  يف الفرتة [ ٠ ،  ٢1</w:t>
        <w:br/>
        <w:tab/>
        <w:t xml:space="preserve"> </w:t>
        <w:tab/>
        <w:t xml:space="preserve">: </w:t>
        <w:tab/>
        <w:t xml:space="preserve"> احلل</w:t>
        <w:br/>
        <w:t xml:space="preserve">1 = </w:t>
        <w:br/>
        <w:t>π</w:t>
        <w:br/>
        <w:t>٢</w:t>
        <w:br/>
        <w:t>π</w:t>
        <w:br/>
        <w:t>٢</w:t>
        <w:br/>
        <w:t xml:space="preserve"> = </w:t>
        <w:br/>
        <w:t>) جا٠+  (٠- ) π</w:t>
        <w:br/>
        <w:t xml:space="preserve"> جا(٢ ×  ٢+ π</w:t>
        <w:br/>
        <w:t>٢</w:t>
        <w:br/>
        <w:t>π</w:t>
        <w:br/>
        <w:t>٢</w:t>
        <w:br/>
        <w:t xml:space="preserve"> = </w:t>
        <w:br/>
        <w:t>) ق(٠- ) π</w:t>
        <w:br/>
        <w:t>ق( ٢</w:t>
        <w:br/>
        <w:t xml:space="preserve"> ٠- π</w:t>
        <w:br/>
        <w:t>٢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</w:t>
        <w:br/>
        <w:t xml:space="preserve">  (ملاذا؟) π</w:t>
        <w:br/>
        <w:t xml:space="preserve"> ومنها قياس زاوية ميل املستقيم ل هو   ٤1 = ٢</w:t>
        <w:tab/>
        <w:t xml:space="preserve"> ميل املستقيم ل = ظا ي</w:t>
        <w:br/>
      </w:r>
    </w:p>
    <w:p>
      <w:pPr>
        <w:pStyle w:val="Heading1"/>
      </w:pPr>
      <w:r>
        <w:t>Page 10</w:t>
      </w:r>
    </w:p>
    <w:p>
      <w:r>
        <w:t>6</w:t>
        <w:br/>
        <w:t xml:space="preserve"> نشاط 2:</w:t>
        <w:tab/>
        <w:tab/>
        <w:t xml:space="preserve"> يمثل منحنى االقرتان ص = ق(س) يف الشكل املجاور</w:t>
        <w:br/>
        <w:t>مبيع رشكة سيارات حيث ص: املبيع باملاليني خالل</w:t>
        <w:br/>
        <w:t>س  شهراً ، أراد عمر من الرسم إجياد متوسط التغري</w:t>
        <w:br/>
        <w:t xml:space="preserve"> إىل 3، فكتب1يف املبيع عندما تتغري س من</w:t>
        <w:br/>
        <w:t>س</w:t>
        <w:br/>
        <w:t>الزمن باألشهر (س)</w:t>
        <w:br/>
        <w:t>املبيع باملاليني (ص)</w:t>
        <w:br/>
        <w:t>ص</w:t>
        <w:br/>
        <w:t xml:space="preserve"> 12</w:t>
        <w:br/>
        <w:t>3</w:t>
        <w:br/>
        <w:t>4</w:t>
        <w:br/>
        <w:t>5</w:t>
        <w:br/>
        <w:t>6</w:t>
        <w:br/>
        <w:t>7</w:t>
        <w:br/>
        <w:t xml:space="preserve"> 5-</w:t>
        <w:br/>
        <w:t xml:space="preserve"> 4-</w:t>
        <w:br/>
        <w:t xml:space="preserve"> ٣-</w:t>
        <w:br/>
        <w:t xml:space="preserve"> ٢-</w:t>
        <w:br/>
        <w:t>١ -</w:t>
        <w:br/>
        <w:t>٣</w:t>
        <w:br/>
        <w:t xml:space="preserve"> ٢ =  ٢- ٥</w:t>
        <w:br/>
        <w:t>١ -  =  ٣)١( ق- )ق(٣</w:t>
        <w:br/>
        <w:t>١ - ٣</w:t>
        <w:br/>
        <w:t xml:space="preserve">∆ص = </w:t>
        <w:br/>
        <w:t>∆س</w:t>
        <w:br/>
        <w:t>واآلن  أكمل:</w:t>
        <w:tab/>
        <w:t xml:space="preserve"> متوسط التغري يف ص  عندما تتغري س من 3 إىل 7 يساوي .........</w:t>
        <w:tab/>
        <w:t xml:space="preserve"> 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متوسط التغري يف  ص  عندما تتغري س من 3 إىل 6 يساوي........</w:t>
        <w:br/>
        <w:t xml:space="preserve"> ، وكان متوسط التغري لالقرتان  ق(س)  عندما تتغري  ١ + ٢س = ) مثال 3</w:t>
        <w:tab/>
        <w:t>:</w:t>
        <w:tab/>
        <w:t xml:space="preserve"> </w:t>
        <w:tab/>
        <w:t xml:space="preserve"> إذا كان  ص = ق(س</w:t>
        <w:br/>
        <w:t>. احسب قيمة  ب  حيث  ب &gt; 0 ١</w:t>
        <w:br/>
        <w:t>س من 0 إىل ب يساوي  ٢</w:t>
        <w:br/>
        <w:t>١</w:t>
        <w:br/>
        <w:t xml:space="preserve"> =  ٢١   - ١ +  ٢ب</w:t>
        <w:br/>
        <w:t xml:space="preserve"> ٠- ب</w:t>
        <w:br/>
        <w:t xml:space="preserve"> = ) ق(٠- )ق(ب</w:t>
        <w:br/>
        <w:t xml:space="preserve"> ٠- ب</w:t>
        <w:br/>
        <w:t xml:space="preserve"> = )١ ق(س- )ق(س٢</w:t>
        <w:br/>
        <w:t>١ س- س٢</w:t>
        <w:br/>
        <w:t xml:space="preserve">∆ص = </w:t>
        <w:br/>
        <w:t>∆س</w:t>
        <w:br/>
        <w:t xml:space="preserve"> احلل</w:t>
        <w:tab/>
        <w:t xml:space="preserve"> :</w:t>
        <w:tab/>
        <w:t xml:space="preserve"> </w:t>
        <w:tab/>
        <w:br/>
        <w:t xml:space="preserve"> ٢ = ب- ١ + أي أن</w:t>
        <w:tab/>
        <w:t xml:space="preserve"> ٢ ٢ب</w:t>
        <w:br/>
        <w:t xml:space="preserve"> ٢</w:t>
        <w:tab/>
        <w:t xml:space="preserve"> </w:t>
        <w:tab/>
        <w:t xml:space="preserve">+  = ب١ + </w:t>
        <w:tab/>
        <w:t xml:space="preserve"> </w:t>
        <w:tab/>
        <w:t xml:space="preserve"> </w:t>
        <w:tab/>
        <w:t xml:space="preserve"> ٢ ٢ب</w:t>
        <w:br/>
        <w:t>وبالرتبيع، وحل املعادلة ينتج أن:</w:t>
        <w:tab/>
        <w:t xml:space="preserve"> ب = 0</w:t>
        <w:tab/>
        <w:t xml:space="preserve">  أو</w:t>
        <w:tab/>
        <w:t xml:space="preserve">  ب = 4</w:t>
        <w:tab/>
        <w:t xml:space="preserve"> (القيمة ب = 0 هتمل ، ملاذا؟)   </w:t>
        <w:tab/>
        <w:br/>
        <w:t xml:space="preserve">١ ≥ س٢  </w:t>
        <w:tab/>
        <w:t xml:space="preserve"> </w:t>
        <w:tab/>
        <w:t xml:space="preserve"> </w:t>
        <w:tab/>
        <w:t xml:space="preserve"> ،</w:t>
        <w:tab/>
        <w:t xml:space="preserve"> س</w:t>
        <w:br/>
        <w:t xml:space="preserve">1 &lt; </w:t>
        <w:tab/>
        <w:t xml:space="preserve"> ،</w:t>
        <w:tab/>
        <w:t xml:space="preserve"> س١ -  نشاط 3:</w:t>
        <w:tab/>
        <w:tab/>
        <w:t xml:space="preserve"> ليكن ص = ق(س) =  ٢س</w:t>
        <w:br/>
        <w:t xml:space="preserve"> هـ+1  إىل1 لبيان أن متوسط تغري االقرتان ق(س) عندما تتغري س من</w:t>
        <w:br/>
        <w:t>، فإننا نجد</w:t>
        <w:br/>
        <w:t xml:space="preserve"> هـ  </w:t>
        <w:tab/>
        <w:t xml:space="preserve"> </w:t>
        <w:tab/>
        <w:t xml:space="preserve"> ،</w:t>
        <w:tab/>
        <w:t xml:space="preserve"> هـ &gt; ٠+ ٢</w:t>
        <w:br/>
        <w:t>∆ص =  ٢</w:t>
        <w:tab/>
        <w:t xml:space="preserve"> </w:t>
        <w:tab/>
        <w:t xml:space="preserve"> </w:t>
        <w:tab/>
        <w:t xml:space="preserve"> </w:t>
        <w:tab/>
        <w:t xml:space="preserve"> ،</w:t>
        <w:tab/>
        <w:t xml:space="preserve"> هـ &lt; ٠</w:t>
        <w:br/>
        <w:t>∆س</w:t>
        <w:br/>
        <w:t>هو</w:t>
        <w:tab/>
        <w:br/>
        <w:t>)١( ق- ) هـ+ ١(ق</w:t>
        <w:br/>
        <w:t>هـ</w:t>
        <w:br/>
        <w:t xml:space="preserve">∆ص </w:t>
        <w:tab/>
        <w:t xml:space="preserve"> = </w:t>
        <w:br/>
        <w:tab/>
        <w:t xml:space="preserve"> عندما هـ &gt; 0 : متوسط التغري </w:t>
        <w:tab/>
        <w:t>∆س1</w:t>
        <w:br/>
        <w:t xml:space="preserve"> هـ+  = ٢</w:t>
        <w:br/>
        <w:t>)٢١( -  هـ)٢+ ١(</w:t>
        <w:br/>
        <w:t>هـ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</w:t>
        <w:br/>
      </w:r>
    </w:p>
    <w:p>
      <w:pPr>
        <w:pStyle w:val="Heading1"/>
      </w:pPr>
      <w:r>
        <w:t>Page 11</w:t>
      </w:r>
    </w:p>
    <w:p>
      <w:r>
        <w:t>7</w:t>
        <w:br/>
        <w:t>............................ = ∆ص</w:t>
        <w:br/>
        <w:t>٢</w:t>
        <w:tab/>
        <w:t xml:space="preserve"> أكمل: عندما  هـ &lt; 0  فإن ∆س</w:t>
        <w:br/>
        <w:t>٣</w:t>
        <w:tab/>
        <w:t xml:space="preserve"> اعتمد عىل ما سبق يف إجياد متوسط التغري يف االقرتان  ق(س) يف احلاالت اآلتية:</w:t>
        <w:br/>
        <w:t xml:space="preserve"> إىل 31 </w:t>
        <w:tab/>
        <w:t xml:space="preserve"> عندما تتغري س من</w:t>
        <w:tab/>
        <w:t xml:space="preserve"> </w:t>
        <w:tab/>
        <w:br/>
        <w:t xml:space="preserve">2-  إىل1 </w:t>
        <w:tab/>
        <w:t xml:space="preserve"> عندما تتغري س من</w:t>
        <w:tab/>
        <w:t xml:space="preserve"> </w:t>
        <w:tab/>
        <w:br/>
        <w:t>:املعنى الفيزيائي ملتوسط التغري</w:t>
        <w:br/>
        <w:t>:تعريف</w:t>
        <w:br/>
        <w:t xml:space="preserve">إذا كانت ف = ق(ن) حيث ف املسافة التي يقطعها اجلسم، ن الزمن، فإن متوسط التغري يف </w:t>
        <w:br/>
        <w:t>)١ ق(ن- )ق(ن٢</w:t>
        <w:br/>
        <w:t>١ ن- ن٢</w:t>
        <w:br/>
        <w:t xml:space="preserve"> = ١ ف- ف٢</w:t>
        <w:br/>
        <w:t>١ ن- ∆ف =  ن٢</w:t>
        <w:br/>
        <w:t xml:space="preserve">  إىل ن٢  هو ∆ن١املسافة عندما تتغري ن من  ن</w:t>
        <w:br/>
        <w:t xml:space="preserve"> ، ن٢]. ١ويسمى الرسعة املتوسطة يف الفرتة [ن</w:t>
        <w:br/>
        <w:t xml:space="preserve"> مثال ٤</w:t>
        <w:tab/>
        <w:t>:</w:t>
        <w:tab/>
        <w:t xml:space="preserve"> </w:t>
        <w:tab/>
        <w:t xml:space="preserve"> يتحرك جسم عىل خط مستقيم، بحيث أن بعده ف باألمتار عن النقطة (و) بعد ن من الثواين </w:t>
        <w:br/>
        <w:t xml:space="preserve"> ٨ ن ، جد:+ يعطى بالقاعدة ف = ق(ن) = ن ٢</w:t>
        <w:br/>
        <w:tab/>
        <w:t xml:space="preserve"> الرسعة املتوسطة يف الفرتة [ ٠ ، ٣ ].1</w:t>
        <w:br/>
        <w:t>. م/ث جد قيمة أ١ ، أ] تساوي ٣١[ ٢</w:t>
        <w:tab/>
        <w:t xml:space="preserve"> إذا كانت الرسعة املتوسطة يف الفرتة</w:t>
        <w:br/>
        <w:t xml:space="preserve"> = 0</w:t>
        <w:tab/>
        <w:t xml:space="preserve"> ،</w:t>
        <w:tab/>
        <w:t xml:space="preserve"> ن٢ = 3 ١</w:t>
        <w:tab/>
        <w:t xml:space="preserve"> ن1</w:t>
        <w:br/>
        <w:tab/>
        <w:t xml:space="preserve"> </w:t>
        <w:tab/>
        <w:t xml:space="preserve">: </w:t>
        <w:tab/>
        <w:t xml:space="preserve"> احلل</w:t>
        <w:br/>
        <w:t xml:space="preserve"> م/ث ١١ = ٣٣</w:t>
        <w:br/>
        <w:t xml:space="preserve"> ٠ =  ٣-  ٨ × ٣+ ٣ ٢</w:t>
        <w:br/>
        <w:t>٣</w:t>
        <w:br/>
        <w:t xml:space="preserve"> = ) ق(٠- )ق(٣</w:t>
        <w:br/>
        <w:t xml:space="preserve"> ٠- ٣</w:t>
        <w:br/>
        <w:t xml:space="preserve">∆ف = </w:t>
        <w:br/>
        <w:tab/>
        <w:t xml:space="preserve"> </w:t>
        <w:tab/>
        <w:t xml:space="preserve"> الرسعة املتوسطة</w:t>
        <w:tab/>
        <w:t xml:space="preserve"> = ∆ن</w:t>
        <w:br/>
        <w:t>١ ٩ = ٣-  ٨ × أ+ أ ٢</w:t>
        <w:br/>
        <w:t>١ - أ</w:t>
        <w:br/>
        <w:t xml:space="preserve"> = )١( ق- )ق(أ</w:t>
        <w:br/>
        <w:t>١ - أ</w:t>
        <w:br/>
        <w:t xml:space="preserve">∆ف = </w:t>
        <w:br/>
        <w:t>٢</w:t>
        <w:tab/>
        <w:t xml:space="preserve"> الرسعة املتوسطة</w:t>
        <w:tab/>
        <w:t xml:space="preserve"> =</w:t>
        <w:tab/>
        <w:t>∆ن</w:t>
        <w:br/>
        <w:t xml:space="preserve"> ٤</w:t>
        <w:tab/>
        <w:t xml:space="preserve"> = ٠</w:t>
        <w:tab/>
        <w:t xml:space="preserve"> ،</w:t>
        <w:tab/>
        <w:t xml:space="preserve"> وبحل املعادلة ينتج أن قيمة  أ  املطلوبة هي ٤+  ٥أ- بالتبسيط ينتج أن:</w:t>
        <w:tab/>
        <w:t xml:space="preserve"> أ ٢</w:t>
        <w:br/>
      </w:r>
    </w:p>
    <w:p>
      <w:pPr>
        <w:pStyle w:val="Heading1"/>
      </w:pPr>
      <w:r>
        <w:t>Page 12</w:t>
      </w:r>
    </w:p>
    <w:p>
      <w:r>
        <w:t>8</w:t>
        <w:br/>
        <w:t xml:space="preserve"> 1- تمارين</w:t>
        <w:tab/>
        <w:t xml:space="preserve"> ١</w:t>
        <w:br/>
        <w:t xml:space="preserve"> س٢ ، جد:+ ٣</w:t>
        <w:br/>
        <w:tab/>
        <w:t xml:space="preserve"> إذا كان  ق(س) = س١</w:t>
        <w:br/>
        <w:t xml:space="preserve">.أ </w:t>
        <w:tab/>
        <w:t xml:space="preserve"> التغري يف االقرتان  ق(س) عندما تتغري س من 3 إىل 5</w:t>
        <w:br/>
        <w:t>.1 ب</w:t>
        <w:tab/>
        <w:t xml:space="preserve"> متوسط التغري يف االقرتان  ق(س) عندما تتغري س من 4  إىل</w:t>
        <w:br/>
        <w:t>].π ، π</w:t>
        <w:br/>
        <w:t xml:space="preserve"> ٣ جاس جد متوسط التغري يف االقرتان ق(س) يف الفرتة [ ٢- ٢</w:t>
        <w:tab/>
        <w:t xml:space="preserve"> إذا كان ق(س) = جتاس</w:t>
        <w:br/>
        <w:tab/>
        <w:t xml:space="preserve"> </w:t>
        <w:tab/>
        <w:t xml:space="preserve"> </w:t>
        <w:tab/>
        <w:t xml:space="preserve"> ،</w:t>
        <w:tab/>
        <w:t xml:space="preserve"> س &lt; ٢</w:t>
        <w:br/>
        <w:t xml:space="preserve"> س- ٦</w:t>
        <w:br/>
        <w:t xml:space="preserve"> أس</w:t>
        <w:tab/>
        <w:t xml:space="preserve"> ،</w:t>
        <w:tab/>
        <w:t xml:space="preserve"> س ≥ ٢+ ٣</w:t>
        <w:tab/>
        <w:t xml:space="preserve"> إذا كان ق(س) =  س٢</w:t>
        <w:br/>
        <w:t xml:space="preserve"> إىل أ  ،  أ &gt; 2 يساوي 9، احسب قيمة أ.1 وكان متوسط التغري لالقرتان ق(س) عندما تتغري س من</w:t>
        <w:br/>
        <w:t xml:space="preserve"> ٣ق(س)، +  ، ٣] ، يساوي 4، وكان ك(س) = س٢١[ ٤</w:t>
        <w:tab/>
        <w:t xml:space="preserve"> إذا كان متوسط التغري لالقرتان ق(س)  يف الفرتة</w:t>
        <w:br/>
        <w:t>جد متوسط التغري لالقرتان ك(س) يف نفس الفرتة.</w:t>
        <w:br/>
        <w:t xml:space="preserve"> °١ ، أ ) ، (3 ، ب) وصنع زاوية  قياسها  ٥٣١( ٥</w:t>
        <w:tab/>
        <w:t xml:space="preserve"> إذا قطع املستقيم ل منحنى االقرتان ق(س) يف النقطتني</w:t>
        <w:br/>
        <w:t xml:space="preserve"> ١ -  س٢+ )مع االجتاه املوجب ملحور السينات. احسب متوسط التغري يف االقرتان هـ(س) = ٣ق(س</w:t>
        <w:br/>
        <w:t xml:space="preserve"> ، ٣].١[ يف الفرتة</w:t>
        <w:br/>
        <w:t>٦</w:t>
        <w:tab/>
        <w:t xml:space="preserve"> يتحرك جسم يف خط مستقيم بحيث أن بعده ف باألمتار عن نقطة االنطالق بعد ن من الثواين يعطى </w:t>
        <w:br/>
        <w:t xml:space="preserve"> ، ٣]  تساوي 6 م/ث. فام ١[  ب ن  وكانت الرسعة املتوسطة يف الفرتة+ بالعالقة ف = ق(ن) = ن٢</w:t>
        <w:br/>
        <w:t>قيمة الثابت ب؟</w:t>
        <w:br/>
        <w:t xml:space="preserve"> جـ. أثبت أن متوسط التغري لالقرتان ق(س) عندما تتغري س من +  ب س+ ٧</w:t>
        <w:tab/>
        <w:t xml:space="preserve"> إذا كان  ق(س) = أ س٢</w:t>
        <w:br/>
        <w:t xml:space="preserve"> ب+ ) ٢+ 2 إىل ن  يساوي  أ(ن</w:t>
        <w:br/>
        <w:t xml:space="preserve"> ، (هـ العدد النيبريي)١+ هـ س+ أ </w:t>
        <w:tab/>
        <w:t xml:space="preserve"> إذا كان  ق(س) = س</w:t>
        <w:br/>
        <w:t>٨</w:t>
        <w:tab/>
        <w:br/>
        <w:t>1 جد متوسط التغري يف االقرتان ق(س) عندما تتغري س من 0 إىل</w:t>
        <w:br/>
        <w:t xml:space="preserve"> إىل هـ 1  لــو هـسن ، س &gt; ٠ عندما تتغري س من+ ب</w:t>
        <w:tab/>
        <w:t xml:space="preserve"> إذا كان متوسط التغري لالقرتان ق(س) = س</w:t>
        <w:br/>
        <w:tab/>
        <w:t xml:space="preserve"> </w:t>
        <w:tab/>
        <w:br/>
        <w:t xml:space="preserve"> هـ ،  احسب قيمة ن.- ٣</w:t>
        <w:br/>
        <w:t xml:space="preserve"> هـ- ١  </w:t>
        <w:tab/>
        <w:t xml:space="preserve"> </w:t>
        <w:tab/>
        <w:t xml:space="preserve"> يساوي</w:t>
        <w:br/>
      </w:r>
    </w:p>
    <w:p>
      <w:pPr>
        <w:pStyle w:val="Heading1"/>
      </w:pPr>
      <w:r>
        <w:t>Page 13</w:t>
      </w:r>
    </w:p>
    <w:p>
      <w:r>
        <w:t>9</w:t>
        <w:br/>
        <w:t xml:space="preserve">)Rules of Differentiation( </w:t>
        <w:tab/>
        <w:t xml:space="preserve"> </w:t>
        <w:tab/>
        <w:t xml:space="preserve"> ٢</w:t>
        <w:tab/>
        <w:t xml:space="preserve"> </w:t>
        <w:tab/>
        <w:t xml:space="preserve"> قواعد االشتقاق- ١</w:t>
        <w:br/>
        <w:t>:</w:t>
        <w:tab/>
        <w:tab/>
        <w:t xml:space="preserve"> أنشأ السيد مراد مصنعاً لأللبان يف إحدى املدن 1  نشاط</w:t>
        <w:br/>
        <w:t xml:space="preserve">الفلسطينية، ليزود السوق الفلسطيني بمنتجات </w:t>
        <w:br/>
        <w:t xml:space="preserve">األلبان، بعد النقص احلاصل من مقاطعة بضائع </w:t>
        <w:br/>
        <w:t xml:space="preserve">االحتالل،  والذي  يعترب  شكالً  من  أشكال </w:t>
        <w:br/>
        <w:t xml:space="preserve">املقاومة السلمية، فإذا كان هبذا املصنع خطّان </w:t>
        <w:br/>
        <w:t xml:space="preserve">لإلنتاجٍ ،  بحيث  ينتج  اخلطّ  األول  عبوات </w:t>
        <w:br/>
        <w:t xml:space="preserve"> ن.+ من األلبان وَفق االقرتان ق(ن) = ن2</w:t>
        <w:br/>
        <w:t xml:space="preserve"> . 2ن حيث ن الزمن بالساعات+ أما اخلطّ الثاين فينتج عبوات وَفقَ االقرتان هـ(ن) = ن2</w:t>
        <w:br/>
        <w:t xml:space="preserve">١ + </w:t>
        <w:tab/>
        <w:t xml:space="preserve"> يكون معدل التغري يف إنتاج اخلطّ األول من العبوات بعد ن ساعة يساوي قَ(ن) = ٢ن</w:t>
        <w:br/>
        <w:t xml:space="preserve">........................ </w:t>
        <w:tab/>
        <w:t xml:space="preserve"> أما معدل التغري يف إنتاج اخلطّ الثاين من العبوات فيساوي</w:t>
        <w:br/>
        <w:t xml:space="preserve">............................. </w:t>
        <w:tab/>
        <w:t xml:space="preserve"> كمية إنتاج اخلطّني من العبوات بداللة ن يساوي</w:t>
        <w:br/>
        <w:tab/>
        <w:t xml:space="preserve"> معدل التغري يف إنتاج املصنع  بداللة ن يساوي...................    ماذا تستنتج؟</w:t>
        <w:br/>
        <w:t xml:space="preserve"> إىل١تعلمت يف الدرس السابق مفهوم متوسط التغري لالقرتان  ص = ق(س) عندما تتغري س من س</w:t>
        <w:br/>
        <w:t xml:space="preserve"> ،  ∆س ≠ ٠)١ ق(س- ) ∆س+ ١ق(س</w:t>
        <w:br/>
        <w:t>∆س</w:t>
        <w:br/>
        <w:t xml:space="preserve">∆ص = </w:t>
        <w:br/>
        <w:t xml:space="preserve"> ∆س  وكان  ∆س+ ١س</w:t>
        <w:br/>
        <w:t xml:space="preserve">∆ص  وكانت هذه النهاية موجودة </w:t>
        <w:br/>
        <w:t>∆س</w:t>
        <w:br/>
        <w:t>∆ س ← ٠  وإذا أخذنا</w:t>
        <w:br/>
        <w:t xml:space="preserve"> أو املشتقة ١فإننا نسميها معدل التغري لالقرتان  ق(س) عند  س</w:t>
        <w:br/>
        <w:t xml:space="preserve"> ونقول إن ق(س) قابل ١األوىل لالقرتان ق(س) عند س = س</w:t>
        <w:br/>
        <w:t xml:space="preserve"> فإن متوسط تغري 1 (أي كلام اقرتبت س من س١لالشتقاق عند س</w:t>
        <w:br/>
        <w:t xml:space="preserve">االقرتان (ميل القاطع) يؤول إىل معدل تغري االقرتان ق(س) (ميل </w:t>
        <w:br/>
        <w:t>، انظر الشكل املجاور.1املامس) عند س = س</w:t>
        <w:br/>
        <w:t>س</w:t>
        <w:br/>
        <w:t>ص</w:t>
        <w:br/>
        <w:t>١س</w:t>
        <w:br/>
        <w:t>قاطع</w:t>
        <w:br/>
        <w:t>مماس</w:t>
        <w:br/>
        <w:t>ق(س)</w:t>
        <w:br/>
        <w:t>س</w:t>
        <w:br/>
      </w:r>
    </w:p>
    <w:p>
      <w:pPr>
        <w:pStyle w:val="Heading1"/>
      </w:pPr>
      <w:r>
        <w:t>Page 14</w:t>
      </w:r>
    </w:p>
    <w:p>
      <w:r>
        <w:t>10</w:t>
        <w:br/>
        <w:t>:*)١( تعريف</w:t>
        <w:br/>
        <w:t xml:space="preserve"> )١ ق(س- )هـ+١ق(س</w:t>
        <w:br/>
        <w:t>هـ</w:t>
        <w:br/>
        <w:t xml:space="preserve"> </w:t>
        <w:br/>
        <w:t>هـ ← ٠  يف جماله، وكانت1إذا كانت ص = ق(س) اقرتاناً معرفاً عند س</w:t>
        <w:br/>
        <w:t>،1موجودة فإن قيمة هذه النهاية تسمى املشتقة األوىل لالقرتان  ق(س) عند  س</w:t>
        <w:br/>
        <w:t>1 س = س د ص</w:t>
        <w:br/>
        <w:t xml:space="preserve">   أو    د س</w:t>
        <w:br/>
        <w:t>1 س = س َ)   أو   ص1ونرمز هلا بأحد الرموز اآلتية: قَ(س</w:t>
        <w:br/>
        <w:t xml:space="preserve"> )١ ق(س- )ق(س</w:t>
        <w:br/>
        <w:t>١ س- س</w:t>
        <w:br/>
        <w:t xml:space="preserve"> </w:t>
        <w:br/>
        <w:t>١س ← س = )1ويمكن كتابتها عىل النحو قَ(س</w:t>
        <w:br/>
        <w:t>:)٢( تعريف</w:t>
        <w:br/>
        <w:t xml:space="preserve">   فإن: ١ليكن االقرتان  ق(س)  معرفاً عندما س = س</w:t>
        <w:br/>
        <w:t>)١   (مشتقة ق(س) من يمني العدد س)١ ق(س- ) هـ+ ١ق(س</w:t>
        <w:br/>
        <w:t>هـ</w:t>
        <w:br/>
        <w:t xml:space="preserve"> +هـ ← ٠ = </w:t>
        <w:br/>
        <w:t>+)1قَ(س</w:t>
        <w:br/>
        <w:t>)١   (مشتقة ق(س) من يسار العدد س)١ ق(س- ) هـ+ ١ق(س</w:t>
        <w:br/>
        <w:t>هـ</w:t>
        <w:br/>
        <w:t xml:space="preserve"> -هـ ← ٠ = </w:t>
        <w:br/>
        <w:t>-)1قَ(س</w:t>
        <w:br/>
        <w:t>) = ل 1 وتكون قَ(س١ = ل، فإن ق(س) قابل لالشتقاق عند س</w:t>
        <w:br/>
        <w:t>-)1 = قَ(س</w:t>
        <w:br/>
        <w:t>+)1وعندما قَ(س</w:t>
        <w:br/>
        <w:t>:)تعريف (٣</w:t>
        <w:br/>
        <w:tab/>
        <w:t xml:space="preserve"> إذا كان االقرتان ق(س) معرفاً عىل [ أ ، ب] فإن ق(س) غري قابل لالشتقاق </w:t>
        <w:br/>
        <w:t>.]     عند أطراف الفرتة [ أ ، ب</w:t>
        <w:br/>
        <w:tab/>
        <w:t xml:space="preserve"> يكون  ق(س) قابالً لالشتقاق عىل ] أ ، ب[ إذا كان قابالً لالشتقاق عند كل نقطة فيها.</w:t>
        <w:br/>
        <w:t>:فكّر وناقش</w:t>
        <w:br/>
        <w:t>جمال  قَ(س) ⊆ جمال ق(س).</w:t>
        <w:br/>
        <w:t>:)1( قاعدة</w:t>
        <w:br/>
        <w:t>إذا كان ق(س) = جـ  حيث جـ ∈ ح  فإن  قَ(س) = ٠ جلميع قيم س ∈ ح.</w:t>
        <w:br/>
        <w:t>* ال يطلب من الطلبة إجياد املشتقة بالتعريف.</w:t>
        <w:br/>
      </w:r>
    </w:p>
    <w:p>
      <w:pPr>
        <w:pStyle w:val="Heading1"/>
      </w:pPr>
      <w:r>
        <w:t>Page 15</w:t>
      </w:r>
    </w:p>
    <w:p>
      <w:r>
        <w:t>11</w:t>
        <w:br/>
        <w:t>π 2</w:t>
        <w:tab/>
        <w:t xml:space="preserve"> ق(س) = جتا</w:t>
        <w:br/>
        <w:tab/>
        <w:t xml:space="preserve"> ق(س) = ٥</w:t>
        <w:tab/>
        <w:t xml:space="preserve"> </w:t>
        <w:tab/>
        <w:t xml:space="preserve"> </w:t>
        <w:tab/>
        <w:t>1</w:t>
        <w:br/>
        <w:tab/>
        <w:t xml:space="preserve"> </w:t>
        <w:tab/>
        <w:t>:</w:t>
        <w:tab/>
        <w:t>:</w:t>
        <w:tab/>
        <w:t xml:space="preserve"> </w:t>
        <w:tab/>
        <w:t xml:space="preserve"> جد  قَ(س)  لكل مما يأيت١  مثال</w:t>
        <w:br/>
        <w:tab/>
        <w:t xml:space="preserve"> قَ(س) = 0</w:t>
        <w:tab/>
        <w:t>1</w:t>
        <w:br/>
        <w:tab/>
        <w:t xml:space="preserve"> </w:t>
        <w:tab/>
        <w:t xml:space="preserve">: </w:t>
        <w:tab/>
        <w:t xml:space="preserve"> احلل</w:t>
        <w:br/>
        <w:t>٢</w:t>
        <w:tab/>
        <w:t xml:space="preserve"> قَ(س) = ٠</w:t>
        <w:br/>
        <w:t>:)٢( قاعدة</w:t>
        <w:br/>
        <w:t>١ = )إذا كان ق(س) = س  فإن قَ(س</w:t>
        <w:br/>
        <w:t>:)قاعدة (٣</w:t>
        <w:br/>
        <w:t xml:space="preserve">إذا كان  ق(س) قابالً لالشتقاق وكان جـ ∈ ح  فإن ك(س) = جـ ق(س) قابل لالشتقاق </w:t>
        <w:br/>
        <w:t>وتكون كَ(س) = جـ قَ(س)</w:t>
        <w:tab/>
        <w:t>.</w:t>
        <w:br/>
        <w:t xml:space="preserve"> مثال ٢</w:t>
        <w:tab/>
        <w:t>:</w:t>
        <w:tab/>
        <w:t xml:space="preserve"> </w:t>
        <w:tab/>
        <w:t xml:space="preserve"> إذا كان  ق(س) = ٥س ، جد  قَ(س)</w:t>
        <w:br/>
        <w:t xml:space="preserve"> = ٥١ ×  احلل</w:t>
        <w:tab/>
        <w:t xml:space="preserve"> :</w:t>
        <w:tab/>
        <w:t xml:space="preserve"> </w:t>
        <w:tab/>
        <w:t xml:space="preserve"> قَ(س) = ٥</w:t>
        <w:br/>
        <w:t>:)قاعدة (٤</w:t>
        <w:br/>
        <w:t xml:space="preserve"> هـ(س) ± )إذا كان  ق(س) ، هـ(س) اقرتانني قابلني لالشتقاق، فإن ك(س) = ق(س</w:t>
        <w:br/>
        <w:t xml:space="preserve"> هـَ(س).± )قابل لالشتقاق، وتكون  كَ(س) = قَ(س</w:t>
        <w:br/>
        <w:t>:مالحظة</w:t>
        <w:br/>
        <w:t>تبقى القاعدة (4) صحيحة ألكثر من اقرتانني.</w:t>
        <w:br/>
      </w:r>
    </w:p>
    <w:p>
      <w:pPr>
        <w:pStyle w:val="Heading1"/>
      </w:pPr>
      <w:r>
        <w:t>Page 16</w:t>
      </w:r>
    </w:p>
    <w:p>
      <w:r>
        <w:t>12</w:t>
        <w:br/>
        <w:t>.)١(َ ٣ ك(س) ، جد  ل- ) ق(س+ ٣ ،  وكان  ل(س) = ٢س- = )١(َ) = ٥ ، ك١(َ مثال ٣</w:t>
        <w:tab/>
        <w:t>:</w:t>
        <w:tab/>
        <w:t xml:space="preserve"> </w:t>
        <w:tab/>
        <w:t xml:space="preserve"> إذا كان ق</w:t>
        <w:br/>
        <w:t xml:space="preserve"> ٣ كَ(س)- ) قَ(س+  احلل</w:t>
        <w:tab/>
        <w:t xml:space="preserve"> :</w:t>
        <w:tab/>
        <w:t xml:space="preserve"> </w:t>
        <w:tab/>
        <w:t xml:space="preserve"> لَ(س) = ٢</w:t>
        <w:br/>
        <w:t>)١(َ ٣ ك- )١(َ ق+ ) = ٢١(َل</w:t>
        <w:br/>
        <w:t>١) = ٦١(َوبالتعويض ينتج أن:  ل</w:t>
        <w:br/>
        <w:t>٢س</w:t>
        <w:tab/>
        <w:t xml:space="preserve"> </w:t>
        <w:tab/>
        <w:t xml:space="preserve"> ،</w:t>
        <w:tab/>
        <w:t xml:space="preserve"> س ≥ ٢ ، جد   قَ(٢) </w:t>
        <w:br/>
        <w:t xml:space="preserve"> ٤ </w:t>
        <w:tab/>
        <w:t xml:space="preserve"> </w:t>
        <w:tab/>
        <w:t xml:space="preserve"> </w:t>
        <w:tab/>
        <w:t xml:space="preserve"> ،</w:t>
        <w:tab/>
        <w:t xml:space="preserve"> س &lt; ٢</w:t>
        <w:br/>
        <w:t xml:space="preserve"> مثال ٤</w:t>
        <w:tab/>
        <w:t>:</w:t>
        <w:tab/>
        <w:t xml:space="preserve"> </w:t>
        <w:tab/>
        <w:t xml:space="preserve"> إذا كان ق(س) = </w:t>
        <w:br/>
        <w:t xml:space="preserve"> احلل</w:t>
        <w:tab/>
        <w:t xml:space="preserve"> :</w:t>
        <w:tab/>
        <w:t xml:space="preserve"> </w:t>
        <w:tab/>
        <w:t xml:space="preserve"> ق(س) متصل عىل جماله (حتقق من ذلك)، ومنها يكون</w:t>
        <w:br/>
        <w:t>٢</w:t>
        <w:tab/>
        <w:t xml:space="preserve"> </w:t>
        <w:tab/>
        <w:t xml:space="preserve"> ،</w:t>
        <w:tab/>
        <w:t xml:space="preserve"> س &gt; ٢</w:t>
        <w:br/>
        <w:t>٠</w:t>
        <w:tab/>
        <w:t xml:space="preserve"> </w:t>
        <w:tab/>
        <w:t xml:space="preserve"> ،</w:t>
        <w:tab/>
        <w:t xml:space="preserve"> س &lt; ٢</w:t>
        <w:br/>
        <w:t xml:space="preserve">قَ(س) = </w:t>
        <w:br/>
        <w:t>س</w:t>
        <w:br/>
        <w:t>٤</w:t>
        <w:br/>
        <w:t>٢</w:t>
        <w:br/>
        <w:t>ص</w:t>
        <w:br/>
        <w:t xml:space="preserve"> أما عند س = 2 فنبحث باملشتقة عن يمينها وعن يسارها</w:t>
        <w:br/>
        <w:t xml:space="preserve"> = ٠ ، ومنها قَ(٢)  غري موجودة. </w:t>
        <w:tab/>
        <w:t xml:space="preserve"> </w:t>
        <w:tab/>
        <w:t xml:space="preserve"> (ملاذا؟)</w:t>
        <w:br/>
        <w:t>-) = 2 ،  قَ(٢</w:t>
        <w:br/>
        <w:t>+)فتكون  قَ(٢</w:t>
        <w:br/>
        <w:t xml:space="preserve"> مثال ٥</w:t>
        <w:tab/>
        <w:t>:</w:t>
        <w:tab/>
        <w:t xml:space="preserve"> </w:t>
        <w:tab/>
        <w:t xml:space="preserve"> إذا كان ق(س) = [س] ،  س ∈ [٠ ، ٢] . جد قَ(س)</w:t>
        <w:br/>
        <w:t xml:space="preserve"> احلل</w:t>
        <w:tab/>
        <w:t xml:space="preserve"> :</w:t>
        <w:tab/>
        <w:t xml:space="preserve"> </w:t>
        <w:tab/>
        <w:t xml:space="preserve"> نعيد كتابة  ق(س)  دون رمز أكرب عدد صحيح. </w:t>
        <w:br/>
        <w:t>١ &lt; ٠</w:t>
        <w:tab/>
        <w:t xml:space="preserve"> </w:t>
        <w:tab/>
        <w:t xml:space="preserve"> ،</w:t>
        <w:tab/>
        <w:t xml:space="preserve"> ٠ ≤ س</w:t>
        <w:br/>
        <w:t xml:space="preserve"> ≤ س &lt; ٢١ </w:t>
        <w:tab/>
        <w:t xml:space="preserve">، </w:t>
        <w:tab/>
        <w:t xml:space="preserve"> </w:t>
        <w:tab/>
        <w:t>١</w:t>
        <w:br/>
        <w:t>٢</w:t>
        <w:tab/>
        <w:t xml:space="preserve"> </w:t>
        <w:tab/>
        <w:t xml:space="preserve"> ،</w:t>
        <w:tab/>
        <w:t xml:space="preserve"> س = ٢</w:t>
        <w:br/>
        <w:t xml:space="preserve">ق(س) = </w:t>
        <w:br/>
        <w:t>١ = الحظ أن ق(س) منفصالً عند س</w:t>
        <w:br/>
        <w:t>١ &lt; ٠</w:t>
        <w:tab/>
        <w:t xml:space="preserve"> </w:t>
        <w:tab/>
        <w:t xml:space="preserve"> ،</w:t>
        <w:tab/>
        <w:t xml:space="preserve"> ٠ &lt; س</w:t>
        <w:br/>
        <w:t xml:space="preserve"> &lt; س &lt; ٢١ </w:t>
        <w:tab/>
        <w:t xml:space="preserve">، </w:t>
        <w:tab/>
        <w:t xml:space="preserve"> </w:t>
        <w:tab/>
        <w:t>٠</w:t>
        <w:br/>
        <w:t xml:space="preserve">قَ(س) = </w:t>
        <w:br/>
        <w:t>س</w:t>
        <w:br/>
        <w:t>ص</w:t>
        <w:br/>
        <w:t>١٢</w:t>
        <w:br/>
        <w:t>)قَ(٠) غري موجودة ، قَ(٢) غري موجودة</w:t>
        <w:tab/>
        <w:t xml:space="preserve"> ..... </w:t>
        <w:tab/>
        <w:t xml:space="preserve"> (ملاذا؟</w:t>
        <w:br/>
        <w:t>) غري موجودة</w:t>
        <w:tab/>
        <w:t xml:space="preserve"> ..... </w:t>
        <w:tab/>
        <w:t xml:space="preserve"> (ملاذا؟)١(َو ق</w:t>
        <w:br/>
      </w:r>
    </w:p>
    <w:p>
      <w:pPr>
        <w:pStyle w:val="Heading1"/>
      </w:pPr>
      <w:r>
        <w:t>Page 17</w:t>
      </w:r>
    </w:p>
    <w:p>
      <w:r>
        <w:t>13</w:t>
        <w:br/>
        <w:t>:أتعلم</w:t>
        <w:br/>
        <w:t>عند إجياد املشتقة باستخدام قواعد االشتقاق، ال بد من بحث االتصال أوالً.</w:t>
        <w:br/>
        <w:t>:)قاعدة (٥</w:t>
        <w:br/>
        <w:t>إذا كان  ق(س) ، هـ(س) اقرتانني قابلني لالشتقاق فإن  ك(س) = ق(س) × هـ(س)</w:t>
        <w:br/>
        <w:t xml:space="preserve"> هـ(س) × قَ(س)+ )قابل لالشتقاق وتكون كَ(س) = ق(س) × هـَ(س</w:t>
        <w:br/>
        <w:t>).١-(َ س) جد  قَ(س)،  ثم  ق- )(٢١ -  مثال 6</w:t>
        <w:tab/>
        <w:t>:</w:t>
        <w:tab/>
        <w:t xml:space="preserve"> </w:t>
        <w:tab/>
        <w:t xml:space="preserve"> إذا كان ق(س) = (٥س</w:t>
        <w:br/>
        <w:t xml:space="preserve"> س)-  (٥) (٢+ )١-( × )١ -  احلل</w:t>
        <w:tab/>
        <w:t xml:space="preserve"> :</w:t>
        <w:tab/>
        <w:t xml:space="preserve"> </w:t>
        <w:tab/>
        <w:t xml:space="preserve"> قَ(س) = (٥س</w:t>
        <w:br/>
        <w:t>١١ + س١٠- =  ٥س- ١ ٠+ ١ + ٥س- = )ومنها</w:t>
        <w:tab/>
        <w:t xml:space="preserve"> قَ(س</w:t>
        <w:br/>
        <w:t>٢١ = ١١ + ١- × ١٠- = )١-(َوتكون</w:t>
        <w:tab/>
        <w:t xml:space="preserve"> ق</w:t>
        <w:br/>
        <w:t>٦ ، كَ(٢) = 4- = ) مثال ٧</w:t>
        <w:tab/>
        <w:t>:</w:t>
        <w:tab/>
        <w:t xml:space="preserve"> </w:t>
        <w:tab/>
        <w:t xml:space="preserve"> إذا كان  ق(س) = س ك (س) جد  قَ(٢) علامً بأن ق(٢</w:t>
        <w:br/>
        <w:t xml:space="preserve"> × ك(س)١ + ) احلل</w:t>
        <w:tab/>
        <w:t xml:space="preserve"> :</w:t>
        <w:tab/>
        <w:t xml:space="preserve"> </w:t>
        <w:tab/>
        <w:t xml:space="preserve"> قَ(س) = س × كَ(س</w:t>
        <w:br/>
        <w:t xml:space="preserve"> ك(٢)+  ك(٢) = 8+ )قَ(٢) = ٢كَ(٢</w:t>
        <w:br/>
        <w:t xml:space="preserve">3 - = )لكن  ق(٢) = ٢ × ك(٢) </w:t>
        <w:tab/>
        <w:t>،</w:t>
        <w:tab/>
        <w:t xml:space="preserve"> ومنها</w:t>
        <w:tab/>
        <w:t xml:space="preserve"> ك(٢</w:t>
        <w:br/>
        <w:t xml:space="preserve"> 3  = 5- قَ(٢) = 8</w:t>
        <w:br/>
        <w:t>:نظرية</w:t>
        <w:br/>
        <w:t xml:space="preserve"> + ، ن ∊ ص١ ≠ ، ن١-إذا كان ق(س) = سن ، فإن  قَ(س) = ن س ن</w:t>
        <w:br/>
      </w:r>
    </w:p>
    <w:p>
      <w:pPr>
        <w:pStyle w:val="Heading1"/>
      </w:pPr>
      <w:r>
        <w:t>Page 18</w:t>
      </w:r>
    </w:p>
    <w:p>
      <w:r>
        <w:t>14</w:t>
        <w:br/>
        <w:t xml:space="preserve">.)٢-(َ ٥، جد  قَ(س)، ثم  ق+  ٢س- </w:t>
        <w:br/>
        <w:t xml:space="preserve"> مثال ٨</w:t>
        <w:tab/>
        <w:t>:</w:t>
        <w:tab/>
        <w:t xml:space="preserve"> </w:t>
        <w:tab/>
        <w:t xml:space="preserve"> إذا كان  ق(س) = س٣</w:t>
        <w:br/>
        <w:t xml:space="preserve">١ ٢ = ٠- ٢)٢-(٢) = ٣-(َ ٢ </w:t>
        <w:tab/>
        <w:t xml:space="preserve"> </w:t>
        <w:tab/>
        <w:t xml:space="preserve"> ومنها  ق- </w:t>
        <w:br/>
        <w:t xml:space="preserve"> احلل</w:t>
        <w:tab/>
        <w:t xml:space="preserve"> :</w:t>
        <w:tab/>
        <w:t xml:space="preserve"> </w:t>
        <w:tab/>
        <w:t xml:space="preserve"> قَ(س) = ٣س٢</w:t>
        <w:br/>
        <w:t>:أتعلم</w:t>
        <w:br/>
        <w:t>إذا كان  ق(س)  كثري حدود، فإن  ق(س)  قابل لالشتقاق.</w:t>
        <w:br/>
        <w:t>:نظرية</w:t>
        <w:br/>
        <w:t xml:space="preserve">  ١يكون  ق  قابالً لالشتقاق عند  س = س</w:t>
        <w:br/>
        <w:t xml:space="preserve">  -)١ = قَ(س+)١ و قَ(س١إذا وفقط إذا كان ق(س) متصالً عند س</w:t>
        <w:br/>
        <w:t>،١ ≥  ب</w:t>
        <w:tab/>
        <w:t xml:space="preserve"> ،</w:t>
        <w:tab/>
        <w:t xml:space="preserve"> س+ أ س٢</w:t>
        <w:br/>
        <w:t>١ &lt;  س</w:t>
        <w:tab/>
        <w:t xml:space="preserve"> </w:t>
        <w:tab/>
        <w:t xml:space="preserve"> ،</w:t>
        <w:tab/>
        <w:t xml:space="preserve"> س+  مثال ٩</w:t>
        <w:tab/>
        <w:t>:</w:t>
        <w:tab/>
        <w:t xml:space="preserve"> </w:t>
        <w:tab/>
        <w:t xml:space="preserve"> إذا كان  ق(س) =  س٣</w:t>
        <w:br/>
        <w:t>أوجد قيمة أ ، ب علامً بأن ق(س) قابل لالشتقاق عىل ح</w:t>
        <w:br/>
        <w:t xml:space="preserve"> ..... (ملاذا؟)1 =  احلل</w:t>
        <w:tab/>
        <w:t xml:space="preserve"> :</w:t>
        <w:tab/>
        <w:t xml:space="preserve"> </w:t>
        <w:tab/>
        <w:t xml:space="preserve"> نعلم أن ق(س) متصل عند س</w:t>
        <w:br/>
        <w:t xml:space="preserve"> ب = ٢+ ) </w:t>
        <w:tab/>
        <w:t xml:space="preserve"> </w:t>
        <w:tab/>
        <w:t xml:space="preserve"> أي أن</w:t>
        <w:tab/>
        <w:t xml:space="preserve"> </w:t>
        <w:tab/>
        <w:t xml:space="preserve"> أ١( ق(س) = ق</w:t>
        <w:br/>
        <w:t>١ ← س</w:t>
        <w:tab/>
        <w:t>ومنها</w:t>
        <w:br/>
        <w:t>،١ ≥ ٢أ س</w:t>
        <w:tab/>
        <w:t xml:space="preserve"> </w:t>
        <w:tab/>
        <w:t xml:space="preserve"> </w:t>
        <w:tab/>
        <w:t xml:space="preserve"> ،</w:t>
        <w:tab/>
        <w:t xml:space="preserve"> س</w:t>
        <w:br/>
        <w:t xml:space="preserve">١ &lt; </w:t>
        <w:tab/>
        <w:t xml:space="preserve"> </w:t>
        <w:tab/>
        <w:t xml:space="preserve"> ،</w:t>
        <w:tab/>
        <w:t xml:space="preserve"> س١ + ٣س٢</w:t>
        <w:br/>
        <w:t xml:space="preserve">قَ(س) = </w:t>
        <w:br/>
        <w:tab/>
        <w:t>ومنها  ٢أ = ٤</w:t>
        <w:tab/>
        <w:t>-)١(َ = ق+)١(َوكذلك  ق</w:t>
        <w:br/>
        <w:t>أي أن  أ = ٢</w:t>
        <w:tab/>
        <w:t xml:space="preserve"> ،</w:t>
        <w:tab/>
        <w:t xml:space="preserve"> ب = ٠</w:t>
        <w:br/>
      </w:r>
    </w:p>
    <w:p>
      <w:pPr>
        <w:pStyle w:val="Heading1"/>
      </w:pPr>
      <w:r>
        <w:t>Page 19</w:t>
      </w:r>
    </w:p>
    <w:p>
      <w:r>
        <w:t>٣.جد قيمة/ قيم س التي جتعل  قَ(س) =  ٤- ≠  ٢ ، س- س٢</w:t>
        <w:br/>
        <w:t xml:space="preserve"> س+ :</w:t>
        <w:tab/>
        <w:tab/>
        <w:t xml:space="preserve"> إذا كان  ق(س) =  ٣١١</w:t>
        <w:tab/>
        <w:t xml:space="preserve"> مثال</w:t>
        <w:br/>
        <w:t xml:space="preserve"> بالتبسيط واالختصار، ينتج أن: ١ × ) ٢-  (س٢-  س) × ٢س+ (٣</w:t>
        <w:br/>
        <w:t xml:space="preserve"> س)٢+ (٣</w:t>
        <w:br/>
        <w:t xml:space="preserve"> احلل</w:t>
        <w:tab/>
        <w:t xml:space="preserve"> :</w:t>
        <w:tab/>
        <w:t xml:space="preserve"> </w:t>
        <w:tab/>
        <w:t xml:space="preserve"> قَ(س) = </w:t>
        <w:br/>
        <w:t>٣-</w:t>
        <w:br/>
        <w:t xml:space="preserve"> ٢ </w:t>
        <w:tab/>
        <w:t>،</w:t>
        <w:tab/>
        <w:t xml:space="preserve"> لكن  قَ(س) =  ٤+  ٦س+ س٢</w:t>
        <w:br/>
        <w:t xml:space="preserve"> س)٢+ (٣</w:t>
        <w:br/>
        <w:t xml:space="preserve">قَ(س) = </w:t>
        <w:br/>
        <w:t>٣ -</w:t>
        <w:br/>
        <w:t xml:space="preserve"> ٢ =  ٤+  ٦س+ س٢</w:t>
        <w:br/>
        <w:t xml:space="preserve"> س)٢+ (٣</w:t>
        <w:br/>
        <w:t xml:space="preserve"> </w:t>
        <w:br/>
        <w:t>5 - =   ، س1- = وبالرضب التباديل واالختصار، ينتج أن:  س</w:t>
      </w:r>
    </w:p>
    <w:p>
      <w:pPr>
        <w:pStyle w:val="Heading1"/>
      </w:pPr>
      <w:r>
        <w:t>Page 20</w:t>
      </w:r>
    </w:p>
    <w:p>
      <w:r>
        <w:t>16</w:t>
        <w:br/>
        <w:t>)Higher Derivatives( املشتقات العليا</w:t>
        <w:br/>
        <w:t xml:space="preserve"> ٢، جد قَ(س).-  ٣س٢+ إذا كان ص = ق(س) = س٤</w:t>
        <w:br/>
        <w:t>هل يمكنك تكرار عملية االشتقاق بالنسبة لـِ س؟ وملاذا؟</w:t>
        <w:br/>
        <w:t>نسمي املشتقات التي تيل املشتقة األوىل باملشتقات العليا.</w:t>
        <w:br/>
        <w:t xml:space="preserve">د ص = قَ(س) متثل اقرتاناً </w:t>
        <w:br/>
        <w:t>وإذا كانت ص = ق(س) حيث ق قابل لالشتقاق، فإن املشتقة األوىل هي صَ =  د س</w:t>
        <w:br/>
        <w:t xml:space="preserve">) تسمى املشتقة الثانية، ويرمز </w:t>
        <w:br/>
        <w:t>د ص</w:t>
        <w:br/>
        <w:t>د ( د س</w:t>
        <w:br/>
        <w:t>جديداً. وإذا كانت املشتقة األوىل قابلةً لالشتقاق، فإن مشتقتها  د س</w:t>
        <w:br/>
        <w:t xml:space="preserve">د ٢ ص وتقرأ (دال اثنني ص دال س تربيع) وهكذا بالنسبة للمشتقات الثالثة </w:t>
        <w:br/>
        <w:t>هلا بالرمز صَ  أو قَ(س) أو  د س2</w:t>
        <w:br/>
        <w:t>والرابعة... ونعرب عن املشتقة من الرتبة  ن  بإحدى الصور اآلتية:</w:t>
        <w:br/>
        <w:t xml:space="preserve"> ،  ن &gt; ٢+(س)، حيث ن ∊ ص</w:t>
        <w:br/>
        <w:t>د ن ص</w:t>
        <w:tab/>
        <w:t xml:space="preserve"> أو </w:t>
        <w:tab/>
        <w:t xml:space="preserve"> </w:t>
        <w:tab/>
        <w:t xml:space="preserve"> ق(ن)</w:t>
        <w:br/>
        <w:t>د سن</w:t>
        <w:br/>
        <w:tab/>
        <w:t xml:space="preserve"> أو </w:t>
        <w:tab/>
        <w:t xml:space="preserve"> </w:t>
        <w:tab/>
        <w:br/>
        <w:t>ص(ن)</w:t>
        <w:br/>
        <w:t>:فكّر وناقش</w:t>
        <w:br/>
        <w:t>) ٢ ؟</w:t>
        <w:br/>
        <w:t>د ص</w:t>
        <w:br/>
        <w:t>د ٢ ص  و   ( د س</w:t>
        <w:br/>
        <w:t>هل يوجد اختالف بني كل من   د س٢</w:t>
        <w:br/>
        <w:t>(٢).</w:t>
        <w:br/>
        <w:t>(س). ثم جد  ق(٤)</w:t>
        <w:br/>
        <w:t>، جد ق(٥)١ -  ٤س٣+ :</w:t>
        <w:tab/>
        <w:tab/>
        <w:t xml:space="preserve"> إذا كان  ق(س) = س٥١ مثال</w:t>
        <w:tab/>
        <w:t>٢</w:t>
        <w:br/>
        <w:t xml:space="preserve"> ٤٢س </w:t>
        <w:tab/>
        <w:t xml:space="preserve">+ س٢ </w:t>
        <w:tab/>
        <w:t xml:space="preserve"> ،</w:t>
        <w:tab/>
        <w:t xml:space="preserve"> قَ(س) = ٠٢س٣١ ٢+  احلل</w:t>
        <w:tab/>
        <w:t xml:space="preserve"> :</w:t>
        <w:tab/>
        <w:t xml:space="preserve"> </w:t>
        <w:tab/>
        <w:t xml:space="preserve"> قَ(س) = ٥س٤</w:t>
        <w:br/>
        <w:t>١(س) = ٠٢</w:t>
        <w:br/>
        <w:t>س</w:t>
        <w:tab/>
        <w:t xml:space="preserve"> </w:t>
        <w:tab/>
        <w:t xml:space="preserve"> ،</w:t>
        <w:tab/>
        <w:t xml:space="preserve"> ق(٥)١(س) = ٠٢</w:t>
        <w:br/>
        <w:t xml:space="preserve"> ٤٢</w:t>
        <w:tab/>
        <w:t xml:space="preserve"> ،</w:t>
        <w:tab/>
        <w:t xml:space="preserve"> ق(٤)+ (س) = ٠٦س٢</w:t>
        <w:br/>
        <w:t>ق(٣)</w:t>
        <w:br/>
        <w:t xml:space="preserve"> × ٢ = ٠٤٢١(٢) = ٠٢</w:t>
        <w:br/>
        <w:t>ق(٤)</w:t>
        <w:br/>
        <w:t>) نجد:١(َ ٣س ، فإلجياد ق-  قَ(س) = ٢س٣+ ) نشاط 4:</w:t>
        <w:tab/>
        <w:tab/>
        <w:t xml:space="preserve"> إذا كان ق(س) كثري حدود، وكان ق(س</w:t>
        <w:br/>
        <w:t>أوالً قاعدة ق(س)، الحظ أن ق(س) اقرتان كثري حدود من الدرجة الثالثة .....</w:t>
        <w:tab/>
        <w:t xml:space="preserve"> (ملاذا؟)  </w:t>
        <w:br/>
        <w:t xml:space="preserve"> د</w:t>
        <w:tab/>
        <w:t xml:space="preserve"> واآلن أكمل:+  جـ س+  بس٢+ ومنه  ق(س) = أ س٣</w:t>
        <w:br/>
        <w:t>قَ(س) = ..........</w:t>
        <w:br/>
        <w:t xml:space="preserve"> ٣س ومنها أ = .... ، ب = .... ، جـ = .... ، د = ....-  قَ(س) = ...... = ٢س٣+ )ق(س</w:t>
        <w:br/>
        <w:t>) = ........١(َومنها ق(س) = ........</w:t>
        <w:tab/>
        <w:t xml:space="preserve"> ،</w:t>
        <w:tab/>
        <w:t xml:space="preserve"> قَ(س) = ........ </w:t>
        <w:tab/>
        <w:t xml:space="preserve"> </w:t>
        <w:tab/>
        <w:t xml:space="preserve"> ،</w:t>
        <w:tab/>
        <w:t xml:space="preserve">  ومنها ق</w:t>
        <w:br/>
      </w:r>
    </w:p>
    <w:p>
      <w:pPr>
        <w:pStyle w:val="Heading1"/>
      </w:pPr>
      <w:r>
        <w:t>Page 21</w:t>
      </w:r>
    </w:p>
    <w:p>
      <w:r>
        <w:t>17</w:t>
        <w:br/>
        <w:t xml:space="preserve"> س صَ = ص+ َ ، س ≠ ٠ ، أثبت أن: س٢ص١</w:t>
        <w:br/>
        <w:t>:</w:t>
        <w:tab/>
        <w:tab/>
        <w:t xml:space="preserve"> إذا كان  ص =  س١ مثال</w:t>
        <w:tab/>
        <w:t>٣</w:t>
        <w:br/>
        <w:t xml:space="preserve">٢ </w:t>
        <w:tab/>
        <w:br/>
        <w:t xml:space="preserve">  </w:t>
        <w:tab/>
        <w:t xml:space="preserve"> </w:t>
        <w:tab/>
        <w:t xml:space="preserve"> ،</w:t>
        <w:tab/>
        <w:t xml:space="preserve"> </w:t>
        <w:tab/>
        <w:t xml:space="preserve"> </w:t>
        <w:tab/>
        <w:t xml:space="preserve"> صَ =  س٣١-</w:t>
        <w:br/>
        <w:t xml:space="preserve">  </w:t>
        <w:tab/>
        <w:t xml:space="preserve"> </w:t>
        <w:tab/>
        <w:t xml:space="preserve"> ،</w:t>
        <w:tab/>
        <w:t xml:space="preserve"> </w:t>
        <w:tab/>
        <w:t xml:space="preserve"> صَ = س٢١</w:t>
        <w:br/>
        <w:t xml:space="preserve"> احلل</w:t>
        <w:tab/>
        <w:t xml:space="preserve"> :</w:t>
        <w:tab/>
        <w:t xml:space="preserve"> </w:t>
        <w:tab/>
        <w:t xml:space="preserve"> ص =  س</w:t>
        <w:br/>
        <w:t xml:space="preserve"> ١-</w:t>
        <w:br/>
        <w:t xml:space="preserve"> س × س٢+ ٢</w:t>
        <w:br/>
        <w:t xml:space="preserve"> س صَ  = س٢ ×  س٣+ َومنها</w:t>
        <w:tab/>
        <w:t xml:space="preserve"> س٢ص</w:t>
        <w:br/>
        <w:t xml:space="preserve"> = ص</w:t>
        <w:tab/>
        <w:t xml:space="preserve"> </w:t>
        <w:tab/>
        <w:t xml:space="preserve"> </w:t>
        <w:tab/>
        <w:t xml:space="preserve"> وهو املطلوب١</w:t>
        <w:br/>
        <w:t xml:space="preserve"> =  س١</w:t>
        <w:br/>
        <w:t xml:space="preserve">  س- ٢</w:t>
        <w:br/>
        <w:tab/>
        <w:t xml:space="preserve"> </w:t>
        <w:tab/>
        <w:t xml:space="preserve"> </w:t>
        <w:tab/>
        <w:t xml:space="preserve"> </w:t>
        <w:tab/>
        <w:t xml:space="preserve"> =  س</w:t>
        <w:br/>
        <w:t xml:space="preserve"> ٢ -  تمارين </w:t>
        <w:tab/>
        <w:t>١</w:t>
        <w:br/>
        <w:tab/>
        <w:t xml:space="preserve"> جد قَ(س) يف كل مما يأيت عند قيم س إزاء كلّ منها:١</w:t>
        <w:br/>
        <w:t>١- =  جـ</w:t>
        <w:tab/>
        <w:t xml:space="preserve"> ،</w:t>
        <w:tab/>
        <w:t xml:space="preserve"> حيث  جـ  ثابت</w:t>
        <w:tab/>
        <w:t xml:space="preserve"> ،</w:t>
        <w:tab/>
        <w:t xml:space="preserve"> عندما   س+  س٢- أ </w:t>
        <w:tab/>
        <w:t xml:space="preserve"> ق(س) = س٥</w:t>
        <w:br/>
        <w:t xml:space="preserve"> س)</w:t>
        <w:tab/>
        <w:t xml:space="preserve"> </w:t>
        <w:tab/>
        <w:t xml:space="preserve"> ،</w:t>
        <w:tab/>
        <w:t xml:space="preserve"> عندما  س = ٣+ ١)(٢١ - ب</w:t>
        <w:tab/>
        <w:t xml:space="preserve"> ق(س) = (س٣</w:t>
        <w:br/>
        <w:t xml:space="preserve">2- = </w:t>
        <w:tab/>
        <w:t xml:space="preserve"> </w:t>
        <w:tab/>
        <w:t xml:space="preserve"> ،</w:t>
        <w:tab/>
        <w:t xml:space="preserve"> عندما س</w:t>
        <w:br/>
        <w:t>س٢</w:t>
        <w:br/>
        <w:t xml:space="preserve"> س٢- جـ</w:t>
        <w:tab/>
        <w:t xml:space="preserve"> ق(س) =</w:t>
        <w:tab/>
        <w:t xml:space="preserve"> ٥</w:t>
        <w:br/>
        <w:t>٢</w:t>
        <w:tab/>
        <w:t xml:space="preserve"> باالعتامد عىل املعطيات يف اجلدول املجاور، جد ما يأيت: </w:t>
        <w:br/>
        <w:t xml:space="preserve">)١( َ) هـ٢+ أ </w:t>
        <w:tab/>
        <w:t xml:space="preserve"> (ق</w:t>
        <w:br/>
        <w:t>)١( َ)</w:t>
        <w:br/>
        <w:t>٣</w:t>
        <w:br/>
        <w:t>هـ</w:t>
        <w:br/>
        <w:t xml:space="preserve"> - ب</w:t>
        <w:tab/>
        <w:t xml:space="preserve"> (س٢ ق</w:t>
        <w:br/>
        <w:t>)١(ق</w:t>
        <w:br/>
        <w:t>)١(َق</w:t>
        <w:br/>
        <w:t>)١(هـ</w:t>
        <w:br/>
        <w:t>)١(َهـ</w:t>
        <w:br/>
        <w:t>2</w:t>
        <w:br/>
        <w:t>31-3-</w:t>
        <w:br/>
        <w:t xml:space="preserve">  </w:t>
        <w:br/>
        <w:t xml:space="preserve">  وكان الشكل املجاور يمثل</w:t>
        <w:br/>
        <w:t>س</w:t>
        <w:br/>
        <w:t>١ + ٣</w:t>
        <w:tab/>
        <w:t xml:space="preserve"> إذا كان  ق(س) =  س٢</w:t>
        <w:br/>
        <w:t>)١( َ)ق</w:t>
        <w:br/>
        <w:t>منحنى االقرتان  هـ(س)، فجد ( هـ</w:t>
        <w:br/>
        <w:t>س</w:t>
        <w:br/>
        <w:t>ص</w:t>
        <w:br/>
        <w:t>١</w:t>
        <w:br/>
        <w:t>° ٠٣</w:t>
        <w:br/>
        <w:t>١  -</w:t>
        <w:br/>
        <w:t>مماس</w:t>
        <w:br/>
        <w:t>هـ(س)</w:t>
        <w:br/>
      </w:r>
    </w:p>
    <w:p>
      <w:pPr>
        <w:pStyle w:val="Heading1"/>
      </w:pPr>
      <w:r>
        <w:t>Page 22</w:t>
      </w:r>
    </w:p>
    <w:p>
      <w:r>
        <w:t>18</w:t>
        <w:br/>
        <w:t xml:space="preserve"> س صَ = ٠+ َ ، أثبت أن:</w:t>
        <w:tab/>
        <w:t xml:space="preserve"> ٢ص ص١- ≠  ، س</w:t>
        <w:br/>
        <w:t>س</w:t>
        <w:br/>
        <w:t xml:space="preserve">١ + أ </w:t>
        <w:tab/>
        <w:t xml:space="preserve"> إذا كانت ص =  س</w:t>
        <w:br/>
        <w:t>٤</w:t>
        <w:tab/>
        <w:br/>
        <w:tab/>
        <w:br/>
        <w:t>٠٢ص</w:t>
        <w:br/>
        <w:t>٥ ، س ≠ ٠ ، أثبت أن: صَ =  س٢</w:t>
        <w:br/>
        <w:t xml:space="preserve">  س٤+ ب</w:t>
        <w:tab/>
        <w:t xml:space="preserve"> إذا كانت  ص = أ س٥</w:t>
        <w:br/>
        <w:t>).١(َ س٨)، جد  ق+ ١( ) س٤+ ١( ) س٢+ ١() س+ ١() س- ١( = )٥</w:t>
        <w:tab/>
        <w:t xml:space="preserve"> إذا كان  ق(س</w:t>
        <w:br/>
        <w:t>٦</w:t>
        <w:tab/>
        <w:t xml:space="preserve"> إذا كان  ق(س) = س٢ </w:t>
        <w:tab/>
        <w:t xml:space="preserve"> </w:t>
        <w:tab/>
        <w:t xml:space="preserve"> ،</w:t>
        <w:tab/>
        <w:t xml:space="preserve"> هـ(س) = [٢س]</w:t>
        <w:tab/>
        <w:br/>
        <w:t>ب</w:t>
        <w:tab/>
        <w:t xml:space="preserve"> هـَ(٠)</w:t>
        <w:br/>
        <w:t xml:space="preserve">أ </w:t>
        <w:tab/>
        <w:t xml:space="preserve"> قَ(٠)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أوالً: </w:t>
        <w:tab/>
        <w:t xml:space="preserve"> </w:t>
        <w:tab/>
        <w:t xml:space="preserve"> جد: </w:t>
        <w:tab/>
        <w:t xml:space="preserve"> </w:t>
        <w:tab/>
        <w:br/>
        <w:t xml:space="preserve">د </w:t>
        <w:tab/>
        <w:t xml:space="preserve"> (ق × هـ)َ (٠)</w:t>
        <w:br/>
        <w:t>جـ</w:t>
        <w:tab/>
        <w:t xml:space="preserve"> (ق × هـ)(س)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ثانياً: </w:t>
        <w:tab/>
        <w:t xml:space="preserve"> </w:t>
        <w:tab/>
        <w:t xml:space="preserve"> هل هذا يتناقض مع قاعدة مشتقة حاصل رضب اقرتانيني؟ فسّ إجابتك.</w:t>
        <w:br/>
        <w:t>١ ٣ ، جد قيمة  أ ، حيث  ق(٣)(٢) = ٨-  أ س٣+ ٧</w:t>
        <w:tab/>
        <w:t xml:space="preserve"> إذا كان  ق(س) = س٤</w:t>
        <w:br/>
        <w:t>٨</w:t>
        <w:tab/>
        <w:t xml:space="preserve"> إذا كان ق(س) = سن  ، ن ∊ ص ، وكان  ق(٣)(س) = أ س ، جد قيمة أ</w:t>
        <w:br/>
      </w:r>
    </w:p>
    <w:p>
      <w:pPr>
        <w:pStyle w:val="Heading1"/>
      </w:pPr>
      <w:r>
        <w:t>Page 23</w:t>
      </w:r>
    </w:p>
    <w:p>
      <w:r>
        <w:t>5.92</w:t>
        <w:br/>
        <w:t xml:space="preserve"> </w:t>
        <w:tab/>
        <w:t xml:space="preserve"> هل سبق أن سمعت بحاجة مريض لتخطيط1</w:t>
        <w:br/>
        <w:t>قلب؟ وهل شاهدت ختطيط قلب؟</w:t>
        <w:br/>
        <w:t>2</w:t>
        <w:tab/>
        <w:t xml:space="preserve"> سبق ودرست االقرتانات املثلثية ، ما وجه </w:t>
        <w:br/>
        <w:t xml:space="preserve">الشبه بني ختطيط القلب ومنحنى بعض </w:t>
        <w:br/>
        <w:t xml:space="preserve">االقرتانات املثلثية؟ </w:t>
        <w:br/>
        <w:t xml:space="preserve"> لقد تعرفت يف الدروس السابقة اشتقاق االقرتانات كثرية احلدود، واالقرتانات النسبية، وسنتعرف يف هذا</w:t>
        <w:br/>
        <w:t>الدرس عىل قواعد خاصة إلجياد مشتقة االقرتانات املثلثية.</w:t>
        <w:br/>
        <w:t>:)١( قاعدة</w:t>
        <w:br/>
        <w:t xml:space="preserve">إذا كان  ق(س) = جاس،  س بالتقدير الدائري فإن  قَ(س) = جتاس  </w:t>
        <w:br/>
        <w:t>)</w:t>
        <w:br/>
        <w:t>π</w:t>
        <w:br/>
        <w:tab/>
        <w:t>:</w:t>
        <w:tab/>
        <w:t xml:space="preserve"> </w:t>
        <w:tab/>
        <w:t xml:space="preserve"> إذا كان  ق(س) = س جاس ، جد  قَ (٢١  مثال</w:t>
        <w:br/>
        <w:t xml:space="preserve"> احلل</w:t>
        <w:tab/>
        <w:t xml:space="preserve"> :</w:t>
        <w:tab/>
        <w:t xml:space="preserve"> </w:t>
        <w:tab/>
        <w:t xml:space="preserve"> ق(س)</w:t>
        <w:tab/>
        <w:t xml:space="preserve">= س جاس  </w:t>
        <w:br/>
        <w:t xml:space="preserve"> س جتاس  + قَ(س)</w:t>
        <w:tab/>
        <w:t>= جاس</w:t>
        <w:br/>
        <w:t>١ = )</w:t>
        <w:br/>
        <w:t>π</w:t>
        <w:br/>
        <w:t>قَ (٢</w:t>
        <w:br/>
        <w:t>:)٢( قاعدة</w:t>
        <w:br/>
        <w:t>جاس - = )إذا كان ق(س) = جتاس  ،  س بالتقدير الدائري ، فإن  قَ(س</w:t>
      </w:r>
    </w:p>
    <w:p>
      <w:pPr>
        <w:pStyle w:val="Heading1"/>
      </w:pPr>
      <w:r>
        <w:t>Page 24</w:t>
      </w:r>
    </w:p>
    <w:p>
      <w:r>
        <w:t>02</w:t>
        <w:br/>
        <w:t>) ، جد   قَ(س</w:t>
        <w:br/>
        <w:t>س٢</w:t>
        <w:br/>
        <w:t xml:space="preserve"> مثال ٢</w:t>
        <w:tab/>
        <w:t>:</w:t>
        <w:tab/>
        <w:t xml:space="preserve"> </w:t>
        <w:tab/>
        <w:t xml:space="preserve"> إذا كان  ق(س) =  جتاس</w:t>
        <w:br/>
        <w:t>جاس - ×  س٢- جتاس × ٢س</w:t>
        <w:br/>
        <w:t>جتا٢س</w:t>
        <w:br/>
        <w:t xml:space="preserve"> احلل</w:t>
        <w:tab/>
        <w:t xml:space="preserve"> :</w:t>
        <w:tab/>
        <w:t xml:space="preserve"> </w:t>
        <w:tab/>
        <w:t xml:space="preserve"> قَ(س) = </w:t>
        <w:br/>
        <w:t xml:space="preserve"> س٢جاس+ ٢س جتاس</w:t>
        <w:br/>
        <w:t>جتا٢س</w:t>
        <w:br/>
        <w:tab/>
        <w:t xml:space="preserve"> </w:t>
        <w:tab/>
        <w:t xml:space="preserve"> </w:t>
        <w:tab/>
        <w:t xml:space="preserve"> = </w:t>
        <w:br/>
        <w:t>:)قاعدة (٣</w:t>
        <w:br/>
        <w:tab/>
        <w:t xml:space="preserve"> إذا كان  ق(س) = ظاس ، فإن  قَ(س) = قا٢س.</w:t>
        <w:br/>
        <w:t>.قتا٢س- = )</w:t>
        <w:tab/>
        <w:t xml:space="preserve"> إذا كان  ق(س) = ظتاس ، فإن  قَ(س</w:t>
        <w:br/>
        <w:t xml:space="preserve">. </w:t>
        <w:tab/>
        <w:t xml:space="preserve"> إذا كان  ق(س) = قاس ، فإن  قَ(س) =  قاس ظاس</w:t>
        <w:br/>
        <w:t>.قتاس ظتاس-  = )</w:t>
        <w:tab/>
        <w:t xml:space="preserve"> إذا كان  ق(س) = قتاس ، فإن  قَ(س</w:t>
        <w:br/>
        <w:t>:فكّر وناقش</w:t>
        <w:br/>
        <w:t>حتقّق من صحة القواعد السابقة بالتعويض بداللة جاس، جتاس، ثم باستخدام قواعد االشتقاق.</w:t>
        <w:br/>
        <w:t>).</w:t>
        <w:br/>
        <w:t>π</w:t>
        <w:br/>
        <w:t xml:space="preserve"> ظاس ، جد  قَ(س) ،   قَ (٤+  مثال ٣</w:t>
        <w:tab/>
        <w:t>:</w:t>
        <w:tab/>
        <w:t xml:space="preserve"> </w:t>
        <w:tab/>
        <w:t xml:space="preserve"> إذا كان  ق(س) = قاس</w:t>
        <w:br/>
        <w:t xml:space="preserve"> قاس)+  قا٢س = قاس(ظاس+  احلل</w:t>
        <w:tab/>
        <w:t xml:space="preserve"> :</w:t>
        <w:tab/>
        <w:t xml:space="preserve"> </w:t>
        <w:tab/>
        <w:t xml:space="preserve"> قَ(س) = قاس ظاس</w:t>
        <w:br/>
        <w:tab/>
        <w:t xml:space="preserve"> </w:t>
        <w:tab/>
        <w:t xml:space="preserve"> (ملاذا؟)  ٢ + ) = ٢</w:t>
        <w:br/>
        <w:t>π</w:t>
        <w:br/>
        <w:t xml:space="preserve"> قا ٤+ π</w:t>
        <w:br/>
        <w:t xml:space="preserve"> (ظا ٤π</w:t>
        <w:br/>
        <w:t>) = قا ٤</w:t>
        <w:br/>
        <w:t>π</w:t>
        <w:br/>
        <w:t>قَ (٤</w:t>
        <w:br/>
        <w:t xml:space="preserve"> ٢قتا٣س- د ص = قتاس</w:t>
        <w:br/>
        <w:t xml:space="preserve"> مثال ٤</w:t>
        <w:tab/>
        <w:t>:</w:t>
        <w:tab/>
        <w:t xml:space="preserve"> </w:t>
        <w:tab/>
        <w:t xml:space="preserve"> إذا كانت ص = قتاس ظتاس ، أثبت أن:   د س</w:t>
        <w:br/>
        <w:t xml:space="preserve"> قتا٣س - قتاس ظتا٢س- = قتا٢س- ×  قتاس+ قتاس ظتاس ظتاس- = </w:t>
        <w:tab/>
        <w:t>د ص</w:t>
        <w:br/>
        <w:t>د س</w:t>
        <w:br/>
        <w:t xml:space="preserve"> احلل</w:t>
        <w:tab/>
        <w:t xml:space="preserve"> :</w:t>
        <w:tab/>
        <w:t xml:space="preserve"> </w:t>
        <w:tab/>
        <w:br/>
        <w:t xml:space="preserve"> قتا٣س - ) قتا٢س+ ١-( قتاس- = </w:t>
        <w:tab/>
        <w:t xml:space="preserve"> </w:t>
        <w:tab/>
        <w:t xml:space="preserve"> </w:t>
        <w:tab/>
        <w:br/>
        <w:t xml:space="preserve">  ٢قتا٣س-  قتا٣س = قتاس-  قتا٣س- </w:t>
        <w:tab/>
        <w:t xml:space="preserve"> </w:t>
        <w:tab/>
        <w:t xml:space="preserve"> </w:t>
        <w:tab/>
        <w:t xml:space="preserve"> = قتاس</w:t>
        <w:br/>
      </w:r>
    </w:p>
    <w:p>
      <w:pPr>
        <w:pStyle w:val="Heading1"/>
      </w:pPr>
      <w:r>
        <w:t>Page 25</w:t>
      </w:r>
    </w:p>
    <w:p>
      <w:r>
        <w:t>21</w:t>
        <w:br/>
        <w:t xml:space="preserve"> ٣- تمارين </w:t>
        <w:tab/>
        <w:t xml:space="preserve"> 1</w:t>
        <w:br/>
        <w:t>د ص  لكلٍ مما يأيت:</w:t>
        <w:br/>
        <w:tab/>
        <w:t xml:space="preserve"> جد   د س١</w:t>
        <w:br/>
        <w:t xml:space="preserve"> قاس- ١</w:t>
        <w:br/>
        <w:t xml:space="preserve"> قاس+ ١  = ب</w:t>
        <w:tab/>
        <w:t xml:space="preserve"> ص</w:t>
        <w:br/>
        <w:t xml:space="preserve"> ٢ظاس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أ </w:t>
        <w:tab/>
        <w:t xml:space="preserve"> ص = ٢جتاس</w:t>
        <w:br/>
        <w:t xml:space="preserve">د </w:t>
        <w:tab/>
        <w:t xml:space="preserve"> ص = س٢قاس 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س</w:t>
        <w:br/>
        <w:t xml:space="preserve"> ظتاس+ جـ</w:t>
        <w:tab/>
        <w:t xml:space="preserve"> ص =  قتاس</w:t>
        <w:br/>
        <w:t xml:space="preserve"> ص٢).</w:t>
        <w:tab/>
        <w:t>+ 1(د ٢ ص = ٢ص</w:t>
        <w:br/>
        <w:t>٢</w:t>
        <w:tab/>
        <w:t xml:space="preserve"> إذا كانت  ص = ظاس ، س  زاوية حادة أثبت أن:   د س٢</w:t>
        <w:br/>
        <w:t xml:space="preserve"> ص = ٠+ َ٢ ص</w:t>
        <w:br/>
        <w:t xml:space="preserve">  س+ َجاس  ، س ≠ ٠ ، أثبت أن:  ص</w:t>
        <w:br/>
        <w:t>٣</w:t>
        <w:tab/>
        <w:t xml:space="preserve"> إذا كانت ص =  س</w:t>
        <w:br/>
        <w:t>] ،π  ، ٢π ٢-[   جتاس ، س-  س٢١</w:t>
        <w:br/>
        <w:t>٤</w:t>
        <w:tab/>
        <w:t xml:space="preserve"> إذا كان  ق(س) =   ٢</w:t>
        <w:br/>
        <w:t>جد جمموعة قيم س التي جتعل  قَ(س) = ٠</w:t>
        <w:br/>
      </w:r>
    </w:p>
    <w:p>
      <w:pPr>
        <w:pStyle w:val="Heading1"/>
      </w:pPr>
      <w:r>
        <w:t>Page 26</w:t>
      </w:r>
    </w:p>
    <w:p>
      <w:r>
        <w:t>22</w:t>
        <w:br/>
        <w:t>)L'Hôpital's  Rule(  ٤</w:t>
        <w:tab/>
        <w:t xml:space="preserve"> </w:t>
        <w:tab/>
        <w:t xml:space="preserve"> </w:t>
        <w:tab/>
        <w:t xml:space="preserve"> قاعدة لوبيتال، ومشتقة االقرتان األسّ واللوغاريتمي- 1</w:t>
        <w:br/>
        <w:t xml:space="preserve">أوالً: </w:t>
        <w:tab/>
        <w:t xml:space="preserve"> </w:t>
        <w:tab/>
        <w:t xml:space="preserve"> </w:t>
        <w:tab/>
        <w:t xml:space="preserve"> </w:t>
        <w:tab/>
        <w:t xml:space="preserve"> قاعدة  لوبيتال  </w:t>
        <w:br/>
        <w:t>:</w:t>
        <w:tab/>
        <w:tab/>
        <w:t xml:space="preserve"> قال أمحد ملعلم الرياضيات : اتفقت أنا  وزمالئي ١  نشاط</w:t>
        <w:br/>
        <w:t xml:space="preserve">بأن نسمي النقطة (أ ، 0) بالنقطة الذهبية قال له </w:t>
        <w:br/>
        <w:t xml:space="preserve">املعلم: ملاذا يا أمحد، أجاب أمحد: ألنه إذا كان </w:t>
        <w:br/>
        <w:t xml:space="preserve">ق(س)، هـ(س) اقرتانني كثريي حدود يمران </w:t>
        <w:br/>
        <w:t xml:space="preserve">بالنقطة (أ  ، 0) فإن: </w:t>
        <w:br/>
        <w:t>س</w:t>
        <w:br/>
        <w:t>هـ</w:t>
        <w:br/>
        <w:t>ق</w:t>
        <w:br/>
        <w:t>ص</w:t>
        <w:br/>
        <w:t>)(أ ، ٠</w:t>
        <w:br/>
        <w:t xml:space="preserve"> هـ(س)) = ٠± ) (ق(س</w:t>
        <w:br/>
        <w:t>س ← أ</w:t>
        <w:tab/>
        <w:t>1</w:t>
        <w:br/>
        <w:t xml:space="preserve"> (ق(س) × هـ(س)) = ٠</w:t>
        <w:br/>
        <w:t>س ← أ</w:t>
        <w:tab/>
        <w:t>٢</w:t>
        <w:br/>
        <w:t>٠</w:t>
        <w:br/>
        <w:t xml:space="preserve"> =  ٠)ق(أ</w:t>
        <w:br/>
        <w:tab/>
        <w:t xml:space="preserve"> بالتعويض املبارش  هـ(أ))ق(س</w:t>
        <w:br/>
        <w:t xml:space="preserve">  هـ(س)</w:t>
        <w:br/>
        <w:t>س ← أ</w:t>
        <w:tab/>
        <w:t>أما</w:t>
        <w:br/>
        <w:t xml:space="preserve">٠ ) والحظت أن </w:t>
        <w:br/>
        <w:t>تعلمت يف الصف احلادي عرش كيفية إجياد النهايات التي تكون عىل الصورة غري املعينة ( ٠</w:t>
        <w:br/>
        <w:t xml:space="preserve">كثرياً منها حيتاج إىل خطواتٍ عديدةٍ وأحياناً معقدةٍ، وهنا سوف نتعلم طريقة جديدة حلساب قيمة  بعض </w:t>
        <w:br/>
        <w:t xml:space="preserve">هذه النهايات.   </w:t>
        <w:br/>
        <w:t>:قاعدة  لوبيتال</w:t>
        <w:br/>
        <w:t xml:space="preserve"> ح ، وكانت  إذا كان  ق(س)، هـ(س) قابلني لالشتقاق عند النقطة  س = أ  ، ل</w:t>
        <w:br/>
        <w:t xml:space="preserve"> = ل)ق(س</w:t>
        <w:br/>
        <w:t xml:space="preserve">  هـ(س)</w:t>
        <w:br/>
        <w:t>س ← أ  = ل</w:t>
        <w:tab/>
        <w:t xml:space="preserve"> فإن)قَ(س</w:t>
        <w:br/>
        <w:t xml:space="preserve">  هـَ(س)</w:t>
        <w:br/>
        <w:t>س ← أ</w:t>
        <w:tab/>
        <w:t xml:space="preserve">، </w:t>
        <w:tab/>
        <w:t xml:space="preserve"> </w:t>
        <w:tab/>
        <w:t>٠</w:t>
        <w:br/>
        <w:t xml:space="preserve"> =  ٠)ق(أ</w:t>
        <w:br/>
        <w:t>هـ(أ)</w:t>
        <w:br/>
        <w:t xml:space="preserve">الربهان:  </w:t>
        <w:tab/>
        <w:t xml:space="preserve"> </w:t>
        <w:tab/>
        <w:t xml:space="preserve"> (للمعرفة فقط) بام أن  ق(أ) = ٠ ، هـ(أ) = ٠</w:t>
        <w:br/>
        <w:t>) ق(أ- )ق(س</w:t>
        <w:br/>
        <w:t xml:space="preserve"> هـ(أ)- ) هـ(س</w:t>
        <w:br/>
        <w:t>س ← أ</w:t>
        <w:tab/>
        <w:t xml:space="preserve">= </w:t>
        <w:tab/>
        <w:t xml:space="preserve"> )ق(س</w:t>
        <w:br/>
        <w:t xml:space="preserve">  هـ(س)</w:t>
        <w:br/>
        <w:t>س ← أ  فإن</w:t>
        <w:br/>
        <w:t>) أ-(س</w:t>
        <w:br/>
        <w:t xml:space="preserve"> أ)-  ×  (س) ق(أ- )ق(س</w:t>
        <w:br/>
        <w:t xml:space="preserve"> هـ(أ)- ) هـ(س</w:t>
        <w:br/>
        <w:t>س ← أ</w:t>
        <w:tab/>
        <w:t xml:space="preserve">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</w:r>
    </w:p>
    <w:p>
      <w:pPr>
        <w:pStyle w:val="Heading1"/>
      </w:pPr>
      <w:r>
        <w:t>Page 27</w:t>
      </w:r>
    </w:p>
    <w:p>
      <w:r>
        <w:t>32</w:t>
        <w:br/>
        <w:t>) أ-(س</w:t>
        <w:br/>
        <w:t xml:space="preserve"> هـ(أ)- )  هـ(س</w:t>
        <w:br/>
        <w:t>س ← أ × ) ق(أ- )ق(س</w:t>
        <w:br/>
        <w:t xml:space="preserve"> أ)- (س</w:t>
        <w:br/>
        <w:t xml:space="preserve"> </w:t>
        <w:br/>
        <w:t>س ← أ</w:t>
        <w:tab/>
        <w:t xml:space="preserve">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)</w:t>
        <w:tab/>
        <w:t xml:space="preserve"> ..... </w:t>
        <w:tab/>
        <w:t xml:space="preserve"> </w:t>
        <w:tab/>
        <w:t xml:space="preserve"> (ملاذا؟)قَ(أ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 هـَ(أ)</w:t>
        <w:br/>
        <w:t>:مالحظة</w:t>
        <w:br/>
        <w:t>سوف ال نتعرض حلاالت لوبيتال األخرى.</w:t>
        <w:br/>
        <w:t>جاس   باستخدام قاعدة لوبيتال.</w:t>
        <w:br/>
        <w:t xml:space="preserve">  س</w:t>
        <w:br/>
        <w:t xml:space="preserve">س ← ٠  </w:t>
        <w:tab/>
        <w:t>:</w:t>
        <w:tab/>
        <w:t xml:space="preserve"> </w:t>
        <w:tab/>
        <w:t xml:space="preserve"> جد1  مثال</w:t>
        <w:br/>
        <w:t>٠ ، ومنها يمكن تطبيق قاعدة لوبيتال</w:t>
        <w:br/>
        <w:t>جا٠ =  ٠</w:t>
        <w:br/>
        <w:t>٠</w:t>
        <w:br/>
        <w:t xml:space="preserve"> احلل</w:t>
        <w:tab/>
        <w:t xml:space="preserve"> :</w:t>
        <w:tab/>
        <w:t xml:space="preserve"> </w:t>
        <w:tab/>
        <w:t xml:space="preserve"> من خالل التعويض املبارش تكون  </w:t>
        <w:br/>
        <w:t xml:space="preserve"> ١ = جتاس = جتا ٠</w:t>
        <w:br/>
        <w:t>١</w:t>
        <w:br/>
        <w:t xml:space="preserve"> </w:t>
        <w:br/>
        <w:t>س ← ٠ = جاس</w:t>
        <w:br/>
        <w:t xml:space="preserve">  س</w:t>
        <w:br/>
        <w:t>س ← ٠  فتكون</w:t>
        <w:br/>
        <w:t xml:space="preserve"> جتاس   فكتبت:- ١</w:t>
        <w:br/>
        <w:t>س</w:t>
        <w:br/>
        <w:t xml:space="preserve"> </w:t>
        <w:br/>
        <w:t>س ← ٠  نشاط 2:</w:t>
        <w:tab/>
        <w:tab/>
        <w:t xml:space="preserve"> استخدمت سعاد املشتقة األوىل يف إجياد قيمة</w:t>
        <w:br/>
        <w:t xml:space="preserve"> جتا ٠- جتاس</w:t>
        <w:br/>
        <w:t xml:space="preserve"> ٠- س</w:t>
        <w:br/>
        <w:t xml:space="preserve"> </w:t>
        <w:br/>
        <w:t>س ← ٠- =  جتاس- جتا ٠</w:t>
        <w:br/>
        <w:t xml:space="preserve"> ٠- س</w:t>
        <w:br/>
        <w:t xml:space="preserve"> </w:t>
        <w:br/>
        <w:t>س ← ٠ =  جتاس- ١</w:t>
        <w:br/>
        <w:t>س</w:t>
        <w:br/>
        <w:t xml:space="preserve"> </w:t>
        <w:br/>
        <w:t>س ← ٠</w:t>
        <w:br/>
        <w:t xml:space="preserve"> )قَ(٠) = جا ٠ = ٠</w:t>
        <w:tab/>
        <w:t xml:space="preserve"> ..... </w:t>
        <w:tab/>
        <w:t xml:space="preserve"> </w:t>
        <w:tab/>
        <w:t xml:space="preserve"> (ملاذا؟- = )</w:t>
        <w:br/>
        <w:t>) ق(٠- )ق(س</w:t>
        <w:br/>
        <w:t xml:space="preserve"> ٠- س</w:t>
        <w:br/>
        <w:t xml:space="preserve"> </w:t>
        <w:br/>
        <w:t>س ← ٠(-  وهي عىل الصورة</w:t>
        <w:br/>
        <w:t>وعند استخدام قاعدة لوبيتال يف إجياد قيمة النهاية</w:t>
        <w:br/>
        <w:t xml:space="preserve"> = ....................</w:t>
        <w:br/>
        <w:t xml:space="preserve">..........  </w:t>
        <w:br/>
        <w:t>س ← ٠ =  جتاس- ١</w:t>
        <w:br/>
        <w:t>س</w:t>
        <w:br/>
        <w:t xml:space="preserve"> </w:t>
        <w:br/>
        <w:t>س ← ٠ فإن</w:t>
        <w:br/>
        <w:t xml:space="preserve"> ٤  باستخدام قاعدة  لوبيتال.- س٢</w:t>
        <w:br/>
        <w:t xml:space="preserve"> ٢-   س</w:t>
        <w:br/>
        <w:t>س ← ٢   مثال ٢</w:t>
        <w:tab/>
        <w:t>:</w:t>
        <w:tab/>
        <w:t xml:space="preserve"> </w:t>
        <w:tab/>
        <w:t xml:space="preserve"> جد</w:t>
        <w:br/>
        <w:t xml:space="preserve">٠ </w:t>
        <w:br/>
        <w:t xml:space="preserve"> ٤ =  ٠- ٢ ٢</w:t>
        <w:br/>
        <w:t xml:space="preserve"> ٢-  احلل</w:t>
        <w:tab/>
        <w:t xml:space="preserve"> :</w:t>
        <w:tab/>
        <w:t xml:space="preserve"> </w:t>
        <w:tab/>
        <w:t xml:space="preserve"> من خالل التعويض املبارش تكون   ٢</w:t>
        <w:br/>
        <w:t>٢س = ٤</w:t>
        <w:br/>
        <w:t xml:space="preserve">١  </w:t>
        <w:br/>
        <w:t>س ← ٢ =  ٤- س٢</w:t>
        <w:br/>
        <w:t xml:space="preserve"> ٢-   س</w:t>
        <w:br/>
        <w:t>س ← ٢   ومنها</w:t>
        <w:br/>
      </w:r>
    </w:p>
    <w:p>
      <w:pPr>
        <w:pStyle w:val="Heading1"/>
      </w:pPr>
      <w:r>
        <w:t>Page 28</w:t>
      </w:r>
    </w:p>
    <w:p>
      <w:r>
        <w:t>24</w:t>
        <w:br/>
        <w:t>:مالحظة</w:t>
        <w:br/>
        <w:t xml:space="preserve">٠ </w:t>
        <w:br/>
        <w:t xml:space="preserve"> =  ٠)قَ(أ</w:t>
        <w:br/>
        <w:t>عند استخدام قاعدة لوبيتال، إذا كانت    هـَ(أ)</w:t>
        <w:br/>
        <w:t>فإننا نستمر بتطبيق القاعدة حتى نحصل عىل عدد حقيقي.</w:t>
        <w:br/>
        <w:t xml:space="preserve"> جتاس   باستخدام قاعدة لوبيتال.- ١</w:t>
        <w:br/>
        <w:t>س٢</w:t>
        <w:br/>
        <w:t xml:space="preserve"> </w:t>
        <w:br/>
        <w:t>س ← ٠   مثال 3</w:t>
        <w:tab/>
        <w:t>:</w:t>
        <w:tab/>
        <w:t xml:space="preserve"> </w:t>
        <w:tab/>
        <w:t xml:space="preserve"> جد</w:t>
        <w:br/>
        <w:t>٠</w:t>
        <w:br/>
        <w:t xml:space="preserve"> جتا٠ =  ٠- ١</w:t>
        <w:br/>
        <w:t>٠ ٢</w:t>
        <w:br/>
        <w:t xml:space="preserve"> احلل</w:t>
        <w:tab/>
        <w:t xml:space="preserve"> :</w:t>
        <w:tab/>
        <w:t xml:space="preserve"> </w:t>
        <w:tab/>
        <w:t xml:space="preserve"> من خالل التعويض املبارش تكون   </w:t>
        <w:br/>
        <w:t xml:space="preserve">٠   </w:t>
        <w:br/>
        <w:t>جا ٠ =   ٠</w:t>
        <w:br/>
        <w:t>جاس لكن  ٠</w:t>
        <w:br/>
        <w:t xml:space="preserve">  ٢س</w:t>
        <w:br/>
        <w:t>س ← ٠ =  جتاس- ١</w:t>
        <w:br/>
        <w:t>س٢</w:t>
        <w:br/>
        <w:t xml:space="preserve"> </w:t>
        <w:br/>
        <w:t>س ← ٠</w:t>
        <w:br/>
        <w:t>نطبق قاعدة لوبيتال مرةً أخرى</w:t>
        <w:br/>
        <w:t>١</w:t>
        <w:br/>
        <w:t>جتاس =  ٢</w:t>
        <w:br/>
        <w:t>٢</w:t>
        <w:br/>
        <w:t xml:space="preserve"> </w:t>
        <w:br/>
        <w:t>س ← ٠ = جاس</w:t>
        <w:br/>
        <w:t xml:space="preserve">  ٢س</w:t>
        <w:br/>
        <w:t>س ← ٠ فتكون</w:t>
        <w:br/>
        <w:t>مثال ٤</w:t>
        <w:tab/>
        <w:t xml:space="preserve"> :</w:t>
        <w:tab/>
        <w:t xml:space="preserve"> </w:t>
        <w:tab/>
        <w:t xml:space="preserve"> إذا كان  قَ(٢) = 5   جد:</w:t>
        <w:br/>
        <w:tab/>
        <w:t>) ق(٢- ) ٥هـ- ق(٢</w:t>
        <w:br/>
        <w:t>هـ</w:t>
        <w:br/>
        <w:t xml:space="preserve"> </w:t>
        <w:br/>
        <w:t>هـ ← ٠</w:t>
        <w:br/>
        <w:t xml:space="preserve"> و  ، وعندما  هـ ← ٠ فإن و ← ٢- ٢</w:t>
        <w:br/>
        <w:t xml:space="preserve"> ٥هـ = و ، ومنها  هـ =  ٥-  احلل</w:t>
        <w:tab/>
        <w:t xml:space="preserve"> :</w:t>
        <w:tab/>
        <w:t xml:space="preserve"> </w:t>
        <w:tab/>
        <w:t xml:space="preserve"> نفرض  ٢</w:t>
        <w:br/>
        <w:t xml:space="preserve"> ) ق(٢- ) ٥هـ- ق(٢</w:t>
        <w:br/>
        <w:t>هـ</w:t>
        <w:br/>
        <w:t xml:space="preserve"> </w:t>
        <w:br/>
        <w:t>هـ ← ٠</w:t>
        <w:br/>
        <w:t>) ق(٢- )ق(و</w:t>
        <w:br/>
        <w:t xml:space="preserve"> و- ٢</w:t>
        <w:br/>
        <w:t>٥</w:t>
        <w:br/>
        <w:t xml:space="preserve"> </w:t>
        <w:br/>
        <w:t xml:space="preserve">و ← ٠ = </w:t>
        <w:tab/>
        <w:t xml:space="preserve"> </w:t>
        <w:tab/>
        <w:t xml:space="preserve"> </w:t>
        <w:tab/>
        <w:br/>
        <w:t xml:space="preserve"> ) ق(٢- )ق(و</w:t>
        <w:br/>
        <w:t>و</w:t>
        <w:br/>
        <w:t xml:space="preserve"> </w:t>
        <w:br/>
        <w:t xml:space="preserve">و ← ٠  ٥- = </w:t>
        <w:tab/>
        <w:t xml:space="preserve"> </w:t>
        <w:tab/>
        <w:t xml:space="preserve"> </w:t>
        <w:tab/>
        <w:br/>
        <w:t xml:space="preserve">٥٢- = ٥ × ٥- = )٥ × قَ(٢- = </w:t>
        <w:tab/>
        <w:t xml:space="preserve"> </w:t>
        <w:tab/>
        <w:t xml:space="preserve"> </w:t>
        <w:tab/>
        <w:br/>
      </w:r>
    </w:p>
    <w:p>
      <w:pPr>
        <w:pStyle w:val="Heading1"/>
      </w:pPr>
      <w:r>
        <w:t>Page 29</w:t>
      </w:r>
    </w:p>
    <w:p>
      <w:r>
        <w:t>52</w:t>
        <w:br/>
        <w:t>ثانياً:</w:t>
        <w:tab/>
        <w:t xml:space="preserve"> </w:t>
        <w:tab/>
        <w:t xml:space="preserve"> </w:t>
        <w:tab/>
        <w:t xml:space="preserve"> مشتقة االقرتان األسّ واللوغاريتمي</w:t>
        <w:br/>
        <w:t xml:space="preserve"> نشاط 3:</w:t>
        <w:tab/>
        <w:tab/>
        <w:t xml:space="preserve"> تعترب البكترييا من الكائنات املجهرية الدقيقة </w:t>
        <w:br/>
        <w:t xml:space="preserve">بدائية النواة، وواسعة االنتشار، نتعامل معها </w:t>
        <w:br/>
        <w:t xml:space="preserve">يومياً دون أن نراها وتعترب من أوائل الكائنات </w:t>
        <w:br/>
        <w:t xml:space="preserve">احلية التي وجدت عىل األرض. </w:t>
        <w:br/>
        <w:t xml:space="preserve"> هناك  بعض  أنواع   البكترييا  تنشطر  اخللية</w:t>
        <w:br/>
        <w:t>الواحدة فيها كل 02 دقيقة إىل خليتني.</w:t>
        <w:br/>
        <w:t xml:space="preserve">توصل العلامء إىل أن عدد البكترييا يف الساعة ن </w:t>
        <w:br/>
        <w:t>يساوي ٢ ٣ن .</w:t>
        <w:br/>
        <w:t xml:space="preserve">بعد  كم  دقيقة  سيكون  عدد  خاليا  البكترييا </w:t>
        <w:br/>
        <w:t xml:space="preserve"> خلية؟1473701428</w:t>
        <w:br/>
        <w:t xml:space="preserve">تعلمت  سابقاً  االقرتان  األسّ  الذي  يكتب  عىل  الصورة </w:t>
        <w:br/>
        <w:t xml:space="preserve">  ،  أ  &gt;  ٠  واالقرتان  اللوغاريتمي١  ≠   ،  أ</w:t>
        <w:br/>
        <w:t>ق(س)  =  أ  س</w:t>
        <w:br/>
        <w:t xml:space="preserve"> ، أ &gt; ٠١ ≠ س ،  س &gt; ٠ ، أ</w:t>
        <w:br/>
        <w:t>عىل الصورة  ل(س) = لــو أ</w:t>
        <w:br/>
        <w:t xml:space="preserve">وسوف  نقترص  دراستنا  عىل  االقرتان  األسّ  الطبيعي </w:t>
        <w:br/>
        <w:t>ق(س)  =  هـس  ،  واالقرتان   اللوغاريتمي  الطبيعي،</w:t>
        <w:br/>
        <w:t xml:space="preserve">س  ،  حيث  هـ  تسمى  العدد  النيبريي. </w:t>
        <w:br/>
        <w:t>ق(س)  =  لــو  هـ</w:t>
        <w:br/>
        <w:t>س</w:t>
        <w:br/>
        <w:t>ص = س</w:t>
        <w:br/>
        <w:t>س</w:t>
        <w:br/>
        <w:t>لــوهـ</w:t>
        <w:br/>
        <w:t>هـس</w:t>
        <w:br/>
        <w:t>ص</w:t>
        <w:br/>
        <w:t>١</w:t>
        <w:br/>
        <w:t>١</w:t>
        <w:br/>
        <w:t>:تعريف</w:t>
        <w:br/>
        <w:t>٧٫٢ ١٨٢٨١العدد النيبريي هو العدد احلقيقي، غري النسبي، الذي قيمته التقريبية هـ ≌ ٨</w:t>
        <w:br/>
        <w:t xml:space="preserve">١ = ١ - </w:t>
        <w:br/>
        <w:t>هـس</w:t>
        <w:br/>
        <w:t>س</w:t>
        <w:br/>
        <w:t xml:space="preserve"> </w:t>
        <w:br/>
        <w:t>س ← ٠  :وحيقق العالقة اآلتية</w:t>
        <w:br/>
      </w:r>
    </w:p>
    <w:p>
      <w:pPr>
        <w:pStyle w:val="Heading1"/>
      </w:pPr>
      <w:r>
        <w:t>Page 30</w:t>
      </w:r>
    </w:p>
    <w:p>
      <w:r>
        <w:t>62</w:t>
        <w:br/>
        <w:t xml:space="preserve">ونورد بعض خصائص االقرتانني: </w:t>
        <w:br/>
        <w:t xml:space="preserve"> +االقرتان اللوغاريتمي الطبيعي / جماله  ح</w:t>
        <w:br/>
        <w:t>ص</w:t>
        <w:br/>
        <w:t xml:space="preserve"> لــو هـ+ س</w:t>
        <w:br/>
        <w:t>س ص = لــو هـ</w:t>
        <w:br/>
        <w:tab/>
        <w:t xml:space="preserve"> لــو هـ1</w:t>
        <w:br/>
        <w:t>ص</w:t>
        <w:br/>
        <w:t xml:space="preserve"> لــو هـ- س</w:t>
        <w:br/>
        <w:t>س = لــو هـ</w:t>
        <w:br/>
        <w:t>2</w:t>
        <w:tab/>
        <w:t xml:space="preserve"> لــو هـ ص</w:t>
        <w:br/>
        <w:t>س ، س &gt; ٠</w:t>
        <w:br/>
        <w:t>سن = ن لــو هـ</w:t>
        <w:br/>
        <w:t>3</w:t>
        <w:tab/>
        <w:t xml:space="preserve"> لــو هـ</w:t>
        <w:br/>
        <w:t xml:space="preserve"> = س </w:t>
        <w:br/>
        <w:t>4</w:t>
        <w:tab/>
        <w:t xml:space="preserve"> لــو هـهـس</w:t>
        <w:br/>
        <w:t xml:space="preserve">   </w:t>
        <w:tab/>
        <w:t xml:space="preserve"> </w:t>
        <w:tab/>
        <w:t xml:space="preserve"> </w:t>
        <w:tab/>
        <w:br/>
        <w:t>االقرتان األسّ الطبيعي / جماله ح</w:t>
        <w:br/>
        <w:t>ص +</w:t>
        <w:tab/>
        <w:t xml:space="preserve"> هـس × هـص = هـس1</w:t>
        <w:br/>
        <w:t>ص- = هـس</w:t>
        <w:br/>
        <w:t>هـس</w:t>
        <w:br/>
        <w:t>هـص</w:t>
        <w:br/>
        <w:t>2</w:t>
        <w:tab/>
        <w:br/>
        <w:t xml:space="preserve"> = هـس ص </w:t>
        <w:br/>
        <w:t>3</w:t>
        <w:tab/>
        <w:t xml:space="preserve"> (هـس)ص</w:t>
        <w:br/>
        <w:t>١ = 4</w:t>
        <w:tab/>
        <w:t xml:space="preserve"> هـ٠</w:t>
        <w:br/>
        <w:t xml:space="preserve"> = س ، س &gt; ٠</w:t>
        <w:br/>
        <w:t>5</w:t>
        <w:tab/>
        <w:t xml:space="preserve"> هـ</w:t>
        <w:br/>
        <w:t>:)١( قاعدة</w:t>
        <w:br/>
        <w:t>ص = س ، ص &gt; ٠</w:t>
        <w:br/>
        <w:t>إذا كان ص = هـس  ، فإن لــو هـ</w:t>
        <w:br/>
        <w:t>:)٢( قاعدة</w:t>
        <w:br/>
        <w:t xml:space="preserve">إذا كان  ق(س) = هـس   فإن   قَ(س) = هـس  </w:t>
        <w:br/>
        <w:t xml:space="preserve"> هـس- و+هـس</w:t>
        <w:br/>
        <w:t>و</w:t>
        <w:br/>
        <w:t xml:space="preserve"> </w:t>
        <w:br/>
        <w:t>و ← ٠ = ) ق(س- ) و+ ق(س</w:t>
        <w:br/>
        <w:t>و</w:t>
        <w:br/>
        <w:t xml:space="preserve"> </w:t>
        <w:br/>
        <w:t>و ← ٠ =</w:t>
        <w:tab/>
        <w:t>)الربهان (للمعرفة فقط):</w:t>
        <w:tab/>
        <w:t xml:space="preserve"> </w:t>
        <w:tab/>
        <w:t xml:space="preserve"> قَ(س</w:t>
        <w:br/>
        <w:t>)١ - هـس (هـو</w:t>
        <w:br/>
        <w:t>و</w:t>
        <w:br/>
        <w:t xml:space="preserve"> </w:t>
        <w:br/>
        <w:t xml:space="preserve">و ← ٠ = </w:t>
        <w:br/>
        <w:t xml:space="preserve"> هـس- هـس × هـو</w:t>
        <w:br/>
        <w:t>و</w:t>
        <w:br/>
        <w:t xml:space="preserve"> </w:t>
        <w:br/>
        <w:t xml:space="preserve">و ← ٠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= هـس١ ×  = هـس)١ - (هـو</w:t>
        <w:br/>
        <w:t>و</w:t>
        <w:br/>
        <w:t xml:space="preserve"> </w:t>
        <w:br/>
        <w:t xml:space="preserve">و ← ٠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هـس</w:t>
        <w:br/>
      </w:r>
    </w:p>
    <w:p>
      <w:pPr>
        <w:pStyle w:val="Heading1"/>
      </w:pPr>
      <w:r>
        <w:t>Page 31</w:t>
      </w:r>
    </w:p>
    <w:p>
      <w:r>
        <w:t>72</w:t>
        <w:br/>
        <w:t>. ) قتاس ، فجد  قَ(س+  مثال 4</w:t>
        <w:tab/>
        <w:t>:</w:t>
        <w:tab/>
        <w:t xml:space="preserve"> </w:t>
        <w:tab/>
        <w:t xml:space="preserve"> إذا كان  ق(س) = س٣ هـس</w:t>
        <w:br/>
        <w:t xml:space="preserve"> قتاس ظتاس-  ٣س٢ هـس+  احلل</w:t>
        <w:tab/>
        <w:t xml:space="preserve"> :</w:t>
        <w:tab/>
        <w:t xml:space="preserve"> </w:t>
        <w:tab/>
        <w:t xml:space="preserve"> قَ(س) = س٣ هـس</w:t>
        <w:br/>
        <w:t>:)قاعدة (٣</w:t>
        <w:br/>
        <w:t xml:space="preserve"> ١</w:t>
        <w:br/>
        <w:t>س ، س &gt; ٠ ، فإن قَ(س) =  س</w:t>
        <w:br/>
        <w:t>إذا كان   ق(س) = لــو هـ</w:t>
        <w:br/>
        <w:t>د ص  عندما س = ٥</w:t>
        <w:br/>
        <w:t xml:space="preserve"> ، فجد   د س١س٠</w:t>
        <w:br/>
        <w:t xml:space="preserve"> مثال 5</w:t>
        <w:tab/>
        <w:t>:</w:t>
        <w:tab/>
        <w:t xml:space="preserve"> </w:t>
        <w:tab/>
        <w:t xml:space="preserve"> إذا كان ص = لــو هـ</w:t>
        <w:br/>
        <w:t>س</w:t>
        <w:br/>
        <w:t>لــو هـ١ = ٠١س٠</w:t>
        <w:br/>
        <w:t xml:space="preserve"> احلل</w:t>
        <w:tab/>
        <w:t xml:space="preserve"> :</w:t>
        <w:tab/>
        <w:t xml:space="preserve"> </w:t>
        <w:tab/>
        <w:t xml:space="preserve"> ص = لــو هـ</w:t>
        <w:br/>
        <w:t xml:space="preserve"> ١٠</w:t>
        <w:br/>
        <w:t xml:space="preserve"> =  س١</w:t>
        <w:br/>
        <w:t xml:space="preserve"> ×  س١د ص </w:t>
        <w:tab/>
        <w:t xml:space="preserve"> = ٠</w:t>
        <w:br/>
        <w:t>ومنها يكون</w:t>
        <w:tab/>
        <w:t xml:space="preserve"> د س</w:t>
        <w:br/>
        <w:t xml:space="preserve"> = ٢١٠</w:t>
        <w:br/>
        <w:t xml:space="preserve"> =   ٥</w:t>
        <w:br/>
        <w:t xml:space="preserve"> س=٥ د ص</w:t>
        <w:br/>
        <w:t>د س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مثال 6</w:t>
        <w:tab/>
        <w:t>:</w:t>
        <w:tab/>
        <w:t xml:space="preserve"> </w:t>
        <w:tab/>
        <w:t xml:space="preserve"> بيّ باستخدام قاعدة لوبيتال ما يأيت:</w:t>
        <w:br/>
        <w:tab/>
        <w:t xml:space="preserve"> </w:t>
        <w:tab/>
        <w:t xml:space="preserve"> </w:t>
        <w:tab/>
        <w:t>١ = ١ - هـس</w:t>
        <w:br/>
        <w:t>س</w:t>
        <w:br/>
        <w:t xml:space="preserve"> </w:t>
        <w:br/>
        <w:t>س ← ٠</w:t>
        <w:tab/>
        <w:t>1</w:t>
        <w:br/>
        <w:t>1</w:t>
        <w:br/>
        <w:t xml:space="preserve"> =  2</w:t>
        <w:br/>
        <w:t>س</w:t>
        <w:br/>
        <w:t>لــو هـ</w:t>
        <w:br/>
        <w:t>1 -   س2</w:t>
        <w:br/>
        <w:t>١ ← س</w:t>
        <w:tab/>
        <w:t>٢</w:t>
        <w:br/>
        <w:t xml:space="preserve">0 لذلك نستخدم قاعدة لوبيتال </w:t>
        <w:br/>
        <w:t xml:space="preserve"> =  0١ - هـ0</w:t>
        <w:br/>
        <w:t>0</w:t>
        <w:br/>
        <w:tab/>
        <w:t xml:space="preserve"> بالتعويض املبارش  1</w:t>
        <w:br/>
        <w:tab/>
        <w:t xml:space="preserve"> </w:t>
        <w:tab/>
        <w:t xml:space="preserve">: </w:t>
        <w:tab/>
        <w:t xml:space="preserve"> احلل</w:t>
        <w:br/>
        <w:t xml:space="preserve">                 </w:t>
        <w:br/>
        <w:t>١ =  = هـ٠</w:t>
        <w:br/>
        <w:t>هـس</w:t>
        <w:br/>
        <w:t xml:space="preserve">١  </w:t>
        <w:br/>
        <w:t>س ← ٠ = ١ - هـس</w:t>
        <w:br/>
        <w:t>س</w:t>
        <w:br/>
        <w:t xml:space="preserve"> </w:t>
        <w:br/>
        <w:t>س ← ٠</w:t>
        <w:tab/>
        <w:tab/>
        <w:t xml:space="preserve"> </w:t>
        <w:tab/>
        <w:t xml:space="preserve"> ومنها</w:t>
        <w:br/>
      </w:r>
    </w:p>
    <w:p>
      <w:pPr>
        <w:pStyle w:val="Heading1"/>
      </w:pPr>
      <w:r>
        <w:t>Page 32</w:t>
      </w:r>
    </w:p>
    <w:p>
      <w:r>
        <w:t>82</w:t>
        <w:br/>
        <w:t>٠ لذلك نستخدم قاعدة لوبيتال</w:t>
        <w:br/>
        <w:t xml:space="preserve"> =  ٠١ لــو هـ</w:t>
        <w:br/>
        <w:t>1 -  21   ٢</w:t>
        <w:tab/>
        <w:t xml:space="preserve"> بالتعويض املبارش تكون</w:t>
        <w:br/>
        <w:t>1</w:t>
        <w:br/>
        <w:t xml:space="preserve"> =  2</w:t>
        <w:br/>
        <w:t>1س</w:t>
        <w:br/>
        <w:t>٢س</w:t>
        <w:br/>
        <w:t xml:space="preserve"> </w:t>
        <w:br/>
        <w:t xml:space="preserve">١ ← س = </w:t>
        <w:br/>
        <w:t>س</w:t>
        <w:br/>
        <w:t>لــو هـ</w:t>
        <w:br/>
        <w:t>1 -   س2</w:t>
        <w:br/>
        <w:t>١ ← س</w:t>
        <w:tab/>
        <w:tab/>
        <w:t xml:space="preserve"> </w:t>
        <w:tab/>
        <w:t xml:space="preserve"> ومنها</w:t>
        <w:br/>
        <w:t xml:space="preserve"> مثال 7</w:t>
        <w:tab/>
        <w:t>:</w:t>
        <w:tab/>
        <w:t xml:space="preserve"> </w:t>
        <w:tab/>
        <w:t xml:space="preserve"> جد مشتقة كل من االقرتانات اآلتية:</w:t>
        <w:br/>
        <w:tab/>
        <w:t xml:space="preserve"> ق(س) = س هـس                            1</w:t>
        <w:br/>
        <w:t>س حيث  س &gt; ٠</w:t>
        <w:br/>
        <w:t>٢</w:t>
        <w:tab/>
        <w:t xml:space="preserve"> ع(س) = هـس لــو هـ</w:t>
        <w:br/>
        <w:t xml:space="preserve"> هـس+ </w:t>
        <w:tab/>
        <w:t xml:space="preserve"> قَ(س) = س هـس١</w:t>
        <w:br/>
        <w:tab/>
        <w:t xml:space="preserve"> </w:t>
        <w:tab/>
        <w:t xml:space="preserve">: </w:t>
        <w:tab/>
        <w:t xml:space="preserve"> احلل</w:t>
        <w:br/>
        <w:t>س)</w:t>
        <w:br/>
        <w:t xml:space="preserve"> لــو هـ+ 1</w:t>
        <w:br/>
        <w:t>س = هـس (س</w:t>
        <w:br/>
        <w:t xml:space="preserve"> هـس لــو هـ+ 1</w:t>
        <w:br/>
        <w:t>٢</w:t>
        <w:tab/>
        <w:t xml:space="preserve"> عَ(س) = هـس × س</w:t>
        <w:br/>
      </w:r>
    </w:p>
    <w:p>
      <w:pPr>
        <w:pStyle w:val="Heading1"/>
      </w:pPr>
      <w:r>
        <w:t>Page 33</w:t>
      </w:r>
    </w:p>
    <w:p>
      <w:r>
        <w:t>92</w:t>
        <w:br/>
        <w:t xml:space="preserve"> ٤- تمارين</w:t>
        <w:tab/>
        <w:t xml:space="preserve"> ١</w:t>
        <w:br/>
        <w:tab/>
        <w:t xml:space="preserve"> احسب النهايات اآلتية باستخدام قاعدة لوبيتال:١</w:t>
        <w:br/>
        <w:t xml:space="preserve"> جاس- س</w:t>
        <w:br/>
        <w:t>س٣</w:t>
        <w:br/>
        <w:t xml:space="preserve"> </w:t>
        <w:br/>
        <w:t>س ← ٠</w:t>
        <w:tab/>
        <w:t>جـ</w:t>
        <w:br/>
        <w:t>٤س</w:t>
        <w:tab/>
        <w:t xml:space="preserve"> </w:t>
        <w:tab/>
        <w:br/>
        <w:t xml:space="preserve">  ظاس</w:t>
        <w:br/>
        <w:t>س ← ٠</w:t>
        <w:tab/>
        <w:t>ب</w:t>
        <w:br/>
        <w:t xml:space="preserve"> س</w:t>
        <w:tab/>
        <w:t xml:space="preserve"> </w:t>
        <w:tab/>
        <w:t xml:space="preserve"> </w:t>
        <w:tab/>
        <w:t>- ١-هـس</w:t>
        <w:br/>
        <w:t xml:space="preserve"> س</w:t>
        <w:br/>
        <w:t>لــو هـ</w:t>
        <w:br/>
        <w:t xml:space="preserve"> </w:t>
        <w:br/>
        <w:t>١ ← س</w:t>
        <w:tab/>
        <w:t>أ</w:t>
        <w:br/>
        <w:t>د ص  يف كلّ مما يأيت:</w:t>
        <w:br/>
        <w:t>٢</w:t>
        <w:tab/>
        <w:t xml:space="preserve"> جد  د س</w:t>
        <w:br/>
        <w:t xml:space="preserve">  ،  س &gt; ٠ س</w:t>
        <w:br/>
        <w:t xml:space="preserve"> ب</w:t>
        <w:tab/>
        <w:t xml:space="preserve"> ص= لــو هـ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أ </w:t>
        <w:tab/>
        <w:t xml:space="preserve"> ص = هـس جتاس</w:t>
        <w:br/>
        <w:t xml:space="preserve"> ٢)+  ٢) (هـس- د </w:t>
        <w:tab/>
        <w:t xml:space="preserve"> ص = (هـس</w:t>
        <w:br/>
        <w:t xml:space="preserve">  ،  س &gt; ٠ </w:t>
        <w:tab/>
        <w:t xml:space="preserve"> </w:t>
        <w:tab/>
        <w:t xml:space="preserve"> </w:t>
        <w:tab/>
        <w:t xml:space="preserve"> س٣</w:t>
        <w:br/>
        <w:t>س٨ جـ</w:t>
        <w:tab/>
        <w:t xml:space="preserve"> ص= لــو هـ</w:t>
        <w:br/>
        <w:t>٢ ، قَ(٣) = ٤ جد قيمة النهايات اآلتية: - = )٢ ،  ق(٣- = )١(َ٣</w:t>
        <w:tab/>
        <w:t xml:space="preserve"> إذا كان  ق</w:t>
        <w:br/>
        <w:tab/>
        <w:t xml:space="preserve"> </w:t>
        <w:tab/>
        <w:t>) ق(٣- ) ٥هـ+ ق(٣</w:t>
        <w:br/>
        <w:t>هـ١٠</w:t>
        <w:br/>
        <w:t xml:space="preserve"> </w:t>
        <w:br/>
        <w:t>هـ ← ٠</w:t>
        <w:tab/>
        <w:t>أ</w:t>
        <w:br/>
        <w:t>١ - س٢</w:t>
        <w:br/>
        <w:t xml:space="preserve"> ق(س)- )1(  ق</w:t>
        <w:br/>
        <w:t>١ ← س</w:t>
        <w:tab/>
        <w:t>ب</w:t>
        <w:br/>
        <w:t xml:space="preserve"> ، فجد قيمة/ قيم س التي جتعل  صَ = ص١ + </w:t>
        <w:br/>
        <w:t xml:space="preserve"> هـس+ ٤</w:t>
        <w:tab/>
        <w:t xml:space="preserve"> إذا كانت  ص = س٢</w:t>
        <w:br/>
        <w:t xml:space="preserve">  ،  أ ≠ ٠</w:t>
        <w:br/>
        <w:t>م-ن (أ)ن</w:t>
        <w:br/>
        <w:tab/>
        <w:t xml:space="preserve"> =  م</w:t>
        <w:br/>
        <w:t xml:space="preserve"> أ ن- </w:t>
        <w:br/>
        <w:t>س ن</w:t>
        <w:br/>
        <w:t xml:space="preserve"> أ م- </w:t>
        <w:br/>
        <w:t xml:space="preserve">  س م</w:t>
        <w:br/>
        <w:t>س ← أ</w:t>
        <w:tab/>
        <w:t xml:space="preserve">  :٥</w:t>
        <w:tab/>
        <w:t xml:space="preserve"> أثبت باستخدام قاعدة  لوبيتال أن</w:t>
        <w:br/>
        <w:t>) = ٦١() = ٣ ، ق١(َ  باستخدام قاعدة  لوبيتال، علامً بأن  ق) ق(س- )١(س ق</w:t>
        <w:br/>
        <w:t>١ - س</w:t>
        <w:br/>
        <w:t xml:space="preserve"> </w:t>
        <w:br/>
        <w:t>١ ← س  ٦</w:t>
        <w:tab/>
        <w:t xml:space="preserve"> جد</w:t>
        <w:br/>
        <w:t>) قَ(٢- )قَ(٢س</w:t>
        <w:br/>
        <w:t>١ - س</w:t>
        <w:br/>
        <w:t xml:space="preserve"> </w:t>
        <w:br/>
        <w:t>١ ← س   ٧</w:t>
        <w:tab/>
        <w:t xml:space="preserve"> إذا كان  قَ(٢) = ٣ ،  قَ (٢) = ٥ ، جد</w:t>
        <w:br/>
      </w:r>
    </w:p>
    <w:p>
      <w:pPr>
        <w:pStyle w:val="Heading1"/>
      </w:pPr>
      <w:r>
        <w:t>Page 34</w:t>
      </w:r>
    </w:p>
    <w:p>
      <w:r>
        <w:t>03</w:t>
        <w:br/>
        <w:t>)Geometric and Physical Applications(  ٥</w:t>
        <w:tab/>
        <w:t xml:space="preserve"> </w:t>
        <w:tab/>
        <w:t xml:space="preserve"> </w:t>
        <w:tab/>
        <w:t xml:space="preserve"> تطبيقات هندسية وفيزيائية- ١</w:t>
        <w:br/>
        <w:t xml:space="preserve">أوالً: </w:t>
        <w:tab/>
        <w:t xml:space="preserve"> </w:t>
        <w:tab/>
        <w:t xml:space="preserve"> </w:t>
        <w:tab/>
        <w:t xml:space="preserve"> تطبيقات هندسية: </w:t>
        <w:br/>
        <w:t>:</w:t>
        <w:tab/>
        <w:tab/>
        <w:t xml:space="preserve"> يمثل الشكل املجاور طريقني م ، ع  أحدمها ١  نشاط</w:t>
        <w:br/>
        <w:t xml:space="preserve">مستقيم واآلخر منحني، يلتقيان عند املوقع ن، </w:t>
        <w:br/>
        <w:t xml:space="preserve"> ، 8) يف مستوى إحداثي 1( والذي متثله النقطة</w:t>
        <w:br/>
        <w:t xml:space="preserve">متعامد،  فإذا كانت معادلة الطريق ع هي: </w:t>
        <w:br/>
        <w:t xml:space="preserve"> 4س+ ص = 4س2</w:t>
        <w:br/>
        <w:tab/>
        <w:t xml:space="preserve"> جد معادلة الطريق م علامً بأن الطريقني 1</w:t>
        <w:br/>
        <w:t>.متامسان عند النقطة ن</w:t>
        <w:br/>
        <w:t>الطريق ع</w:t>
        <w:br/>
        <w:t>الطريق م</w:t>
        <w:br/>
        <w:t>ل(٢ ، و)</w:t>
        <w:br/>
        <w:t>) ، ٨١(ن</w:t>
        <w:br/>
        <w:t xml:space="preserve"> ٢</w:t>
        <w:tab/>
        <w:t xml:space="preserve"> إذا كانت النقطة ل (2 ، و) متثل موقع إشارة</w:t>
        <w:br/>
        <w:t xml:space="preserve">ضوئية يف مستوى الطريقني، فام قيمة (و) </w:t>
        <w:br/>
        <w:t>بحيث  تقع اإلشارة الضوئية عىل الطريق م؟</w:t>
        <w:br/>
        <w:t xml:space="preserve">نالحظ  يف  الشكل  املجاور  أن  معدل  التغري </w:t>
        <w:br/>
        <w:t xml:space="preserve"> هو ١لالقرتان ق(س) (ميل املنحنى) عند س</w:t>
        <w:br/>
        <w:t>) ١ميل املامس املرسوم  للمنحنى وتساوي  قَ(س</w:t>
        <w:br/>
        <w:t>)) نقطة التامس.١ ، ق(س١ونسمي النقطة (س</w:t>
        <w:br/>
        <w:t>س</w:t>
        <w:br/>
        <w:t>ص</w:t>
        <w:br/>
        <w:t>١س</w:t>
        <w:br/>
        <w:t>مماس</w:t>
        <w:br/>
        <w:t>ق(س)</w:t>
        <w:br/>
        <w:t>:تعريف</w:t>
        <w:br/>
        <w:t>))، فإن ميل املنحنى عند ١ ، ق(س١إذا كان ق(س) اقرتاناً قابالً لالشتقاق عند النقطة  أ (س</w:t>
        <w:br/>
        <w:t>) .١النقطة   أ  هو ميل املامس املرسوم ملنحنى ق(س)، ويساوي قَ(س</w:t>
        <w:br/>
        <w:t>ويعرف العمودي عىل منحنى االقرتان، بأنه العمودي عىل املامس للمنحنى عند نقطة التامس.</w:t>
        <w:br/>
      </w:r>
    </w:p>
    <w:p>
      <w:pPr>
        <w:pStyle w:val="Heading1"/>
      </w:pPr>
      <w:r>
        <w:t>Page 35</w:t>
      </w:r>
    </w:p>
    <w:p>
      <w:r>
        <w:t>31</w:t>
        <w:br/>
        <w:t xml:space="preserve"> ، ثم جد معادلتي املامس والعمودي١ =  ٥س  عند س+ </w:t>
        <w:tab/>
        <w:t>:</w:t>
        <w:tab/>
        <w:t xml:space="preserve"> </w:t>
        <w:tab/>
        <w:t xml:space="preserve"> جد ميل منحنى االقرتان  ق(س) = س٣١  مثال</w:t>
        <w:br/>
        <w:t>عىل املامس عند تلك النقطة.</w:t>
        <w:br/>
        <w:t>)١(َ  يساوي ق١ =  احلل</w:t>
        <w:tab/>
        <w:t xml:space="preserve"> :</w:t>
        <w:tab/>
        <w:t xml:space="preserve"> </w:t>
        <w:tab/>
        <w:t xml:space="preserve"> ميل املنحنى عند س</w:t>
        <w:br/>
        <w:t xml:space="preserve">) = 8 = ميل املامس١(َ ٥ </w:t>
        <w:tab/>
        <w:t xml:space="preserve"> </w:t>
        <w:tab/>
        <w:t xml:space="preserve"> ومنها</w:t>
        <w:tab/>
        <w:t xml:space="preserve"> ق+ قَ(س) = ٣س٢</w:t>
        <w:br/>
        <w:t xml:space="preserve"> ، ٦)١( = ))١( ، ق١( لكن نقطة التامس هي</w:t>
        <w:br/>
        <w:t>)1 س-  = م(س1 ص- معادلة املامس هي:  ص</w:t>
        <w:br/>
        <w:t xml:space="preserve"> ٢- )</w:t>
        <w:tab/>
        <w:t xml:space="preserve"> ومنها</w:t>
        <w:tab/>
        <w:t xml:space="preserve"> ص = ٨س١ -  ٦ = ٨(س- أي: ص</w:t>
        <w:br/>
        <w:t xml:space="preserve"> ١-</w:t>
        <w:br/>
        <w:t xml:space="preserve"> =  ٨١-</w:t>
        <w:br/>
        <w:t>ميل العمودي عىل املامس =  ميل املامس</w:t>
        <w:br/>
        <w:t>ومنها تكون معادلة العمودي عىل املامس هي:</w:t>
        <w:br/>
        <w:t xml:space="preserve"> ٩٤ = ٠</w:t>
        <w:tab/>
        <w:t xml:space="preserve"> </w:t>
        <w:tab/>
        <w:t xml:space="preserve"> </w:t>
        <w:tab/>
        <w:t xml:space="preserve"> </w:t>
        <w:tab/>
        <w:t xml:space="preserve"> (حتقق من ذلك)-  س+ ٨ص</w:t>
        <w:br/>
        <w:t xml:space="preserve"> مع االجتاه املوجب °١٤  ، س &gt; ٠ ، يصنع زاوية قياسها ٥٣</w:t>
        <w:br/>
        <w:t xml:space="preserve"> مثال ٢</w:t>
        <w:tab/>
        <w:t xml:space="preserve"> :</w:t>
        <w:tab/>
        <w:t xml:space="preserve"> </w:t>
        <w:tab/>
        <w:t xml:space="preserve"> إذا كان املامس ملنحنى ق(س) =  س</w:t>
        <w:br/>
        <w:t xml:space="preserve">ملحور السينات، أثبت أن العمودي عىل املامس عند نقطة التامس ملنحنى ق(س) يمر بالنقطة (٠ ، ٠). </w:t>
        <w:br/>
        <w:t>) 1 ، ص1 احلل</w:t>
        <w:tab/>
        <w:t xml:space="preserve"> :</w:t>
        <w:tab/>
        <w:t xml:space="preserve"> </w:t>
        <w:tab/>
        <w:t xml:space="preserve"> نفرض نقطة التامس أ(س</w:t>
        <w:br/>
        <w:t>٤ -</w:t>
        <w:br/>
        <w:t xml:space="preserve">  ، قَ(س) =  س٢١- = ١ميل املامس = ظا ٥٣</w:t>
        <w:br/>
        <w:t>٤  -</w:t>
        <w:br/>
        <w:t>٢</w:t>
        <w:br/>
        <w:t>١ =  س١لكن ميل املنحنى عند س</w:t>
        <w:br/>
        <w:t>٤-</w:t>
        <w:br/>
        <w:t>٢</w:t>
        <w:br/>
        <w:t>١=  س١-  ومنها</w:t>
        <w:br/>
        <w:t xml:space="preserve"> &gt; ٠١ = ٢</w:t>
        <w:tab/>
        <w:t xml:space="preserve"> ألن</w:t>
        <w:tab/>
        <w:t xml:space="preserve"> س١إذن</w:t>
        <w:tab/>
        <w:t xml:space="preserve"> س</w:t>
        <w:br/>
        <w:t>١ = ١-</w:t>
        <w:br/>
        <w:t>١- = نقطة  التامس هي (٢ ، ٢) ، ومنها ميل العمودي</w:t>
        <w:br/>
        <w:t xml:space="preserve"> ٢)  ومنها   ص = س                            - (س١ =  ٢- معادلة العمودي هي  ص</w:t>
        <w:br/>
        <w:t>النقطة (٠ ، ٠)  تقع عىل العمودي عىل املامس.</w:t>
        <w:br/>
        <w:t>أي أن العمودي عىل املامس يمر بالنقطة (٠ ، ٠)</w:t>
        <w:br/>
      </w:r>
    </w:p>
    <w:p>
      <w:pPr>
        <w:pStyle w:val="Heading1"/>
      </w:pPr>
      <w:r>
        <w:t>Page 36</w:t>
      </w:r>
    </w:p>
    <w:p>
      <w:r>
        <w:t>23</w:t>
        <w:br/>
        <w:t>1 =  عند النقطة التي إحداثيها السيني</w:t>
        <w:br/>
        <w:t>س٢</w:t>
        <w:br/>
        <w:t xml:space="preserve"> مثال ٣</w:t>
        <w:tab/>
        <w:t>:</w:t>
        <w:tab/>
        <w:t xml:space="preserve"> </w:t>
        <w:tab/>
        <w:t xml:space="preserve"> جد معادلة املامس ملنحنى االقرتان  ق(س) =  هـس</w:t>
        <w:br/>
        <w:t xml:space="preserve">  (ملاذا ؟)١</w:t>
        <w:br/>
        <w:t>) =  هـ١(َ  ومنها يكون ميل املامس = ق</w:t>
        <w:br/>
        <w:t xml:space="preserve"> هـس</w:t>
        <w:br/>
        <w:t xml:space="preserve"> س٢- </w:t>
        <w:br/>
        <w:t>٢س هـس</w:t>
        <w:br/>
        <w:t>(هـس)٢</w:t>
        <w:br/>
        <w:t xml:space="preserve"> احلل</w:t>
        <w:tab/>
        <w:t xml:space="preserve"> :</w:t>
        <w:tab/>
        <w:t xml:space="preserve"> </w:t>
        <w:tab/>
        <w:t xml:space="preserve"> قَ(س) = </w:t>
        <w:br/>
        <w:t xml:space="preserve">  فتكون معادلة املامس هي:١</w:t>
        <w:br/>
        <w:t xml:space="preserve"> =  هـ١، فإن  ص١ = ١عندما  س</w:t>
        <w:br/>
        <w:t>) ، ومنها هـ ص = س١ -  (س١</w:t>
        <w:br/>
        <w:t xml:space="preserve">  =  هـ١</w:t>
        <w:br/>
        <w:t xml:space="preserve">  هـ- ص</w:t>
        <w:br/>
        <w:t>١ +  ٥س+ ٢س٢- = ) جـ يمس منحنى ق(س+ ٣س- =  مثال ٤</w:t>
        <w:tab/>
        <w:t>:</w:t>
        <w:tab/>
        <w:t xml:space="preserve"> </w:t>
        <w:tab/>
        <w:t xml:space="preserve"> إذا كان املستقيم  ص</w:t>
        <w:br/>
        <w:t>جد نقطة/ نقط التامس.</w:t>
        <w:br/>
        <w:t xml:space="preserve"> 5+ 4س- = )) ، قَ(س1 ، ص1 احلل</w:t>
        <w:tab/>
        <w:t xml:space="preserve"> :</w:t>
        <w:tab/>
        <w:t xml:space="preserve"> </w:t>
        <w:tab/>
        <w:t xml:space="preserve"> نفرض أن نقطة التامس (س</w:t>
        <w:br/>
        <w:t xml:space="preserve">وبام أن ميل املامس = ميل املنحنى  </w:t>
        <w:br/>
        <w:t xml:space="preserve"> = 2 1 5 ومنها س+ ١4س- = 3-    إذن</w:t>
        <w:br/>
        <w:t>نقطة التامس = (٢ ، ق(٢)) = (٢ ، ٣)</w:t>
        <w:tab/>
        <w:t xml:space="preserve"> </w:t>
        <w:tab/>
        <w:t xml:space="preserve"> </w:t>
        <w:tab/>
        <w:t xml:space="preserve"> (حتقق من ذلك)</w:t>
        <w:br/>
        <w:t xml:space="preserve"> ب س٢ +  ٥ يمس منحنى االقرتان ق(س) = أ س٣+  مثال 5</w:t>
        <w:tab/>
        <w:t>:</w:t>
        <w:tab/>
        <w:t xml:space="preserve"> </w:t>
        <w:tab/>
        <w:t xml:space="preserve"> إذا كان املستقيم ص =  جـ س</w:t>
        <w:br/>
        <w:t>٣) جد قيم  أ ، ب ، جـ - ، ١-( عند النقطة</w:t>
        <w:br/>
        <w:t xml:space="preserve"> ٥ + ١- × ٣ = جـ-  ٣) حتقق معادلة املستقيم، ومنها- ، ١-(  احلل</w:t>
        <w:tab/>
        <w:t xml:space="preserve"> :</w:t>
        <w:tab/>
        <w:t xml:space="preserve"> </w:t>
        <w:tab/>
        <w:t xml:space="preserve"> النقطة</w:t>
        <w:br/>
        <w:t xml:space="preserve"> ٥+ جـ</w:t>
        <w:tab/>
        <w:t xml:space="preserve"> أي أن</w:t>
        <w:tab/>
        <w:t xml:space="preserve"> جـ = ٨ </w:t>
        <w:tab/>
        <w:t xml:space="preserve"> </w:t>
        <w:tab/>
        <w:t xml:space="preserve"> ومنها</w:t>
        <w:tab/>
        <w:t xml:space="preserve"> ص = ٨س- = ٨-</w:t>
        <w:br/>
        <w:t xml:space="preserve"> ٣) حتقق معادلة املنحنى- ، ١-( لكن النقطة</w:t>
        <w:br/>
        <w:t xml:space="preserve">) ١( ... </w:t>
        <w:tab/>
        <w:t xml:space="preserve"> ب+ أ- = ٣- </w:t>
        <w:tab/>
        <w:t>)٢</w:t>
        <w:tab/>
        <w:t xml:space="preserve"> </w:t>
        <w:tab/>
        <w:t xml:space="preserve"> أي أن١-( ×  ب+ )٣١-( × ٣ = أ-</w:t>
        <w:br/>
        <w:t>)٣- ، ١-( كام أن ميل املامس = ميل املنحنى عند النقطة</w:t>
        <w:br/>
        <w:t xml:space="preserve"> ٢ب = ٨</w:t>
        <w:tab/>
        <w:t xml:space="preserve"> ... (٢)-  = ٨</w:t>
        <w:tab/>
        <w:t xml:space="preserve"> ومنها</w:t>
        <w:tab/>
        <w:t xml:space="preserve"> ٣أ</w:t>
        <w:br/>
        <w:t>١-= س   ٢ب س+ ومنها</w:t>
        <w:tab/>
        <w:t xml:space="preserve"> ٣أس٢</w:t>
        <w:br/>
        <w:t>١- = وبحل املعادلتني ينتج أن:  أ = ٢ ، ب</w:t>
        <w:br/>
      </w:r>
    </w:p>
    <w:p>
      <w:pPr>
        <w:pStyle w:val="Heading1"/>
      </w:pPr>
      <w:r>
        <w:t>Page 37</w:t>
      </w:r>
    </w:p>
    <w:p>
      <w:r>
        <w:t>33</w:t>
        <w:br/>
        <w:t>:ثانياً:</w:t>
        <w:tab/>
        <w:t xml:space="preserve"> </w:t>
        <w:tab/>
        <w:t xml:space="preserve"> </w:t>
        <w:tab/>
        <w:t xml:space="preserve"> تطبيقات فيزيائية</w:t>
        <w:br/>
        <w:t xml:space="preserve"> نشاط ٢:</w:t>
        <w:tab/>
        <w:tab/>
        <w:t xml:space="preserve"> الشكل املجاور يمثل املسار(امللون) بني مدينتني </w:t>
        <w:br/>
        <w:t xml:space="preserve">أ ، ب ، انتقلت سيارة  من املدينة  أ باجتاه املدينة </w:t>
        <w:br/>
        <w:t xml:space="preserve">ب،  ثم عادت إىل املدينة أ. هل الزمن الذي </w:t>
        <w:br/>
        <w:t xml:space="preserve">تستغرقه السيارة يف اإلياب  يتساوى مع الزمن </w:t>
        <w:br/>
        <w:t>الذي استغرقته يف الذهاب؟</w:t>
        <w:tab/>
        <w:br/>
        <w:t>أ</w:t>
        <w:br/>
        <w:t>هـ</w:t>
        <w:br/>
        <w:t>م</w:t>
        <w:br/>
        <w:t>ن</w:t>
        <w:br/>
        <w:t>ل</w:t>
        <w:br/>
        <w:t>ب</w:t>
        <w:br/>
        <w:t xml:space="preserve"> لتكن (و) نقطة عىل املستقيم ل  وحترك جسم</w:t>
        <w:br/>
        <w:t xml:space="preserve">عليه  بحيث  كانت  ف  متثل  بعد  اجلسم  عن </w:t>
        <w:br/>
        <w:t>النقطة (و) بعد ن ثانية فإن:</w:t>
        <w:br/>
        <w:t xml:space="preserve"> ، ن٢]١الرسعة املتوسطة يف الفرتة [ن</w:t>
        <w:br/>
        <w:t>)١ ف(ن- )ف(ن٢</w:t>
        <w:br/>
        <w:t>١ ن- ن٢</w:t>
        <w:br/>
        <w:t xml:space="preserve">∆ف = </w:t>
        <w:br/>
        <w:t>تساوي ∆ن)١ف(ن</w:t>
        <w:br/>
        <w:t>و</w:t>
        <w:br/>
        <w:t>ف(ن٢)</w:t>
        <w:br/>
        <w:t>ل</w:t>
        <w:br/>
        <w:t>:تعريف</w:t>
        <w:br/>
        <w:t xml:space="preserve">د ف = فَ  </w:t>
        <w:br/>
        <w:t>الرسعة اللحظية (ع) عند الزمن  ن هي ع(ن) =  د ن</w:t>
        <w:br/>
        <w:t xml:space="preserve">د٢ ف = فَ </w:t>
        <w:br/>
        <w:t>د ع =  د ن٢</w:t>
        <w:br/>
        <w:t>التسارع اللحظي (ت) عند الزمن  ن هو   د ن</w:t>
        <w:br/>
        <w:t xml:space="preserve"> مثال ٦</w:t>
        <w:tab/>
        <w:t>:</w:t>
        <w:tab/>
        <w:t xml:space="preserve"> </w:t>
        <w:tab/>
        <w:t xml:space="preserve"> حترك جسم عىل خط مستقيم، بحيث إن بعده عن نقطة ثابتة (و) يتحدد بالعالقة </w:t>
        <w:br/>
        <w:t xml:space="preserve"> ٧  حيث  ف  بعده باألمتار ،  ن  الزمن بالثواين، جد:+  ٩ن٢- ف = ن٣</w:t>
        <w:br/>
        <w:t xml:space="preserve"> ، ٣]١[ </w:t>
        <w:tab/>
        <w:t xml:space="preserve"> الرسعة املتوسطة للجسم يف الفرتة1</w:t>
        <w:br/>
        <w:t>.٢</w:t>
        <w:tab/>
        <w:t xml:space="preserve"> تسارع اجلسم عندما يعكس اجلسم من اجتاه حركته</w:t>
        <w:br/>
        <w:t xml:space="preserve"> ٧ +  ٩ن٢-  احلل</w:t>
        <w:tab/>
        <w:t xml:space="preserve"> :</w:t>
        <w:tab/>
        <w:t xml:space="preserve"> </w:t>
        <w:tab/>
        <w:t xml:space="preserve"> ف = ن٣</w:t>
        <w:br/>
        <w:t>٣٢  م/ ث.- = ١- - ٧٤-</w:t>
        <w:br/>
        <w:t>١ - ٣</w:t>
        <w:br/>
        <w:t xml:space="preserve"> = )١( ف- )ف(٣</w:t>
        <w:br/>
        <w:t>١ - ٣</w:t>
        <w:br/>
        <w:t xml:space="preserve">∆ف = </w:t>
        <w:br/>
        <w:tab/>
        <w:t xml:space="preserve"> الرسعة املتوسطة  ∆ن١</w:t>
        <w:br/>
      </w:r>
    </w:p>
    <w:p>
      <w:pPr>
        <w:pStyle w:val="Heading1"/>
      </w:pPr>
      <w:r>
        <w:t>Page 38</w:t>
      </w:r>
    </w:p>
    <w:p>
      <w:r>
        <w:t>34</w:t>
        <w:br/>
        <w:t>ن١ ٨- ٢</w:t>
        <w:tab/>
        <w:t xml:space="preserve"> فَ(ن) = ع(ن) = ٣ن٢</w:t>
        <w:br/>
        <w:tab/>
        <w:t xml:space="preserve"> </w:t>
        <w:tab/>
        <w:t xml:space="preserve"> يعكس اجلسم اجتاه حركته يف اللحظة التي تتغري فيها إشارة ع </w:t>
        <w:br/>
        <w:t xml:space="preserve"> ٦) = ٠ ، ن = ٠، ن = ٦ ثوانٍ - ن = ٠ ⇐ ٣ن(ن١ ٨- </w:t>
        <w:tab/>
        <w:t xml:space="preserve"> </w:t>
        <w:tab/>
        <w:t xml:space="preserve"> أي عندما  ع(ن) = ٠ ومنها ٣ن٢</w:t>
        <w:br/>
        <w:tab/>
        <w:t xml:space="preserve"> </w:t>
        <w:tab/>
        <w:t xml:space="preserve"> يعكس اجلسم اجتاه حركته بعد 6 ثوانٍ</w:t>
        <w:br/>
        <w:t xml:space="preserve"> م/ث٢١ = ٨١ ٨-  ⇐ ت(٦) = ٦ × ٦١ ٨- </w:t>
        <w:tab/>
        <w:t xml:space="preserve"> </w:t>
        <w:tab/>
        <w:t xml:space="preserve"> ت(ن) = ٦ن</w:t>
        <w:br/>
        <w:t xml:space="preserve"> مثال ٧</w:t>
        <w:tab/>
        <w:t>:</w:t>
        <w:tab/>
        <w:t xml:space="preserve"> </w:t>
        <w:tab/>
        <w:t xml:space="preserve"> قذف جسم رأسياً إىل أعىل من نقطة عىل سطح األرض، بحيث </w:t>
        <w:br/>
        <w:t xml:space="preserve"> ٥ن٢ ، - يتحدد بعده عن سطح األرض بالعالقة ف(ن) = ٠٢ن</w:t>
        <w:br/>
        <w:t xml:space="preserve">حيث ف: ارتفاع اجلسم باألمتار،  ن: الزمن بالثواين، جد: </w:t>
        <w:br/>
        <w:tab/>
        <w:t xml:space="preserve"> أقىص ارتفاع يصله اجلسم.1</w:t>
        <w:br/>
        <w:t xml:space="preserve"> . م من سطح األرض1٢</w:t>
        <w:tab/>
        <w:t xml:space="preserve"> رسعة اجلسم وهو عىل ارتفاع 5</w:t>
        <w:br/>
        <w:t>٣</w:t>
        <w:tab/>
        <w:t xml:space="preserve"> املسافة التي قطعها اجلسم خالل الثواين األربعة األوىل.</w:t>
        <w:br/>
        <w:t xml:space="preserve"> م١٥</w:t>
        <w:br/>
        <w:t xml:space="preserve">   ٥ن٢-  احلل</w:t>
        <w:tab/>
        <w:t xml:space="preserve"> :</w:t>
        <w:tab/>
        <w:t xml:space="preserve"> </w:t>
        <w:tab/>
        <w:t xml:space="preserve"> ف(ن) = ٠٢ن</w:t>
        <w:br/>
        <w:tab/>
        <w:t xml:space="preserve"> عندما يصل اجلسم أقىص ارتفاع فإن ع(ن) = ٠١</w:t>
        <w:br/>
        <w:t xml:space="preserve"> </w:t>
        <w:tab/>
        <w:t>ن = ٠</w:t>
        <w:tab/>
        <w:t xml:space="preserve"> أي أن</w:t>
        <w:tab/>
        <w:t xml:space="preserve"> ن = ٢ ثانية١ ٠- </w:t>
        <w:tab/>
        <w:t xml:space="preserve"> </w:t>
        <w:tab/>
        <w:t xml:space="preserve"> ع(ن) = ٠٢</w:t>
        <w:br/>
        <w:t xml:space="preserve"> ٥ × ٤ = ٠٢م- </w:t>
        <w:tab/>
        <w:t xml:space="preserve"> </w:t>
        <w:tab/>
        <w:t xml:space="preserve">∴  </w:t>
        <w:tab/>
        <w:t xml:space="preserve"> </w:t>
        <w:tab/>
        <w:t xml:space="preserve"> أقىص ارتفاع  = ف(٢) = ٠٢ × ٢</w:t>
        <w:br/>
        <w:t>١م فإن  ف(ن) = ٥1٢</w:t>
        <w:tab/>
        <w:t xml:space="preserve"> عندما يكون اجلسم عىل ارتفاع 5</w:t>
        <w:br/>
        <w:t xml:space="preserve"> = ٠١  ٥+  ٠٢ن- </w:t>
        <w:tab/>
        <w:t xml:space="preserve">⇐ ٥ن٢١ ٥ن٢ = ٥- </w:t>
        <w:tab/>
        <w:t xml:space="preserve"> </w:t>
        <w:tab/>
        <w:t>⇐ ٠٢ن</w:t>
        <w:br/>
        <w:t xml:space="preserve"> ، ن = ٣١ =  ٣) = ٠</w:t>
        <w:tab/>
        <w:t xml:space="preserve"> ومنها</w:t>
        <w:tab/>
        <w:t xml:space="preserve"> ن- )(ن١ - </w:t>
        <w:tab/>
        <w:t xml:space="preserve"> </w:t>
        <w:tab/>
        <w:t>⇐ (ن</w:t>
        <w:br/>
        <w:t>م عندما:١</w:t>
        <w:tab/>
        <w:t xml:space="preserve"> </w:t>
        <w:tab/>
        <w:t xml:space="preserve"> يكون اجلسم عىل ارتفاع ٥</w:t>
        <w:br/>
        <w:t xml:space="preserve">  م/ث، اجلسم صاعد.١ = ٠١ × ١ ٠- ) = ٠٢١(</w:t>
        <w:tab/>
        <w:t xml:space="preserve"> أي أن  ع١ = </w:t>
        <w:tab/>
        <w:t xml:space="preserve"> ن</w:t>
        <w:tab/>
        <w:t xml:space="preserve"> </w:t>
        <w:tab/>
        <w:br/>
        <w:t xml:space="preserve">) م/ث، (ماذا تعني الرسعة السالبة؟١٠- =  × ٣١ ٠- </w:t>
        <w:tab/>
        <w:t xml:space="preserve"> ن = ٣ ، أي أن ع(٣) = ٠٢</w:t>
        <w:tab/>
        <w:t xml:space="preserve"> </w:t>
        <w:tab/>
        <w:br/>
        <w:t>،  = ٠م١ ٥ × ٦- ٣</w:t>
        <w:tab/>
        <w:t xml:space="preserve"> عندما ن = ٤ ثانية يكون اجلسم عىل ارتفاع : ف(٤) = ٠٢ × ٤</w:t>
        <w:br/>
        <w:tab/>
        <w:t xml:space="preserve"> </w:t>
        <w:tab/>
        <w:t xml:space="preserve"> أي يكون اجلسم قد وصل سطح األرض، </w:t>
        <w:br/>
        <w:t xml:space="preserve"> ف(٤) = ٠٤م- </w:t>
        <w:tab/>
        <w:t xml:space="preserve"> </w:t>
        <w:tab/>
        <w:t xml:space="preserve"> وتكون املسافة املقطوعة = ٢ × أقىص ارتفاع</w:t>
        <w:br/>
      </w:r>
    </w:p>
    <w:p>
      <w:pPr>
        <w:pStyle w:val="Heading1"/>
      </w:pPr>
      <w:r>
        <w:t>Page 39</w:t>
      </w:r>
    </w:p>
    <w:p>
      <w:r>
        <w:t>53</w:t>
        <w:br/>
        <w:t xml:space="preserve">  مثال ٨</w:t>
        <w:tab/>
        <w:t>:</w:t>
        <w:tab/>
        <w:t xml:space="preserve"> </w:t>
        <w:tab/>
        <w:t xml:space="preserve"> قذف جسم رأسياً إىل أعىل من قمة برج بحيث إن  ارتفاعه</w:t>
        <w:br/>
        <w:t>عن الربج باألمتار بعد ن ثانية يعطى بالعالقة</w:t>
        <w:br/>
        <w:t xml:space="preserve"> ٥ن٢ ، جد:- ف(ن) = ٠٣ن</w:t>
        <w:br/>
        <w:tab/>
        <w:t xml:space="preserve"> ارتفاع الربج علامً بان أقىص ارتفاع للجسم عن سطح 1</w:t>
        <w:br/>
        <w:t>م١األرض = ٠٨</w:t>
        <w:br/>
        <w:t>٢</w:t>
        <w:tab/>
        <w:t xml:space="preserve"> رسعة ارتطام اجلسم بسطح األرض.</w:t>
        <w:br/>
        <w:t>٣</w:t>
        <w:tab/>
        <w:t xml:space="preserve"> املسافة الكلية املقطوعة خالل الثواين السبعة األوىل.</w:t>
        <w:br/>
        <w:t xml:space="preserve"> م١٠٨</w:t>
        <w:br/>
        <w:tab/>
        <w:t xml:space="preserve"> عند أقىص ارتفاع عن قمة الربج تكون   ع(ن) = ٠١</w:t>
        <w:br/>
        <w:tab/>
        <w:t xml:space="preserve"> </w:t>
        <w:tab/>
        <w:t xml:space="preserve">: </w:t>
        <w:tab/>
        <w:t xml:space="preserve"> احلل</w:t>
        <w:br/>
        <w:t>ن = ٠</w:t>
        <w:tab/>
        <w:t xml:space="preserve"> ومنها ن = 3 ١ ٠- </w:t>
        <w:tab/>
        <w:t xml:space="preserve"> </w:t>
        <w:tab/>
        <w:t xml:space="preserve"> ع(ن) = فَ(ن) = ٠٣</w:t>
        <w:br/>
        <w:tab/>
        <w:t xml:space="preserve"> </w:t>
        <w:tab/>
        <w:t xml:space="preserve"> أقىص ارتفاع عن قمة الربج = ف (3) = ٥٤م</w:t>
        <w:br/>
        <w:t>م١ ٥٤ = ٥٣- ١م ، ارتفاع الربج = ٠٨١</w:t>
        <w:tab/>
        <w:t xml:space="preserve"> </w:t>
        <w:tab/>
        <w:t xml:space="preserve"> لكن أقىص ارتفاع عن  سطح األرض= ٠٨</w:t>
        <w:br/>
        <w:t>م (فسّ ).١٥٣- = )٢</w:t>
        <w:tab/>
        <w:t xml:space="preserve"> يرتطم اجلسم باألرض عندما تكون ف(ن</w:t>
        <w:br/>
        <w:t xml:space="preserve">٠٦  م/ ث- =  × ٩١ ٠- </w:t>
        <w:tab/>
        <w:t xml:space="preserve"> </w:t>
        <w:tab/>
        <w:t xml:space="preserve"> بحل املعادلة ينتج أن  ن = 9 ومنها الرسعة  ٠٣</w:t>
        <w:br/>
        <w:t>م (ملاذا؟)153 أي أن املسافة املقطوعة = 52- = ٣</w:t>
        <w:tab/>
        <w:t xml:space="preserve"> عندما  ن = 7  اإلزاحة</w:t>
        <w:br/>
      </w:r>
    </w:p>
    <w:p>
      <w:pPr>
        <w:pStyle w:val="Heading1"/>
      </w:pPr>
      <w:r>
        <w:t>Page 40</w:t>
      </w:r>
    </w:p>
    <w:p>
      <w:r>
        <w:t>63</w:t>
        <w:br/>
        <w:t xml:space="preserve"> ٥- تمارين</w:t>
        <w:tab/>
        <w:t xml:space="preserve"> ١</w:t>
        <w:br/>
        <w:t xml:space="preserve"> التي يكون عندها املامس للمنحنى عمودياً ١ + ٢س- </w:t>
        <w:tab/>
        <w:t xml:space="preserve"> جد النقطة/النقط عىل منحنى  ق(س) = س٢١</w:t>
        <w:br/>
        <w:t xml:space="preserve"> ٤ = صفر-  ٢ص+ عىل املستقيم  س</w:t>
        <w:br/>
        <w:t>π</w:t>
        <w:br/>
        <w:t xml:space="preserve"> ظا٢س</w:t>
        <w:tab/>
        <w:t>عندما</w:t>
        <w:tab/>
        <w:t xml:space="preserve"> س =  ٤- ٢</w:t>
        <w:tab/>
        <w:t xml:space="preserve"> جد معادلة املامس ملنحنى ق(س) = ٣</w:t>
        <w:br/>
        <w:t xml:space="preserve">س عندما  س = ٢ يقطع حموري السينات والصادات يف </w:t>
        <w:br/>
        <w:t>٣</w:t>
        <w:tab/>
        <w:t xml:space="preserve"> إذا كان املامس ملنحنى  ق(س) = لــو هـ  ٢</w:t>
        <w:br/>
        <w:t>النقطتني  ب ، جـ  عىل الرتتيب، جد مساحة املثلث  م ب جـ ، حيث م نقطة األصل.</w:t>
        <w:br/>
        <w:t>٣س ، س ≠ ٢  ، جد قيم  أ.</w:t>
        <w:br/>
        <w:t xml:space="preserve"> ٢-  ٦ص  يمس منحنى االقرتان ق(س) =  س- ٤</w:t>
        <w:tab/>
        <w:t xml:space="preserve"> إذا كان املستقيم  س = أ</w:t>
        <w:br/>
        <w:t xml:space="preserve"> ٥ن٢، حيث ف ارتفاعه باألمتار، ن بالثواين. جد - ٥</w:t>
        <w:tab/>
        <w:t xml:space="preserve"> قذف جسم رأسياً إىل أعىل وَفق العالقة  ف = ٠٤ن</w:t>
        <w:br/>
        <w:t xml:space="preserve"> م.1رسعة اجلسم عندما تكون املسافة الكلية املقطوعة 00</w:t>
        <w:br/>
        <w:t>٦</w:t>
        <w:tab/>
        <w:t xml:space="preserve"> من نقطة عىل سطح األرض قذف جسم رأسياً إىل أعىل، وكان ارتفاعه </w:t>
        <w:br/>
        <w:t xml:space="preserve"> ٥ن٢، - ف باألمتار بعد ن  من الثواين يعطى بالعالقة ف = ٠٣ن</w:t>
        <w:br/>
        <w:t xml:space="preserve">جد: </w:t>
        <w:br/>
        <w:t xml:space="preserve">أ </w:t>
        <w:tab/>
        <w:t xml:space="preserve"> أقىص ارتفاع يصله اجلسم.</w:t>
        <w:br/>
        <w:t>ب</w:t>
        <w:tab/>
        <w:t xml:space="preserve"> رسعة اجلسم وهو نازل عندما يكون عىل مستوى سطح العامرة التي ترتفع ٠٤ م. </w:t>
        <w:br/>
      </w:r>
    </w:p>
    <w:p>
      <w:pPr>
        <w:pStyle w:val="Heading1"/>
      </w:pPr>
      <w:r>
        <w:t>Page 41</w:t>
      </w:r>
    </w:p>
    <w:p>
      <w:r>
        <w:t>73</w:t>
        <w:br/>
        <w:t>)Chain Rule(  ٦</w:t>
        <w:tab/>
        <w:t xml:space="preserve"> </w:t>
        <w:tab/>
        <w:t xml:space="preserve"> </w:t>
        <w:tab/>
        <w:t xml:space="preserve"> قاعدة السلسلة- ١</w:t>
        <w:br/>
        <w:t>:</w:t>
        <w:tab/>
        <w:tab/>
        <w:t xml:space="preserve"> تعترب  الرتوس  (املسننات)  من  األجزاء  امليكانيكية ١  نشاط</w:t>
        <w:br/>
        <w:t xml:space="preserve">املهمة  التي  تسهم  يف  نقل  احلركة  وهي  عبارة  عن </w:t>
        <w:br/>
        <w:t xml:space="preserve">عجالت دائرية هلا بروزات تتشابك مع أسنان الرتس </w:t>
        <w:br/>
        <w:t xml:space="preserve">اآلخر، وهكذا لتشكل سلسلة  من الرتوس بأحجام </w:t>
        <w:br/>
        <w:t xml:space="preserve">خمتلفة، تسهم يف تسهيل احلركة املطلوبة ونقلها. </w:t>
        <w:br/>
        <w:t>باالعتامد عىل الشكل املجاور.</w:t>
        <w:br/>
        <w:t>٠٢</w:t>
        <w:br/>
        <w:t>١٥</w:t>
        <w:br/>
        <w:t>٠٣</w:t>
        <w:br/>
        <w:tab/>
        <w:t xml:space="preserve"> حدد اجتاه احلركة للرتسني: األمحر واألصفر علامً بأن حركة األزرق باجتاه عقارب الساعة. 1</w:t>
        <w:br/>
        <w:t xml:space="preserve"> 4 س مرة</w:t>
        <w:br/>
        <w:t>2</w:t>
        <w:tab/>
        <w:t xml:space="preserve"> إذا فرضنا أن الرتس األزرق يدور س مرة، فإن األمحر (ح) يدور  3</w:t>
        <w:br/>
        <w:t>٢ س).</w:t>
        <w:br/>
        <w:t xml:space="preserve"> ح مرة  (ص =  3١</w:t>
        <w:br/>
        <w:t>4 س)، أما األصفر (ص) فيدور  ٢</w:t>
        <w:br/>
        <w:tab/>
        <w:t xml:space="preserve"> </w:t>
        <w:tab/>
        <w:t xml:space="preserve"> (ح =  3</w:t>
        <w:br/>
        <w:t>د ص ؟</w:t>
        <w:br/>
        <w:tab/>
        <w:t xml:space="preserve"> </w:t>
        <w:tab/>
        <w:t xml:space="preserve"> (الحظ عدد املسننات يف كل ترس). هل يمكن إجياد  د س</w:t>
        <w:br/>
        <w:t>)٣، واملطلوب إجياد قَ(س)، وهنا نلجأ إىل فك املقدار ١ + تواجهنا بعض االقرتانات مثل ق(س) = (س٢</w:t>
        <w:br/>
        <w:t xml:space="preserve">أوالً ثم اشتقاق الناتج، أو استخدام مشتقة حاصل الرضب، ولكن هذه الطريقة تزداد صعوبةً وتعقيداً كلام </w:t>
        <w:br/>
        <w:t xml:space="preserve">كان األسّ كبرياً، وهذا يدعو إىل البحث عن طريقة أسهل إلجياد مشتقة هذه االقرتانات. فمثالً، إذا كان </w:t>
        <w:br/>
        <w:t xml:space="preserve"> فيكون ص = ق(ع) = ع٣١ + )٣، وفرضنا أن  ع = هـ(س) = س٢١ + ص = ق(س) = (س٢</w:t>
        <w:br/>
        <w:t>:أتذكر</w:t>
        <w:br/>
        <w:t xml:space="preserve">(ق ∘ هـ) (س) = ق(هـ(س)) هو االقرتان املركب من  ق ، هـ  </w:t>
        <w:br/>
        <w:t>:قاعدة السلسلة</w:t>
        <w:br/>
        <w:t>إذا كانت ص = ق(ع) ، ع = هـ(س)</w:t>
        <w:br/>
        <w:t xml:space="preserve">وكان  هـ(س) قابالً لالشتقاق و  ق(س) قابالً لالشتقاق </w:t>
        <w:br/>
        <w:t>عند  هـ(س) ، مدى  هـ ⊆ جمال ق</w:t>
        <w:br/>
        <w:t>د ع</w:t>
        <w:br/>
        <w:t>د ص ×  د س</w:t>
        <w:br/>
        <w:t>د ص =  د ع</w:t>
        <w:br/>
        <w:t>فإن  د س</w:t>
        <w:br/>
        <w:t>أي أن (ق ∘ هـ)َ (س) = قَ(هـ(س)) × هـَ(س)</w:t>
        <w:br/>
        <w:t>ق ∘ هـ</w:t>
        <w:br/>
        <w:t>معدل تغري ق ∘ هـ عند س</w:t>
        <w:br/>
        <w:t>هـ      قَ(هـ(س)) × هـَ(س)      ق</w:t>
        <w:br/>
        <w:t>معدل تغري هـ عند س</w:t>
        <w:br/>
        <w:t xml:space="preserve"> هـَ(س)</w:t>
        <w:br/>
        <w:t>معدل تغري ق عند هـ(س)</w:t>
        <w:br/>
        <w:t xml:space="preserve"> قَ(هـ(س))</w:t>
        <w:br/>
      </w:r>
    </w:p>
    <w:p>
      <w:pPr>
        <w:pStyle w:val="Heading1"/>
      </w:pPr>
      <w:r>
        <w:t>Page 42</w:t>
      </w:r>
    </w:p>
    <w:p>
      <w:r>
        <w:t>83</w:t>
        <w:br/>
        <w:t xml:space="preserve">: س </w:t>
        <w:tab/>
        <w:t xml:space="preserve"> ،</w:t>
        <w:tab/>
        <w:t xml:space="preserve"> هـ(س) = س٢ ، جد+ </w:t>
        <w:tab/>
        <w:t>:</w:t>
        <w:tab/>
        <w:t xml:space="preserve"> </w:t>
        <w:tab/>
        <w:t xml:space="preserve"> إذا كان  ق(س) = س٣١  مثال</w:t>
        <w:br/>
        <w:t>٢</w:t>
        <w:tab/>
        <w:t xml:space="preserve"> (هـ ∘ هـ)َ (٢)</w:t>
        <w:br/>
        <w:tab/>
        <w:t xml:space="preserve"> (ق ∘ هـ)َ (س) </w:t>
        <w:tab/>
        <w:t xml:space="preserve"> </w:t>
        <w:tab/>
        <w:t xml:space="preserve"> </w:t>
        <w:tab/>
        <w:t>1</w:t>
        <w:br/>
        <w:t xml:space="preserve"> </w:t>
        <w:tab/>
        <w:t xml:space="preserve"> </w:t>
        <w:tab/>
        <w:t xml:space="preserve"> ،</w:t>
        <w:tab/>
        <w:t xml:space="preserve"> هـَ(س) = ٢س١ +  احلل</w:t>
        <w:tab/>
        <w:t xml:space="preserve"> :</w:t>
        <w:tab/>
        <w:t xml:space="preserve"> </w:t>
        <w:tab/>
        <w:t xml:space="preserve"> قَ(س) = ٣س٢</w:t>
        <w:br/>
        <w:tab/>
        <w:t xml:space="preserve"> (ق ∘ هـ)َ (س)</w:t>
        <w:tab/>
        <w:t>= قَ(هـ(س)) × هـَ(س)١</w:t>
        <w:br/>
        <w:t xml:space="preserve"> ٢س+ ) × ٢س = ٦س٥١ +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قَ(س٢) × ٢س = (٣(س٢)٢</w:t>
        <w:br/>
        <w:t>٢</w:t>
        <w:tab/>
        <w:t xml:space="preserve"> (هـ ∘ هـ)َ (٢)</w:t>
        <w:tab/>
        <w:t xml:space="preserve"> = هـَ(هـ (٢)) × هـَ(٢)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هـَ(٤) × هـَ(٢) =٨ × ٤ = ٢٣</w:t>
        <w:br/>
        <w:t>د ص  عندما س = ٠</w:t>
        <w:br/>
        <w:t xml:space="preserve"> ، جد  د س١</w:t>
        <w:br/>
        <w:t>١ +  ٥ع ،  ع =  س-  مثال ٢</w:t>
        <w:tab/>
        <w:t>:</w:t>
        <w:tab/>
        <w:t xml:space="preserve"> </w:t>
        <w:tab/>
        <w:t xml:space="preserve"> إذا كان  ص = ع٢</w:t>
        <w:br/>
        <w:t>1 =   ،  عندما س = 0 فإن  ع١-</w:t>
        <w:br/>
        <w:t>)٢١ +  ٥) ×  (س- د ع = (٢ع</w:t>
        <w:br/>
        <w:t>د ص ×  د س</w:t>
        <w:br/>
        <w:t>د ص =  د ع</w:t>
        <w:br/>
        <w:t>د س</w:t>
        <w:br/>
        <w:t xml:space="preserve"> احلل</w:t>
        <w:tab/>
        <w:t xml:space="preserve"> :</w:t>
        <w:tab/>
        <w:t xml:space="preserve"> </w:t>
        <w:tab/>
        <w:br/>
        <w:t xml:space="preserve"> = ٣١- ×  ٣- = </w:t>
        <w:br/>
        <w:t>١-</w:t>
        <w:br/>
        <w:t>)٢١ +  ٥) ×  (٠-  = (٢</w:t>
        <w:br/>
        <w:t>١ =  س = ٠ ، ع  د ص</w:t>
        <w:br/>
        <w:t>ومنها  د س</w:t>
        <w:br/>
        <w:t>) عندما س = ٢، علامً بأن ق(س) ١ +  مثال ٣</w:t>
        <w:tab/>
        <w:t>:</w:t>
        <w:tab/>
        <w:t xml:space="preserve"> </w:t>
        <w:tab/>
        <w:t xml:space="preserve"> جد معادلة املامس ملنحنى العالقة  ص = س ق(س٢</w:t>
        <w:br/>
        <w:t>1- = )قابل لالشتقاق،   قَ(٥) = 3 ، ق(٥</w:t>
        <w:br/>
        <w:t>) ١ +  س × ٢س قَ(س٢+ )١ +  × ق(س٢١ = د ص</w:t>
        <w:br/>
        <w:t>د س</w:t>
        <w:br/>
        <w:t xml:space="preserve"> احلل</w:t>
        <w:tab/>
        <w:t xml:space="preserve"> :</w:t>
        <w:tab/>
        <w:t xml:space="preserve"> </w:t>
        <w:tab/>
        <w:br/>
        <w:t xml:space="preserve"> 42 = 32+1- = ) ٨ قَ(٥+ ) = ق(٥</w:t>
        <w:br/>
        <w:t xml:space="preserve"> س = ٢  د ص</w:t>
        <w:br/>
        <w:t>ميل املامس =  د س</w:t>
        <w:br/>
        <w:t>2) . (ملاذا؟)- ، ميل املامس = ٣٢ ،  نقطة التامس هي (2</w:t>
        <w:br/>
        <w:t xml:space="preserve"> ٨٤-  ٢) ومنها  ص = ٣٢س- ٢ = ٣٢(س- - معادلة املامس هي ص</w:t>
        <w:br/>
      </w:r>
    </w:p>
    <w:p>
      <w:pPr>
        <w:pStyle w:val="Heading1"/>
      </w:pPr>
      <w:r>
        <w:t>Page 43</w:t>
      </w:r>
    </w:p>
    <w:p>
      <w:r>
        <w:t>93</w:t>
        <w:br/>
        <w:t>:نتيجة</w:t>
        <w:br/>
        <w:t xml:space="preserve"> ، وكان  هـ(س) قابالً لالشتقاق ، ن ∊ ص </w:t>
        <w:br/>
        <w:t>إذا كان ص = (هـ(س))ن</w:t>
        <w:br/>
        <w:t xml:space="preserve"> × هـَ(س)</w:t>
        <w:br/>
        <w:t>١-د ص = ن(هـ(س))ن</w:t>
        <w:br/>
        <w:t>فإن د س</w:t>
        <w:br/>
        <w:t xml:space="preserve"> ،  جد قَ(٢)</w:t>
        <w:br/>
        <w:t>)٥١ + س</w:t>
        <w:br/>
        <w:t>١ -  مثال ٤</w:t>
        <w:tab/>
        <w:t>:</w:t>
        <w:tab/>
        <w:t xml:space="preserve"> </w:t>
        <w:tab/>
        <w:t xml:space="preserve"> إذا كان ق(س) = ( س</w:t>
        <w:br/>
        <w:t>)١ + (س١ - ١ × )١ - (س</w:t>
        <w:br/>
        <w:t>)٢١ - (س</w:t>
        <w:br/>
        <w:t>)٤ × ١ + س</w:t>
        <w:br/>
        <w:t>١ -  احلل</w:t>
        <w:tab/>
        <w:t xml:space="preserve"> :</w:t>
        <w:tab/>
        <w:t xml:space="preserve"> </w:t>
        <w:tab/>
        <w:t xml:space="preserve"> قَ(س)</w:t>
        <w:tab/>
        <w:t>= ٥( س</w:t>
        <w:br/>
        <w:t xml:space="preserve"> ٢-</w:t>
        <w:br/>
        <w:t>)٢١ - (س</w:t>
        <w:br/>
        <w:t>)٤ × ١ + س</w:t>
        <w:br/>
        <w:t xml:space="preserve">١ - </w:t>
        <w:tab/>
        <w:t xml:space="preserve"> </w:t>
        <w:tab/>
        <w:t xml:space="preserve"> </w:t>
        <w:tab/>
        <w:t xml:space="preserve"> = ٥( س</w:t>
        <w:br/>
        <w:t>٨١٠- = ٢- × قَ(٢)</w:t>
        <w:tab/>
        <w:t xml:space="preserve"> = ٥ × ٣ ٤</w:t>
        <w:br/>
        <w:t xml:space="preserve"> ظاس)ن   فإن:+  نشاط ٢:</w:t>
        <w:tab/>
        <w:tab/>
        <w:t xml:space="preserve"> إذا كان  ص = (قاس</w:t>
        <w:br/>
        <w:t xml:space="preserve">    (..........)١- ظاس)ن+ د ص</w:t>
        <w:tab/>
        <w:t xml:space="preserve"> = ن(قاس</w:t>
        <w:br/>
        <w:t>د س</w:t>
        <w:br/>
        <w:t xml:space="preserve"> ظاس) = ..........+  (قاس١- ظاس)ن+               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ن قاس(قاس</w:t>
        <w:br/>
        <w:t>:مالحظة</w:t>
        <w:br/>
        <w:t>يمكن تعميم قاعدة السلسلة لتشمل أكثر من اقرتانني.</w:t>
        <w:br/>
        <w:t xml:space="preserve"> = 09 </w:t>
        <w:br/>
        <w:t xml:space="preserve"> س = ٢ د ص</w:t>
        <w:br/>
        <w:t xml:space="preserve"> ٤ ، جد  أ  بحيث  د م+ ٤٦ ) ، ع = س٣ ، س = أ م</w:t>
        <w:br/>
        <w:t xml:space="preserve">  ع+  مثال ٥</w:t>
        <w:tab/>
        <w:t>:</w:t>
        <w:tab/>
        <w:t xml:space="preserve"> </w:t>
        <w:tab/>
        <w:t xml:space="preserve"> إذا كان ص = (ع٢</w:t>
        <w:br/>
        <w:t>د س</w:t>
        <w:tab/>
        <w:br/>
        <w:t>د ع ×  د م</w:t>
        <w:br/>
        <w:t>د ص ×  د س</w:t>
        <w:br/>
        <w:t>د ص =  د ع</w:t>
        <w:br/>
        <w:t>د م</w:t>
        <w:br/>
        <w:t xml:space="preserve"> احلل</w:t>
        <w:tab/>
        <w:t xml:space="preserve"> :</w:t>
        <w:tab/>
        <w:t xml:space="preserve"> </w:t>
        <w:tab/>
        <w:br/>
        <w:t xml:space="preserve">٤٦ ) × ٣س٢  × أ </w:t>
        <w:tab/>
        <w:t xml:space="preserve"> </w:t>
        <w:tab/>
        <w:t xml:space="preserve"> ،</w:t>
        <w:tab/>
        <w:t xml:space="preserve"> </w:t>
        <w:tab/>
        <w:t xml:space="preserve"> عندما س = 2  ، فإن  ع = ٨</w:t>
        <w:br/>
        <w:t xml:space="preserve">  ع٢- د ص = (٢ع</w:t>
        <w:br/>
        <w:t>د م</w:t>
        <w:br/>
        <w:t>أي أن</w:t>
        <w:tab/>
        <w:br/>
        <w:t>١</w:t>
        <w:br/>
        <w:t xml:space="preserve"> × أ = ٠٩   ومنها  أ =  ٢١) × ٢١ - ١ = (٦</w:t>
        <w:br/>
        <w:t xml:space="preserve"> س = ٢ د ص</w:t>
        <w:br/>
        <w:t>د م</w:t>
        <w:br/>
        <w:t>ومنها</w:t>
        <w:tab/>
        <w:br/>
      </w:r>
    </w:p>
    <w:p>
      <w:pPr>
        <w:pStyle w:val="Heading1"/>
      </w:pPr>
      <w:r>
        <w:t>Page 44</w:t>
      </w:r>
    </w:p>
    <w:p>
      <w:r>
        <w:t>40</w:t>
        <w:br/>
        <w:t>:قاعدة</w:t>
        <w:br/>
        <w:t xml:space="preserve">إذا كان  ك(س) اقرتاناً قابالً لالشتقاق فإن:  </w:t>
        <w:br/>
        <w:tab/>
        <w:t xml:space="preserve"> ق(س) = هـ ك(س) قابل لالشتقاق، وتكون  قَ(س) = كَ(س) هـ ك(س)</w:t>
        <w:br/>
        <w:t>)كَ(س</w:t>
        <w:br/>
        <w:tab/>
        <w:t xml:space="preserve"> م(س) = لــو هـ ك(س) ، ك(س) &gt; ٠  قابل لالشتقاق وتكون مَ(س) =  ك(س)</w:t>
        <w:br/>
        <w:t>π</w:t>
        <w:br/>
        <w:t>د ص  عندما  س =  ٢</w:t>
        <w:br/>
        <w:tab/>
        <w:t xml:space="preserve"> إذا كان ص = هـ جتاس فجد  د س1</w:t>
        <w:br/>
        <w:tab/>
        <w:t xml:space="preserve"> </w:t>
        <w:tab/>
        <w:t>:</w:t>
        <w:tab/>
        <w:t xml:space="preserve"> مثال ٦</w:t>
        <w:br/>
        <w:t>٢- = ٢</w:t>
        <w:tab/>
        <w:t xml:space="preserve"> إذا كان  ص = لــو هـ س٢ ، فبيّ أن:  صَ . هـ ص</w:t>
        <w:br/>
        <w:t>١- = هـ ٠١- = π</w:t>
        <w:br/>
        <w:t xml:space="preserve"> س =  ٢  د ص</w:t>
        <w:br/>
        <w:t xml:space="preserve">جاس هـ جتاس </w:t>
        <w:tab/>
        <w:t xml:space="preserve"> ومنها  </w:t>
        <w:tab/>
        <w:t xml:space="preserve"> د س- = د ص</w:t>
        <w:br/>
        <w:t>د س</w:t>
        <w:br/>
        <w:tab/>
        <w:t>١</w:t>
        <w:br/>
        <w:tab/>
        <w:t xml:space="preserve"> </w:t>
        <w:tab/>
        <w:t xml:space="preserve">: </w:t>
        <w:tab/>
        <w:t xml:space="preserve"> احلل</w:t>
        <w:br/>
        <w:t>٢  (ملاذا؟)-</w:t>
        <w:br/>
        <w:t>٢ =  هـص-</w:t>
        <w:br/>
        <w:t>٢  ، صَ =  س٢</w:t>
        <w:br/>
        <w:t>٢</w:t>
        <w:tab/>
        <w:t xml:space="preserve"> ص = ٢لــو هـ س</w:t>
        <w:tab/>
        <w:t>ومنها</w:t>
        <w:tab/>
        <w:t xml:space="preserve"> صَ = س</w:t>
        <w:br/>
        <w:t xml:space="preserve">٢ - = </w:t>
        <w:tab/>
        <w:t xml:space="preserve"> </w:t>
        <w:tab/>
        <w:t xml:space="preserve"> أي أن صَ . هـ ص</w:t>
        <w:br/>
      </w:r>
    </w:p>
    <w:p>
      <w:pPr>
        <w:pStyle w:val="Heading1"/>
      </w:pPr>
      <w:r>
        <w:t>Page 45</w:t>
      </w:r>
    </w:p>
    <w:p>
      <w:r>
        <w:t>٢.- = ) ، قَ(٢١ = )علامً بأن ق(٢</w:t>
        <w:br/>
        <w:t xml:space="preserve"> .</w:t>
        <w:br/>
        <w:t>١ =  ن  د ص</w:t>
        <w:br/>
        <w:t xml:space="preserve">  = ٢ ، جد   د س</w:t>
        <w:br/>
        <w:t>١ =  ن  د ن</w:t>
        <w:br/>
        <w:t xml:space="preserve"> ٥ن  وكانت  د س+ ٦</w:t>
        <w:tab/>
        <w:t xml:space="preserve"> إذا كان ص = ن٢</w:t>
        <w:br/>
        <w:t xml:space="preserve"> ، هـ(س) = جتاس ، س ≠ ٠، أثبت أن: (ق ∘ هـ)َ (س) = جا٣س قا٢س.١  س+ ٧</w:t>
        <w:tab/>
        <w:t xml:space="preserve"> إذا كان ق(س) = س</w:t>
        <w:br/>
        <w:t xml:space="preserve"> ظا ٢س- ) هـ+ ظا(٢س</w:t>
        <w:br/>
        <w:t>هـ</w:t>
        <w:br/>
        <w:t xml:space="preserve"> </w:t>
        <w:br/>
        <w:t>هـ ← ٠</w:t>
        <w:tab/>
        <w:t xml:space="preserve"> </w:t>
        <w:tab/>
        <w:t>٨</w:t>
        <w:tab/>
        <w:t xml:space="preserve"> جد:   أ</w:t>
        <w:br/>
        <w:t>٢- = )١(َ ، علامً بأن ق) ٣هـ- ١( ق- ) ٣هـ+ ١(ق</w:t>
        <w:br/>
        <w:t xml:space="preserve"> هـ١٠</w:t>
        <w:br/>
        <w:t xml:space="preserve"> </w:t>
        <w:br/>
        <w:t>هـ ← ٠</w:t>
        <w:tab/>
        <w:t>ب</w:t>
      </w:r>
    </w:p>
    <w:p>
      <w:pPr>
        <w:pStyle w:val="Heading1"/>
      </w:pPr>
      <w:r>
        <w:t>Page 46</w:t>
      </w:r>
    </w:p>
    <w:p>
      <w:r>
        <w:t>42</w:t>
        <w:br/>
        <w:t>)Implicit Differentiation(  ٧</w:t>
        <w:tab/>
        <w:t xml:space="preserve"> </w:t>
        <w:tab/>
        <w:t xml:space="preserve"> </w:t>
        <w:tab/>
        <w:t xml:space="preserve"> االشتقاق الضمني- ١</w:t>
        <w:br/>
        <w:t>:</w:t>
        <w:tab/>
        <w:tab/>
        <w:t xml:space="preserve"> شب  حريق  يف  إحدى  البنايات،  وهرعت 1  نشاط</w:t>
        <w:br/>
        <w:t xml:space="preserve">قوات الدفاع املدين للمشاركة  يف إطفاء احلريق </w:t>
        <w:br/>
        <w:t xml:space="preserve">وإنقاذ املواطنني، فاستخدم أحد رجال اإلطفاء </w:t>
        <w:br/>
        <w:t xml:space="preserve">سلّامً طوله 02 مرتاً للوصول إىل أحد شبابيك </w:t>
        <w:br/>
        <w:t xml:space="preserve">البناية، ولكن السلّم بدأ بالتزحلق بحيث يبتعد </w:t>
        <w:br/>
        <w:t>أسفل السلّم عن البناية بشكلٍ أفقيٍّ .</w:t>
        <w:br/>
        <w:t xml:space="preserve"> ص٢ = ٠٠٤+ تالحظ من الشكل أن العالقة  بني س ، ص هي  س٢</w:t>
        <w:br/>
        <w:t>د ص  بناءً عىل ما تعلمته سابقاً؟</w:t>
        <w:br/>
        <w:t>ما اجتاه سري أعىل السلّم ؟   وهل يمكنك إجياد   د س</w:t>
        <w:br/>
        <w:t xml:space="preserve"> ، واستخدام قاعدة السلسلة   س٢- ٠٠٤ = يمكنك كتابة العالقة السابقة عىل الصورة ص</w:t>
        <w:br/>
        <w:t>يف إجياد مشتقة العالقة.</w:t>
        <w:br/>
        <w:t xml:space="preserve">سبق لك إجياد مشتقة االقرتان   ص = ق(س) عندما تكون العالقة  بني املتغريين رصحية (ص معرفة بداللة س)، </w:t>
        <w:br/>
        <w:t xml:space="preserve"> ٣  ليس من السهل كتابة ص بداللة س ، فنسميها عالقةً ضمنيةً، -  ٥ص٢ = س ص+ ولكن يف العالقة  س٢</w:t>
        <w:br/>
        <w:t xml:space="preserve">د ص  بطريقة تسمى االشتقاق الضمني، حيث يتم اشتقاق كل من طريف العالقة بالنسبة إىل س ضمن </w:t>
        <w:br/>
        <w:t>ونجد   د س</w:t>
        <w:br/>
        <w:t>قواعد االشتقاق.</w:t>
        <w:br/>
        <w:t>)١ ، ١( د ص عند النقطة</w:t>
        <w:br/>
        <w:t>د ص ،  ثم جد  د س</w:t>
        <w:br/>
        <w:t xml:space="preserve"> ص ، جد   د س-  = ٤س١ +  ص٢+ </w:t>
        <w:tab/>
        <w:t>:</w:t>
        <w:tab/>
        <w:t xml:space="preserve"> </w:t>
        <w:tab/>
        <w:t xml:space="preserve"> إذا كان  س٢١  مثال</w:t>
        <w:br/>
        <w:t xml:space="preserve"> احلل</w:t>
        <w:tab/>
        <w:t xml:space="preserve"> :</w:t>
        <w:tab/>
        <w:t xml:space="preserve"> </w:t>
        <w:tab/>
        <w:t xml:space="preserve"> نشتق طريف العالقة ضمنياً بالنسبة إىل س :</w:t>
        <w:br/>
        <w:t xml:space="preserve"> صَ-  ٢ص صَ = ٤+ ٢س</w:t>
        <w:br/>
        <w:t xml:space="preserve"> ٢س    (جتميع احلدود التي حتوي صَ عىل جهة واحدة)-  صَ = ٤+ َ٢ص ص</w:t>
        <w:br/>
        <w:t xml:space="preserve"> ٢س  (إخراج عامل مشرتك صَ من الطرف األيمن)- ) = ٤١ + صَ (٢ص</w:t>
        <w:br/>
        <w:t>٢</w:t>
        <w:br/>
        <w:t xml:space="preserve"> ٢ =  ٣- ٤</w:t>
        <w:br/>
        <w:t>١ + ) =  ٢١ ، ١(  د ص عند النقطة</w:t>
        <w:br/>
        <w:t xml:space="preserve"> ٢س  ومنها  د س- ٤</w:t>
        <w:br/>
        <w:t>١ + ⇐ صَ =  ٢ص</w:t>
        <w:br/>
      </w:r>
    </w:p>
    <w:p>
      <w:pPr>
        <w:pStyle w:val="Heading1"/>
      </w:pPr>
      <w:r>
        <w:t>Page 47</w:t>
      </w:r>
    </w:p>
    <w:p>
      <w:r>
        <w:t>43</w:t>
        <w:br/>
        <w:t>د ص</w:t>
        <w:br/>
        <w:t xml:space="preserve"> مثال ٢</w:t>
        <w:tab/>
        <w:t>:</w:t>
        <w:tab/>
        <w:t xml:space="preserve"> </w:t>
        <w:tab/>
        <w:t xml:space="preserve"> إذا كان ٣ص = جاس جتا٢ص ، جد   د س</w:t>
        <w:br/>
        <w:t xml:space="preserve"> احلل</w:t>
        <w:tab/>
        <w:t xml:space="preserve"> :</w:t>
        <w:tab/>
        <w:t xml:space="preserve"> </w:t>
        <w:tab/>
        <w:t xml:space="preserve"> نشتق طريف العالقة ضمنياً بالنسبة إىل س </w:t>
        <w:br/>
        <w:t xml:space="preserve"> ٢جا٢ص × صَ - ×  جاس+ ٣صَ = جتاس جتا٢ص</w:t>
        <w:br/>
        <w:t xml:space="preserve"> ٢جاس × جا٢ص × صَ = جتاس جتا٢ص + َ٣ص</w:t>
        <w:br/>
        <w:t>جتاس × جتا٢ص</w:t>
        <w:br/>
        <w:t xml:space="preserve"> ٢جاس × جا٢ص+ ومنها   صَ =  ٣</w:t>
        <w:br/>
        <w:t xml:space="preserve"> ٣ص٢ = ٥ ، ص &gt; ٠ ، عند نقطة تقاطع -  ص)٣+  مثال ٣</w:t>
        <w:tab/>
        <w:t>:</w:t>
        <w:tab/>
        <w:t xml:space="preserve"> </w:t>
        <w:tab/>
        <w:t xml:space="preserve"> جد معادلة املامس ملنحنى العالقة (س</w:t>
        <w:br/>
        <w:t xml:space="preserve"> ص = ٢+ منحناها مع املستقيم س</w:t>
        <w:br/>
        <w:t xml:space="preserve"> ٣ص٢ = ٥ -  ص بالعدد ٢ يف معادلة املنحنى ينتج أن:  ٢ ٣+  احلل</w:t>
        <w:tab/>
        <w:t xml:space="preserve"> :</w:t>
        <w:tab/>
        <w:t xml:space="preserve"> </w:t>
        <w:tab/>
        <w:t xml:space="preserve"> بالتعويض بدل س</w:t>
        <w:br/>
        <w:t>) 1 ، 1( ، ومنها نقطة التقاطع هي١ = إذن ص</w:t>
        <w:br/>
        <w:t>)1 ، 1( لكن ميل املامس = ميل املنحنى عند النقطة</w:t>
        <w:br/>
        <w:t xml:space="preserve"> ٦ص صَ  = ٠ - ) َ ص+ ١(  ص)٢+ نشتق العالقة ضمنياً بالنسبة إىل س فينتج  ٣(س</w:t>
        <w:br/>
        <w:t>2 - = َ ٦ صَ  = ٠   ومنها ص- ) َ ص+ ١( )٢١ + ١()  ينتج أن: ٣1 ، 1( وبتعويض النقطة</w:t>
        <w:br/>
        <w:t xml:space="preserve"> ٣+ ٢س- = 2</w:t>
        <w:tab/>
        <w:t xml:space="preserve"> </w:t>
        <w:tab/>
        <w:t xml:space="preserve"> وتكون معادلة املامس هي: ص- = ميل املامس</w:t>
        <w:br/>
        <w:t>د ص  ، عندما ع = ٢ ، س &gt; ٠</w:t>
        <w:br/>
        <w:t xml:space="preserve"> ٢ ، جد   د س-  ، س٢ع = ع٢١ +  مثال ٤</w:t>
        <w:tab/>
        <w:t>:</w:t>
        <w:tab/>
        <w:t xml:space="preserve"> </w:t>
        <w:tab/>
        <w:t xml:space="preserve"> إذا كانت ص = ع٣</w:t>
        <w:br/>
        <w:t>د ع</w:t>
        <w:br/>
        <w:t>د ص ×  د س</w:t>
        <w:br/>
        <w:t>د ص =  د ع</w:t>
        <w:br/>
        <w:t>د س</w:t>
        <w:br/>
        <w:t xml:space="preserve"> احلل</w:t>
        <w:tab/>
        <w:t xml:space="preserve"> :</w:t>
        <w:tab/>
        <w:t xml:space="preserve"> </w:t>
        <w:tab/>
        <w:br/>
        <w:t xml:space="preserve"> ٢ ضمنياً بالنسبة إىل س وينتج - د ع نشتق العالقة س٢ع = ع٢</w:t>
        <w:br/>
        <w:t>إلجياد   د س</w:t>
        <w:br/>
        <w:t xml:space="preserve">د ع </w:t>
        <w:br/>
        <w:t xml:space="preserve"> ٢س ع = ٢ع  د س+ د ع</w:t>
        <w:br/>
        <w:t>س٢  د س</w:t>
        <w:br/>
      </w:r>
    </w:p>
    <w:p>
      <w:pPr>
        <w:pStyle w:val="Heading1"/>
      </w:pPr>
      <w:r>
        <w:t>Page 48</w:t>
      </w:r>
    </w:p>
    <w:p>
      <w:r>
        <w:t>44</w:t>
        <w:br/>
        <w:t xml:space="preserve"> ٢س ع- = ) ٢ع- د ع (س٢</w:t>
        <w:br/>
        <w:t>ومنها  د س</w:t>
        <w:br/>
        <w:t>٢س ع-</w:t>
        <w:br/>
        <w:t xml:space="preserve"> ٢ع- د ع =  س٢</w:t>
        <w:br/>
        <w:t>أي أن:  د س</w:t>
        <w:br/>
        <w:t>٦س ع٣-</w:t>
        <w:br/>
        <w:t xml:space="preserve"> ٢ع- ٢س ع =  س٢-</w:t>
        <w:br/>
        <w:t>) ٢ع- د ص = ٣ ع٢ ×  (س٢</w:t>
        <w:br/>
        <w:t>د ص = ٣ ع٢ فإن  د س</w:t>
        <w:br/>
        <w:t>وبام أن:   د ع</w:t>
        <w:br/>
        <w:tab/>
        <w:t xml:space="preserve"> </w:t>
        <w:tab/>
        <w:t xml:space="preserve"> (ملاذا)١ = عندما     ع = ٢  ، س</w:t>
        <w:br/>
        <w:t>١  =  ٦</w:t>
        <w:br/>
        <w:t>١ =  س د ص</w:t>
        <w:br/>
        <w:t>د س</w:t>
        <w:br/>
        <w:t>:قاعدة</w:t>
        <w:br/>
        <w:t>١ -</w:t>
        <w:br/>
        <w:t xml:space="preserve"> </w:t>
        <w:br/>
        <w:t>م</w:t>
        <w:br/>
        <w:t>م س ن</w:t>
        <w:br/>
        <w:t>د ص =  ن</w:t>
        <w:br/>
        <w:t xml:space="preserve"> ، م ، ن ∊ ص ،  م ≠ ن ، ن ≠ ٠ ،   فإن   د س</w:t>
        <w:br/>
        <w:t>م</w:t>
        <w:br/>
        <w:t>إذا كانت ص = س ن</w:t>
        <w:br/>
        <w:t>:نتيجة</w:t>
        <w:br/>
        <w:t xml:space="preserve">  ، ن ∊ ح </w:t>
        <w:br/>
        <w:t>إذا كان  ق(س) = (هـ(س))ن</w:t>
        <w:br/>
        <w:t xml:space="preserve"> × هـَ(س)</w:t>
        <w:br/>
        <w:t>١-وكان هـ(س) اقرتاناً قابالً لالشتقاق فإن  قَ(س) = ن (هـ(س))ن</w:t>
        <w:br/>
        <w:t xml:space="preserve"> ، جد قَ(٢)</w:t>
        <w:br/>
        <w:t>٣</w:t>
        <w:br/>
        <w:t xml:space="preserve"> ٢) ٤-  ٥س+ مثال ٥</w:t>
        <w:tab/>
        <w:t xml:space="preserve"> :</w:t>
        <w:tab/>
        <w:t xml:space="preserve"> </w:t>
        <w:tab/>
        <w:t xml:space="preserve"> إذا كان ق(س) = (س٣</w:t>
        <w:br/>
        <w:t xml:space="preserve"> ٥)+  × (٣س٢</w:t>
        <w:br/>
        <w:t>١</w:t>
        <w:br/>
        <w:t xml:space="preserve">  ٤-) ٢-  ٥س+ ٣ (س٣</w:t>
        <w:br/>
        <w:t xml:space="preserve"> احلل</w:t>
        <w:tab/>
        <w:t xml:space="preserve"> :</w:t>
        <w:tab/>
        <w:t xml:space="preserve"> </w:t>
        <w:tab/>
        <w:t xml:space="preserve"> قَ(س)</w:t>
        <w:tab/>
        <w:t>=  ٤</w:t>
        <w:br/>
        <w:t>) ٥+ (٣س٢</w:t>
        <w:br/>
        <w:t xml:space="preserve"> ٢-  ٥س+ ٣ ×   ٤ س٣</w:t>
        <w:br/>
        <w:tab/>
        <w:t xml:space="preserve"> </w:t>
        <w:tab/>
        <w:t xml:space="preserve"> </w:t>
        <w:tab/>
        <w:t xml:space="preserve"> =  ٤</w:t>
        <w:br/>
        <w:t xml:space="preserve"> ) ٥+ (٣ × ٢ ٢</w:t>
        <w:br/>
        <w:t xml:space="preserve"> ٢-  ٥ × ٢+ ٢ ٣</w:t>
        <w:br/>
        <w:t>٣ ×  ٤</w:t>
        <w:br/>
        <w:t>قَ(2) =  ٤</w:t>
        <w:br/>
        <w:t>٥ ١</w:t>
        <w:br/>
        <w:t xml:space="preserve">  =  ٨١٧</w:t>
        <w:br/>
        <w:t>٣ ×  ٢</w:t>
        <w:br/>
        <w:tab/>
        <w:t xml:space="preserve"> </w:t>
        <w:tab/>
        <w:t xml:space="preserve"> </w:t>
        <w:tab/>
        <w:t xml:space="preserve"> =  ٤</w:t>
        <w:br/>
      </w:r>
    </w:p>
    <w:p>
      <w:pPr>
        <w:pStyle w:val="Heading1"/>
      </w:pPr>
      <w:r>
        <w:t>Page 49</w:t>
      </w:r>
    </w:p>
    <w:p>
      <w:r>
        <w:t>45</w:t>
        <w:br/>
        <w:t xml:space="preserve"> . ٢  باستخدام قاعدة لوبيتال-  ٧+ ٣ س</w:t>
        <w:br/>
        <w:t>١ - س</w:t>
        <w:br/>
        <w:t xml:space="preserve"> </w:t>
        <w:br/>
        <w:t>١ ← س   مثال ٦</w:t>
        <w:tab/>
        <w:t>:</w:t>
        <w:tab/>
        <w:t xml:space="preserve"> </w:t>
        <w:tab/>
        <w:t xml:space="preserve"> احسب</w:t>
        <w:br/>
        <w:t xml:space="preserve">٠ وبتطبيق قاعدة لوبيتال </w:t>
        <w:br/>
        <w:t xml:space="preserve"> ٢ =  ٠-  ٧+ ١</w:t>
        <w:br/>
        <w:t>٣</w:t>
        <w:br/>
        <w:t>١ - ١</w:t>
        <w:br/>
        <w:t xml:space="preserve">   احلل</w:t>
        <w:tab/>
        <w:t xml:space="preserve"> :</w:t>
        <w:tab/>
        <w:t xml:space="preserve"> </w:t>
        <w:tab/>
        <w:t xml:space="preserve"> بالتعويض املبارش تكون</w:t>
        <w:br/>
        <w:tab/>
        <w:t xml:space="preserve"> .....</w:t>
        <w:tab/>
        <w:t xml:space="preserve"> (ملاذا؟)١</w:t>
        <w:br/>
        <w:t>١ = ٢</w:t>
        <w:br/>
        <w:t>٢-</w:t>
        <w:br/>
        <w:t xml:space="preserve"> ٧) ٣+  (س</w:t>
        <w:br/>
        <w:t>١</w:t>
        <w:br/>
        <w:t>٣</w:t>
        <w:br/>
        <w:t>١</w:t>
        <w:br/>
        <w:t xml:space="preserve"> </w:t>
        <w:br/>
        <w:t>١ ← س =   ٢-  ٧+ ٣ س</w:t>
        <w:br/>
        <w:t>١ - س</w:t>
        <w:br/>
        <w:t xml:space="preserve"> </w:t>
        <w:br/>
        <w:t>١ ← س</w:t>
        <w:br/>
        <w:t>ص = ٣ التي يكون عندها املامس موازياً للمستقيم + س  مثال ٧</w:t>
        <w:tab/>
        <w:t>:</w:t>
        <w:tab/>
        <w:t xml:space="preserve"> </w:t>
        <w:tab/>
        <w:t xml:space="preserve"> جد النقط عىل منحنى العالقة</w:t>
        <w:br/>
        <w:t xml:space="preserve"> ٢س = ٥+ ص</w:t>
        <w:br/>
        <w:t>2 (ملاذا؟) - =  احلل</w:t>
        <w:tab/>
        <w:t xml:space="preserve"> :</w:t>
        <w:tab/>
        <w:t xml:space="preserve"> </w:t>
        <w:tab/>
        <w:t xml:space="preserve"> ميل املامس = ميل املستقيم املوازي له</w:t>
        <w:br/>
        <w:t xml:space="preserve"> = ٠  </w:t>
        <w:tab/>
        <w:t xml:space="preserve"> </w:t>
        <w:tab/>
        <w:t xml:space="preserve"> (ملاذا)َص</w:t>
        <w:br/>
        <w:t>٢ ص</w:t>
        <w:br/>
        <w:t xml:space="preserve"> + </w:t>
        <w:br/>
        <w:t>١</w:t>
        <w:br/>
        <w:t>٢ س</w:t>
        <w:br/>
        <w:t xml:space="preserve">نشتق العالقة ضمنياً بالنسبة إىل س : </w:t>
        <w:br/>
        <w:t>ص-</w:t>
        <w:br/>
        <w:t>س  = َومنها ص</w:t>
        <w:br/>
        <w:t>س - ص = ٣  لكن</w:t>
        <w:br/>
        <w:t>٢- =  ٣- س</w:t>
        <w:br/>
        <w:t>س  = َومنها  ص</w:t>
        <w:br/>
        <w:t xml:space="preserve"> ومنها ص = 4 ١ =  ⇐ س١ = س  ⇐  س = ٣ أي أن: ٣</w:t>
        <w:br/>
        <w:t xml:space="preserve"> ، 4). 1( أي أن: النقطة املطلوبة هي</w:t>
        <w:br/>
      </w:r>
    </w:p>
    <w:p>
      <w:pPr>
        <w:pStyle w:val="Heading1"/>
      </w:pPr>
      <w:r>
        <w:t>Page 50</w:t>
      </w:r>
    </w:p>
    <w:p>
      <w:r>
        <w:t>46</w:t>
        <w:br/>
        <w:t>٣ = ٥س ص ، س ، ص ≠ ٠</w:t>
        <w:br/>
        <w:t xml:space="preserve"> ص+ ٢</w:t>
        <w:br/>
        <w:t xml:space="preserve"> نشاط ٢:</w:t>
        <w:tab/>
        <w:tab/>
        <w:t xml:space="preserve"> إذا كان    س</w:t>
        <w:br/>
        <w:t xml:space="preserve">٣س = ٥س٢ص٢ + </w:t>
        <w:tab/>
        <w:t xml:space="preserve"> برضب طريف املعادلة باملقدار (س ص) ينتج   ٢ص1</w:t>
        <w:br/>
        <w:t>.............................. :ً٢</w:t>
        <w:tab/>
        <w:t xml:space="preserve"> نشتق طريف املعادلة ضمنيا</w:t>
        <w:br/>
        <w:t xml:space="preserve">د ص ...........................  </w:t>
        <w:br/>
        <w:t>د س</w:t>
        <w:br/>
        <w:t>٣</w:t>
        <w:tab/>
        <w:br/>
        <w:t xml:space="preserve">  تساوي ....................</w:t>
        <w:br/>
        <w:t>)١ ، ١(  د ص</w:t>
        <w:br/>
        <w:t>د س</w:t>
        <w:br/>
        <w:t>٤</w:t>
        <w:tab/>
        <w:br/>
        <w:t xml:space="preserve">د ص عند النقطة (2 ، 3)؟ </w:t>
        <w:tab/>
        <w:t xml:space="preserve">.....  (ملاذا؟) </w:t>
        <w:br/>
        <w:t>٥</w:t>
        <w:tab/>
        <w:t xml:space="preserve"> هل يمكن إجياد  د س</w:t>
        <w:br/>
        <w:t xml:space="preserve"> </w:t>
        <w:br/>
        <w:t xml:space="preserve"> س)٤+ )٥ (٢١ + (س</w:t>
        <w:br/>
        <w:t>)٣١ + (س٢</w:t>
        <w:br/>
        <w:t>نشاط ٣:</w:t>
        <w:tab/>
        <w:t xml:space="preserve"> </w:t>
        <w:tab/>
        <w:t xml:space="preserve"> إذا كانت  ص = </w:t>
        <w:br/>
        <w:t xml:space="preserve">  </w:t>
        <w:tab/>
        <w:t xml:space="preserve"> </w:t>
        <w:tab/>
        <w:t xml:space="preserve"> نأخذ لوغاريتم الطرفني فيصبح:</w:t>
        <w:br/>
        <w:t xml:space="preserve"> س = ٠  د ص</w:t>
        <w:br/>
        <w:t>إلجياد   د س</w:t>
        <w:br/>
        <w:t xml:space="preserve"> س)٤+ )٥ (٢١ + (س</w:t>
        <w:br/>
        <w:t>)٣١ + (س٢</w:t>
        <w:br/>
        <w:t xml:space="preserve">ص = لــو هـ </w:t>
        <w:br/>
        <w:t xml:space="preserve">لــو هـ </w:t>
        <w:br/>
        <w:t>وبتطبيق قوانني اللوغاريتامت تصبح:</w:t>
        <w:br/>
        <w:t>)١ +  ٣لــو هـ(س٢- ) س+  ٤لــو هـ(٢+ )١ + ص = ٥لــو هـ(س</w:t>
        <w:br/>
        <w:t xml:space="preserve">لــو هـ </w:t>
        <w:br/>
        <w:t>د ص = ........................................</w:t>
        <w:br/>
        <w:t>وباشتقاق الطرفني بالنسبة إىل س تكون  د س</w:t>
        <w:br/>
        <w:t xml:space="preserve"> = ........................................</w:t>
        <w:br/>
        <w:t xml:space="preserve"> س = ٠  د ص</w:t>
        <w:br/>
        <w:t>ومنها  د س</w:t>
        <w:br/>
        <w:t>٧</w:t>
        <w:br/>
      </w:r>
    </w:p>
    <w:p>
      <w:pPr>
        <w:pStyle w:val="Heading1"/>
      </w:pPr>
      <w:r>
        <w:t>Page 51</w:t>
      </w:r>
    </w:p>
    <w:p>
      <w:r>
        <w:t>47</w:t>
        <w:br/>
        <w:t xml:space="preserve"> ٧- تمارين</w:t>
        <w:tab/>
        <w:t xml:space="preserve"> ١</w:t>
        <w:br/>
        <w:t>د ص لكل مما يأيت :</w:t>
        <w:br/>
        <w:tab/>
        <w:t xml:space="preserve"> جد  د س١</w:t>
        <w:br/>
        <w:t xml:space="preserve"> ٣+ </w:t>
        <w:br/>
        <w:t xml:space="preserve"> س٢- ١ </w:t>
        <w:br/>
        <w:t>٥</w:t>
        <w:br/>
        <w:t>ب</w:t>
        <w:tab/>
        <w:t xml:space="preserve"> ص = </w:t>
        <w:br/>
        <w:t xml:space="preserve"> ٢ص٢ = ٥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+  س ص+ أ </w:t>
        <w:tab/>
        <w:t xml:space="preserve"> س٣</w:t>
        <w:br/>
        <w:t xml:space="preserve"> = ٢١</w:t>
        <w:br/>
        <w:t xml:space="preserve">  س+ ١</w:t>
        <w:br/>
        <w:t xml:space="preserve">د </w:t>
        <w:tab/>
        <w:t xml:space="preserve"> ص</w:t>
        <w:br/>
        <w:t xml:space="preserve"> ص)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+ جـ</w:t>
        <w:tab/>
        <w:t xml:space="preserve"> ص = جا(س</w:t>
        <w:br/>
        <w:t xml:space="preserve"> ص٢ = ٥٢ ، عند كل من +  ٣س- ٢</w:t>
        <w:tab/>
        <w:t xml:space="preserve"> جد معادلة العمودي عىل منحنى الدائرة التي معادلتها ص = س٢</w:t>
        <w:br/>
        <w:t xml:space="preserve"> ٥+  ٣س- نقطتي تقاطعها مع منحى  ص = س٢</w:t>
        <w:br/>
        <w:t xml:space="preserve"> ٤٢ حيث ف املسافة باألمتار، ن الزمن + ٣</w:t>
        <w:tab/>
        <w:t xml:space="preserve"> يتحرك جسم عىل خط مستقيم وَفق العالقة ف٢ = أن٢</w:t>
        <w:br/>
        <w:t xml:space="preserve"> م/ ث.1 بالثواين، جد قيمة أ  املوجبة. علامً بأن رسعته بعد 2 ثانية تساوي</w:t>
        <w:br/>
        <w:t xml:space="preserve"> م)،  أ ≠ ٠ هي معادلة احلركة جلسيم يتحرك عىل خط مستقيم، حيث أ ، م + ٤</w:t>
        <w:tab/>
        <w:t xml:space="preserve"> إذا كانت   ف = أجا(٢ن</w:t>
        <w:br/>
        <w:t>4 ف  عددياً. ف املسافة باألمتار، ن الزمن بالثواين.- = عددان ثابتان،  أثبت أن:  ت</w:t>
        <w:br/>
        <w:t xml:space="preserve"> ص٢ = ٤، جد نقطة/نقط التامس.+ 2 ، 0) يمس منحنى العالقة ٤س٢-( ٥</w:t>
        <w:tab/>
        <w:t xml:space="preserve"> إذا كان املستقيم املار بالنقطة</w:t>
        <w:br/>
        <w:t>).1 ، 1-( د ص عند النقطة</w:t>
        <w:br/>
        <w:t>س  ، فجد  د س- هـ+ ص- هـس = هـ+ ٦</w:t>
        <w:tab/>
        <w:t xml:space="preserve"> إذا كان  هـص</w:t>
        <w:br/>
        <w:t xml:space="preserve"> ،  هـ).1( د ص عند النقطة</w:t>
        <w:br/>
        <w:t>٧</w:t>
        <w:tab/>
        <w:t xml:space="preserve"> إذا كانت  س٢ = لــو هـ(س ص) ،  س ، ص &gt; 0 ، فجد  د س</w:t>
        <w:br/>
        <w:t xml:space="preserve"> </w:t>
        <w:br/>
        <w:t xml:space="preserve"> × (هـ(س))م</w:t>
        <w:br/>
        <w:t>٨</w:t>
        <w:tab/>
        <w:t xml:space="preserve"> إذا كان ق(س) ، هـ(س) اقرتانني قابلني لالشتقاق وكانت ص = (ق(س))م</w:t>
        <w:br/>
        <w:t>) (س) ، حيث م ≠ ٠ ، ق(س) ، هـ(س) ≠ ٠َهـ</w:t>
        <w:br/>
        <w:t xml:space="preserve">  هـ+ َق</w:t>
        <w:br/>
        <w:t xml:space="preserve"> = م ( قَص</w:t>
        <w:br/>
        <w:t>أثبت أن :    ص</w:t>
        <w:br/>
      </w:r>
    </w:p>
    <w:p>
      <w:pPr>
        <w:pStyle w:val="Heading1"/>
      </w:pPr>
      <w:r>
        <w:t>Page 52</w:t>
      </w:r>
    </w:p>
    <w:p>
      <w:r>
        <w:t>48</w:t>
        <w:br/>
        <w:t>تمارين عامة</w:t>
        <w:br/>
        <w:tab/>
        <w:t xml:space="preserve"> ضع دائرة حول رمز اإلجابة الصحيحة يف كلٍ مما يأيت:١</w:t>
        <w:br/>
        <w:t xml:space="preserve">  ، ٣] يساوي ٤ وكان متوسط تغري نفس االقرتان١[ </w:t>
        <w:tab/>
        <w:t xml:space="preserve"> إذا كان متوسط تغري االقرتان ق(س) يف الفرتة١</w:t>
        <w:br/>
        <w:t xml:space="preserve"> ، ٧]؟١[  5، فام متوسط تغري االقرتان ق(س) يف- يف الفرتة [٣ ، ٧] يساوي</w:t>
        <w:br/>
        <w:t xml:space="preserve">2- </w:t>
        <w:tab/>
        <w:t xml:space="preserve"> </w:t>
        <w:tab/>
        <w:br/>
        <w:t xml:space="preserve">)        </w:t>
        <w:tab/>
        <w:t xml:space="preserve">         </w:t>
        <w:tab/>
        <w:t xml:space="preserve"> </w:t>
        <w:tab/>
        <w:t xml:space="preserve"> </w:t>
        <w:tab/>
        <w:t xml:space="preserve"> د١- </w:t>
        <w:tab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جـ١ </w:t>
        <w:tab/>
        <w:t xml:space="preserve">)أ) </w:t>
        <w:tab/>
        <w:t xml:space="preserve"> </w:t>
        <w:tab/>
        <w:t xml:space="preserve"> ٢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</w:t>
        <w:br/>
        <w:t xml:space="preserve"> مع االجتاه °١)  يصنع زاوية قياسها  ٥٣١- ، ٢</w:t>
        <w:tab/>
        <w:t xml:space="preserve"> إذا كان املامس املرسوم ملنحنى ق(س) عند النقطة (٢</w:t>
        <w:br/>
        <w:t>؟) ق(٢- )ق(س</w:t>
        <w:br/>
        <w:t xml:space="preserve"> ٤- ٢س</w:t>
        <w:br/>
        <w:t xml:space="preserve"> </w:t>
        <w:br/>
        <w:t xml:space="preserve">س ← ٢ </w:t>
        <w:tab/>
        <w:t xml:space="preserve"> </w:t>
        <w:tab/>
        <w:t xml:space="preserve"> املوجب ملحور السينات، فام قيمة</w:t>
        <w:br/>
        <w:t xml:space="preserve">١ </w:t>
        <w:tab/>
        <w:t xml:space="preserve"> </w:t>
        <w:tab/>
        <w:br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د١</w:t>
        <w:br/>
        <w:t xml:space="preserve">                    </w:t>
        <w:tab/>
        <w:t xml:space="preserve"> جـ)</w:t>
        <w:tab/>
        <w:t xml:space="preserve"> ٢١-</w:t>
        <w:br/>
        <w:t xml:space="preserve">                       ب)</w:t>
        <w:tab/>
        <w:t xml:space="preserve"> ٢1- </w:t>
        <w:tab/>
        <w:t xml:space="preserve"> </w:t>
        <w:tab/>
        <w:t>)أ</w:t>
        <w:br/>
        <w:t xml:space="preserve"> ٦ق(س)  ؟+ )٣</w:t>
        <w:tab/>
        <w:t xml:space="preserve"> إذا كان ق(س) = جتا٢س، فام قيمة قَ(س</w:t>
        <w:br/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٢جا٢س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جـ)</w:t>
        <w:tab/>
        <w:t xml:space="preserve"> ٢جتا٢س</w:t>
        <w:br/>
        <w:t xml:space="preserve">أ) </w:t>
        <w:tab/>
        <w:t xml:space="preserve"> </w:t>
        <w:tab/>
        <w:t xml:space="preserve"> جتا٢س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جا٢س</w:t>
        <w:br/>
        <w:t xml:space="preserve"> ٢ وكان ق قابالً لالشتقاق، فام قيمة قَ(٣) ؟+ ) = س٣١ + ٢س(٤</w:t>
        <w:tab/>
        <w:t xml:space="preserve"> إذا كان ق</w:t>
        <w:br/>
        <w:t>1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92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جـ)</w:t>
        <w:tab/>
        <w:t xml:space="preserve"> 84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441أ) </w:t>
        <w:tab/>
        <w:t xml:space="preserve"> </w:t>
        <w:tab/>
        <w:t xml:space="preserve"> 6</w:t>
        <w:br/>
        <w:t>) ؟ 1- ، 1( د ص عند النقطة</w:t>
        <w:br/>
        <w:t xml:space="preserve"> ص٢ = ٣، فام قيمة  د س+  س ص- ٥</w:t>
        <w:tab/>
        <w:t xml:space="preserve"> إذا كان س٢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21 </w:t>
        <w:tab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جـ1- </w:t>
        <w:tab/>
        <w:t xml:space="preserve">)2                 </w:t>
        <w:tab/>
        <w:t xml:space="preserve"> </w:t>
        <w:tab/>
        <w:t xml:space="preserve"> ب- </w:t>
        <w:tab/>
        <w:t xml:space="preserve"> </w:t>
        <w:tab/>
        <w:t>)أ</w:t>
        <w:br/>
        <w:t xml:space="preserve"> ٢</w:t>
        <w:tab/>
        <w:t xml:space="preserve"> ،</w:t>
        <w:tab/>
        <w:t xml:space="preserve"> س ≠ ٥ ،  فام قيمة   قَ(٥) ؟+ س٢</w:t>
        <w:br/>
        <w:t>س</w:t>
        <w:tab/>
        <w:t xml:space="preserve"> </w:t>
        <w:tab/>
        <w:t xml:space="preserve"> ،</w:t>
        <w:tab/>
        <w:t xml:space="preserve"> س = ٥١٠</w:t>
        <w:br/>
        <w:t>٦</w:t>
        <w:tab/>
        <w:t xml:space="preserve"> إذا كان   ق(س) = </w:t>
        <w:br/>
        <w:t xml:space="preserve">                      </w:t>
        <w:tab/>
        <w:t xml:space="preserve"> </w:t>
        <w:tab/>
        <w:t xml:space="preserve"> د) </w:t>
        <w:tab/>
        <w:t xml:space="preserve"> </w:t>
        <w:tab/>
        <w:t xml:space="preserve"> غري موجودة1أ) </w:t>
        <w:tab/>
        <w:t xml:space="preserve"> </w:t>
        <w:tab/>
        <w:t xml:space="preserve"> 0              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4                         </w:t>
        <w:tab/>
        <w:t xml:space="preserve"> </w:t>
        <w:tab/>
        <w:t xml:space="preserve"> جـ)</w:t>
        <w:tab/>
        <w:t xml:space="preserve"> 0</w:t>
        <w:br/>
        <w:t>٧</w:t>
        <w:tab/>
        <w:t xml:space="preserve"> يتحرك جسيم عىل خط مستقيم وَفق العالقة: </w:t>
        <w:tab/>
        <w:t xml:space="preserve"> </w:t>
        <w:tab/>
        <w:t xml:space="preserve"> ف(ن)  ع(ن) = ن </w:t>
        <w:br/>
        <w:t>ف: املسافة باألمتار، ن : الزمن بالثواين،  ع(ن) الرسعة، وكانت ع(٢) = ٣م/ث،</w:t>
        <w:br/>
        <w:t>فام قيمة التسارع عندما ن = 2 ثانية؟</w:t>
        <w:br/>
        <w:t xml:space="preserve">م/ ث٢12- </w:t>
        <w:tab/>
        <w:t xml:space="preserve"> </w:t>
        <w:tab/>
        <w:br/>
        <w:t xml:space="preserve">) م / ث٢ </w:t>
        <w:tab/>
        <w:t xml:space="preserve"> </w:t>
        <w:tab/>
        <w:t xml:space="preserve"> </w:t>
        <w:tab/>
        <w:t xml:space="preserve"> د18 م/ث٢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8م /ث٢</w:t>
        <w:tab/>
        <w:t xml:space="preserve"> </w:t>
        <w:tab/>
        <w:t xml:space="preserve"> </w:t>
        <w:tab/>
        <w:t xml:space="preserve"> جـ)</w:t>
        <w:tab/>
        <w:t xml:space="preserve"> 2- </w:t>
        <w:tab/>
        <w:t xml:space="preserve"> </w:t>
        <w:tab/>
        <w:br/>
        <w:t>) أ</w:t>
        <w:br/>
      </w:r>
    </w:p>
    <w:p>
      <w:pPr>
        <w:pStyle w:val="Heading1"/>
      </w:pPr>
      <w:r>
        <w:t>Page 53</w:t>
      </w:r>
    </w:p>
    <w:p>
      <w:r>
        <w:t>49</w:t>
        <w:br/>
        <w:t xml:space="preserve"> ،    هـ(س) = ظاس ، فام  قيمة (ق ∘ هـ)َ (س) ؟١</w:t>
        <w:br/>
        <w:t xml:space="preserve"> س٢+ ١   = )٨</w:t>
        <w:tab/>
        <w:t xml:space="preserve"> إذا كان   قَ(س</w:t>
        <w:br/>
        <w:t xml:space="preserve">               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قا٢س ظا٢س1 </w:t>
        <w:tab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</w:t>
        <w:br/>
        <w:t xml:space="preserve">أ) </w:t>
        <w:tab/>
        <w:t xml:space="preserve"> </w:t>
        <w:tab/>
        <w:t xml:space="preserve"> قا٢س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جتا٢س</w:t>
        <w:br/>
        <w:t>) ؟١(َ ، فام قيمة  ق</w:t>
        <w:br/>
        <w:t>٢</w:t>
        <w:br/>
        <w:t xml:space="preserve"> ٧) ٣+ ٩</w:t>
        <w:tab/>
        <w:t xml:space="preserve"> إذا كانت ق(س) = (س٢</w:t>
        <w:br/>
        <w:t>١</w:t>
        <w:br/>
        <w:t>٢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>١٥</w:t>
        <w:br/>
        <w:t>١٤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جـ)</w:t>
        <w:tab/>
        <w:t xml:space="preserve"> ٨</w:t>
        <w:br/>
        <w:t>٩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>١١</w:t>
        <w:br/>
        <w:t>١٨</w:t>
        <w:br/>
        <w:t xml:space="preserve">أ) </w:t>
        <w:tab/>
        <w:t xml:space="preserve"> </w:t>
        <w:tab/>
        <w:br/>
        <w:t>د ص ؟</w:t>
        <w:br/>
        <w:t>] ، فام قيمة  د سπ</w:t>
        <w:br/>
        <w:tab/>
        <w:t xml:space="preserve"> إذا كانت س = جتاص  ، ص ∊ ]٠ ،  ٢١٠</w:t>
        <w:br/>
        <w:t>س</w:t>
        <w:br/>
        <w:t xml:space="preserve"> س٢- ١</w:t>
        <w:br/>
        <w:tab/>
        <w:t xml:space="preserve"> </w:t>
        <w:tab/>
        <w:br/>
        <w:t>)</w:t>
        <w:tab/>
        <w:t xml:space="preserve"> </w:t>
        <w:tab/>
        <w:t xml:space="preserve"> د</w:t>
        <w:br/>
        <w:t>س-</w:t>
        <w:br/>
        <w:t xml:space="preserve"> س٢- ١</w:t>
        <w:br/>
        <w:tab/>
        <w:t>)</w:t>
        <w:tab/>
        <w:t xml:space="preserve"> </w:t>
        <w:tab/>
        <w:t xml:space="preserve"> جـ١-</w:t>
        <w:br/>
        <w:t xml:space="preserve"> س٢- ١</w:t>
        <w:br/>
        <w:tab/>
        <w:t>)</w:t>
        <w:tab/>
        <w:t xml:space="preserve"> </w:t>
        <w:tab/>
        <w:t xml:space="preserve"> ب١</w:t>
        <w:br/>
        <w:t xml:space="preserve"> س٢- ١</w:t>
        <w:br/>
        <w:tab/>
        <w:t xml:space="preserve"> </w:t>
        <w:tab/>
        <w:br/>
        <w:t>) أ</w:t>
        <w:br/>
        <w:t xml:space="preserve"> ٩ ،  هـ َ(٣) = ٥ ،  فام قيمة هـ(٣)؟-  ، وكان ق(س) = س٢1</w:t>
        <w:tab/>
        <w:t xml:space="preserve"> إذا كان (ق ∘ هـ)َ (٣) = 5١١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جـ)</w:t>
        <w:tab/>
        <w:t xml:space="preserve"> 2                        </w:t>
        <w:tab/>
        <w:t xml:space="preserve"> </w:t>
        <w:tab/>
        <w:t xml:space="preserve"> د) </w:t>
        <w:tab/>
        <w:t xml:space="preserve"> </w:t>
        <w:tab/>
        <w:t xml:space="preserve"> 3١٫أ) </w:t>
        <w:tab/>
        <w:t xml:space="preserve"> </w:t>
        <w:tab/>
        <w:t xml:space="preserve"> 0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٥</w:t>
        <w:br/>
        <w:tab/>
        <w:t xml:space="preserve"> أي االقرتانات اآلتية يكون قابالً لالشتقاق عىل جماله؟١٢</w:t>
        <w:br/>
        <w:t xml:space="preserve"> |س|- | ٢-  ٢]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ق(س) = |س- أ) </w:t>
        <w:tab/>
        <w:t xml:space="preserve"> </w:t>
        <w:tab/>
        <w:t xml:space="preserve"> ق(س) = [س</w:t>
        <w:br/>
        <w:t xml:space="preserve"> [س]</w:t>
        <w:tab/>
        <w:t xml:space="preserve">- </w:t>
        <w:tab/>
        <w:t xml:space="preserve">] ٢+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ق(س) = [س١ +  ٢س+ س٢ = )جـ)</w:t>
        <w:tab/>
        <w:t xml:space="preserve"> ق(س</w:t>
        <w:br/>
        <w:tab/>
        <w:t xml:space="preserve"> </w:t>
        <w:tab/>
        <w:t>)١( ق- ) ٩هـ+ ١(ق</w:t>
        <w:br/>
        <w:t xml:space="preserve">١ -  هـ+ ١ </w:t>
        <w:br/>
        <w:t xml:space="preserve"> </w:t>
        <w:br/>
        <w:t>هـ ← ٠ ٢ ، قَ(٣) = ٤ ، جد- = )٢ ، ق(٣- = )١(َ٢</w:t>
        <w:tab/>
        <w:t xml:space="preserve"> إذا كان ق</w:t>
        <w:br/>
        <w:t>1 س  عندما تتغري س من 0 إىل-)هـس٢١ + ٣</w:t>
        <w:tab/>
        <w:t xml:space="preserve"> جد متوسط التغري لالقرتان ص = ق(س) = (س</w:t>
        <w:br/>
        <w:t>.) ق(٢- )١ -  ٢س+ ق(س٢</w:t>
        <w:br/>
        <w:t>١ - س٢</w:t>
        <w:br/>
        <w:t xml:space="preserve"> </w:t>
        <w:br/>
        <w:t>١ ← س ، جد١- = )٤</w:t>
        <w:tab/>
        <w:t xml:space="preserve"> إذا كان  ق(٢) = ٣ ،    قَ(٢</w:t>
        <w:br/>
        <w:t>٥</w:t>
        <w:tab/>
        <w:t xml:space="preserve"> جد قيمة كل من النهايات التالية  باستخدام قاعدة لوبيتال</w:t>
        <w:br/>
        <w:t xml:space="preserve"> هـ س- هـ س٢</w:t>
        <w:br/>
        <w:t>٢س</w:t>
        <w:br/>
        <w:t xml:space="preserve"> </w:t>
        <w:br/>
        <w:t>س ← ٠</w:t>
        <w:tab/>
        <w:t>ب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 - </w:t>
        <w:br/>
        <w:t>هـ ٤س</w:t>
        <w:br/>
        <w:t>ظاس</w:t>
        <w:br/>
        <w:t xml:space="preserve"> </w:t>
        <w:br/>
        <w:t>س ← ٠</w:t>
        <w:tab/>
        <w:t>أ</w:t>
        <w:br/>
        <w:t xml:space="preserve"> جتاس- ١</w:t>
        <w:br/>
        <w:t xml:space="preserve">  س جاس</w:t>
        <w:br/>
        <w:t>س ← ٠</w:t>
        <w:tab/>
        <w:t>د</w:t>
        <w:br/>
        <w:t xml:space="preserve"> جاس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- جا٢س</w:t>
        <w:br/>
        <w:t>٢س</w:t>
        <w:br/>
        <w:t xml:space="preserve"> </w:t>
        <w:br/>
        <w:t>س ← ٠</w:t>
        <w:tab/>
        <w:t>جـ</w:t>
        <w:br/>
      </w:r>
    </w:p>
    <w:p>
      <w:pPr>
        <w:pStyle w:val="Heading1"/>
      </w:pPr>
      <w:r>
        <w:t>Page 54</w:t>
      </w:r>
    </w:p>
    <w:p>
      <w:r>
        <w:t>05</w:t>
        <w:br/>
        <w:t>، وكان متوسط تغري االقرتان  ق(س)١ ≥ )</w:t>
        <w:tab/>
        <w:t xml:space="preserve"> ،</w:t>
        <w:tab/>
        <w:t xml:space="preserve"> س١ -  ق(س+ س٢</w:t>
        <w:br/>
        <w:t xml:space="preserve">١ &lt;      </w:t>
        <w:tab/>
        <w:t xml:space="preserve">  ق(س)</w:t>
        <w:tab/>
        <w:t xml:space="preserve"> </w:t>
        <w:tab/>
        <w:t xml:space="preserve"> </w:t>
        <w:tab/>
        <w:t xml:space="preserve"> ،</w:t>
        <w:tab/>
        <w:t xml:space="preserve"> س</w:t>
        <w:br/>
        <w:t>٦</w:t>
        <w:tab/>
        <w:t xml:space="preserve"> إذا كان هـ(س) = </w:t>
        <w:br/>
        <w:t>يف الفرتة [٠ ، ٢] يساوي 3 جد متوسط تغري االقرتان هـ(س) يف الفرتة [٠ ، ٣]</w:t>
        <w:br/>
        <w:t xml:space="preserve"> ٢ = ٣، ق متصالً عىل ح.- )ق(س</w:t>
        <w:br/>
        <w:t>١ -   س</w:t>
        <w:br/>
        <w:t>١ ← س ٧</w:t>
        <w:tab/>
        <w:t xml:space="preserve"> إذا كانت</w:t>
        <w:br/>
        <w:t>)١( ق- )س٣ ق(س</w:t>
        <w:br/>
        <w:t>١ - س</w:t>
        <w:br/>
        <w:t xml:space="preserve"> </w:t>
        <w:br/>
        <w:t>١ ← س جد</w:t>
        <w:br/>
        <w:t>(ن) = ٥ن٢، ويف اللحظة ١٨</w:t>
        <w:tab/>
        <w:t xml:space="preserve"> يقف أمحد ونزار عىل سطح بناية، أفلت أمحد كرةً من السكون وَفق العالقة ف</w:t>
        <w:br/>
        <w:t xml:space="preserve"> ٥ن٢، فإذا ارتطمت كرة + ن١نفسها، رمى نزار كرةً أخرى عمودياً إىل أسفل  وَفق العالقة ف٢(ن) = ٥</w:t>
        <w:br/>
        <w:t xml:space="preserve">أمحد باألرض بعد ثانية واحدة من ارتطام كرة نزار، ما رسعة ارتطام كرة نزار باألرض؟ </w:t>
        <w:br/>
        <w:t>(ف اإلزاحة باألمتار، ن الزمن بالثواين)</w:t>
        <w:br/>
        <w:t>) = ٠ ، أ ≠ ٠π</w:t>
        <w:br/>
        <w:t>٣س فجد قيمة أ بحيث (هـ ∘ ق)َ ( ٦</w:t>
        <w:br/>
        <w:t>١ + ٩</w:t>
        <w:tab/>
        <w:t xml:space="preserve"> إذا كان  ق(س) = أجاس ، هـ(س) =  س٢</w:t>
        <w:br/>
        <w:t xml:space="preserve"> </w:t>
        <w:br/>
        <w:t xml:space="preserve"> ،</w:t>
        <w:br/>
        <w:t xml:space="preserve"> س٢ </w:t>
        <w:tab/>
        <w:t xml:space="preserve"> ،</w:t>
        <w:tab/>
        <w:t xml:space="preserve"> ٠≤ س &lt; ٢+ ] س- [٢</w:t>
        <w:br/>
        <w:t xml:space="preserve">٢ </w:t>
        <w:tab/>
        <w:t xml:space="preserve"> </w:t>
        <w:tab/>
        <w:t xml:space="preserve"> </w:t>
        <w:tab/>
        <w:t xml:space="preserve"> ،</w:t>
        <w:tab/>
        <w:t xml:space="preserve"> س ≥ ٢</w:t>
        <w:br/>
        <w:t>١ + س</w:t>
        <w:br/>
        <w:tab/>
        <w:br/>
        <w:tab/>
        <w:t xml:space="preserve"> إذا كان ق(س) = ١٠</w:t>
        <w:br/>
        <w:t>ابحث يف قابلية االقرتان لالشتقاق عىل جماله.</w:t>
        <w:br/>
        <w:t xml:space="preserve">٢ن)، بيّ أن تسارع اجلسم يف أي حلظة - هـ- </w:t>
        <w:tab/>
        <w:t xml:space="preserve"> يتحرك جسم عىل خط مستقيم وَفق العالقة  ف = ٢(هـ٢ن١١</w:t>
        <w:br/>
        <w:t>)يساوي ٤ف عددياً. (ف اإلزاحة باألمتار، ن الزمن بالثواين</w:t>
        <w:br/>
        <w:t>).π</w:t>
        <w:br/>
        <w:t xml:space="preserve"> جتا٣س ، جد  قَ( 4- </w:t>
        <w:tab/>
        <w:t xml:space="preserve"> إذا كان ق(س) = جا٣س١٢</w:t>
        <w:br/>
        <w:tab/>
        <w:t xml:space="preserve"> جد جمموعة قيم س التي تكون عندها قَ(س) = ٠  يف كل مما يأيت: ١٣</w:t>
        <w:br/>
        <w:t xml:space="preserve"> ٢س)٤، س ∊ [٠ ، ٣]+  ٢)٣ (٣- أ </w:t>
        <w:tab/>
        <w:t xml:space="preserve"> ق(س) = (س</w:t>
        <w:br/>
        <w:t>]π</w:t>
        <w:br/>
        <w:t xml:space="preserve"> جتاس) ، س ∊ [٠ ،  ٢+ ١( ب</w:t>
        <w:tab/>
        <w:t xml:space="preserve"> ق(س) = جاس</w:t>
        <w:br/>
      </w:r>
    </w:p>
    <w:p>
      <w:pPr>
        <w:pStyle w:val="Heading1"/>
      </w:pPr>
      <w:r>
        <w:t>Page 55</w:t>
      </w:r>
    </w:p>
    <w:p>
      <w:r>
        <w:t>51</w:t>
        <w:br/>
        <w:t>:د ص لكل من االقرتانات اآلتية</w:t>
        <w:br/>
        <w:tab/>
        <w:t xml:space="preserve"> جد  د س١٤</w:t>
        <w:br/>
        <w:t xml:space="preserve">  ، جاس ≠ ٠</w:t>
        <w:br/>
        <w:t>س هـ٦س</w:t>
        <w:br/>
        <w:t xml:space="preserve">أ </w:t>
        <w:tab/>
        <w:t xml:space="preserve"> ص = ق(س) =  جاس</w:t>
        <w:br/>
        <w:t xml:space="preserve">س لــو هـ س  ، حيث س &gt; 0 ، جتاس ≠ ٠  </w:t>
        <w:br/>
        <w:t>جتاس</w:t>
        <w:br/>
        <w:t>ب</w:t>
        <w:tab/>
        <w:t xml:space="preserve"> ص = ق(س) = </w:t>
        <w:br/>
        <w:t xml:space="preserve"> جا٢ن) حيث ف متثل بعد اجلسم + </w:t>
        <w:tab/>
        <w:t xml:space="preserve"> يتحرك جسم يف خط مستقيم حسب العالقة ف(ن) = أ(جتا٢ن١٥</w:t>
        <w:br/>
        <w:t>عن النقطة الثابتة (و)، ن الزمن بالثواين. ما تسارع اجلسم عندما يكون عىل بعد 3 أمتار من النقطة (و)؟</w:t>
        <w:br/>
        <w:t xml:space="preserve"> ، س ≠ ٠  ١</w:t>
        <w:br/>
        <w:t xml:space="preserve">  س+ </w:t>
        <w:tab/>
        <w:t xml:space="preserve"> جد النقطة/ النقاط التي يكون عندها املامس ملنحنى  ق(س) = س١٦</w:t>
        <w:br/>
        <w:t>٥ )</w:t>
        <w:br/>
        <w:t xml:space="preserve"> ، ٢) ،  (٢ ،  ٢١(  موازياً للقاطع الواصل بني النقطتني</w:t>
        <w:br/>
        <w:tab/>
        <w:t xml:space="preserve"> أقيّم ذايت: أكمل اجلدول اآلين: ١٧</w:t>
        <w:br/>
        <w:t>مستوى االنجاز</w:t>
        <w:br/>
        <w:t>مؤرش االداء</w:t>
        <w:br/>
        <w:t xml:space="preserve">منخفض </w:t>
        <w:br/>
        <w:t>متوسط</w:t>
        <w:br/>
        <w:t xml:space="preserve">مرتفع </w:t>
        <w:br/>
        <w:t>أجد متوسط التغري جربيا وهندسيا</w:t>
        <w:br/>
        <w:t xml:space="preserve">استخدم قاعدة لوبيتال يف اجياد املشتقات </w:t>
        <w:br/>
        <w:t>أجد مشتقات االقرتانات واحل مسائل منوعة عليها</w:t>
        <w:br/>
        <w:t>أجد مشتقة اقرتانات ليست كثرية حدود</w:t>
        <w:br/>
        <w:t xml:space="preserve">أوظف قاعدة السلسلة واالشتقاق الضمني  يف اجياد مشتقة اقرتانات </w:t>
        <w:br/>
      </w:r>
    </w:p>
    <w:p>
      <w:pPr>
        <w:pStyle w:val="Heading1"/>
      </w:pPr>
      <w:r>
        <w:t>Page 56</w:t>
      </w:r>
    </w:p>
    <w:p>
      <w:r>
        <w:t>25</w:t>
        <w:br/>
        <w:t>تطبيقات التفاضل</w:t>
        <w:br/>
        <w:t>٢</w:t>
        <w:br/>
        <w:t>الوحدة</w:t>
        <w:br/>
        <w:t xml:space="preserve">ما سبب اهنيار بعض السدود؟ </w:t>
        <w:br/>
        <w:t>Differentiation Applications</w:t>
        <w:br/>
      </w:r>
    </w:p>
    <w:p>
      <w:pPr>
        <w:pStyle w:val="Heading1"/>
      </w:pPr>
      <w:r>
        <w:t>Page 57</w:t>
      </w:r>
    </w:p>
    <w:p>
      <w:r>
        <w:t>35</w:t>
        <w:br/>
        <w:t xml:space="preserve">يتوقع من الطلبة بعد اإلنتهاء من دراسة هذه الوحدة والتفاعل مع أنشطتها أن يكونوا قادرين عىل توظيف </w:t>
        <w:br/>
        <w:t>تطبيقات التفاضل يف احلياة العمليّة من خالل اآليت:</w:t>
        <w:br/>
        <w:tab/>
        <w:t xml:space="preserve"> إجياد فرتات  التزايد والتناقص والنقاط احلرجة القرتان معلوم.1</w:t>
        <w:br/>
        <w:t>.٢</w:t>
        <w:tab/>
        <w:t xml:space="preserve"> التعرف إىل نظرية القيمة املتوسطة، ونظرية رول، وبعض التطبيقات عليها</w:t>
        <w:br/>
        <w:t>٣</w:t>
        <w:tab/>
        <w:t xml:space="preserve"> إجياد القيم العظمى والصغرى ملنحنى اقرتان معلوم. </w:t>
        <w:br/>
        <w:t>٤</w:t>
        <w:tab/>
        <w:t xml:space="preserve"> إجياد فرتات التقعر لألعىل ولألسفل ونقاط االنعطاف ملنحنى اقرتان معلوم.</w:t>
        <w:br/>
        <w:t>٥</w:t>
        <w:tab/>
        <w:t xml:space="preserve"> حتديد خصائص اقرتان، إذا علم منحنى إحدى مشتقاته. </w:t>
        <w:br/>
        <w:t>٦</w:t>
        <w:tab/>
        <w:t xml:space="preserve"> توظيف القيم القصوى املطلقة يف حل مسائل حياتية.</w:t>
        <w:br/>
      </w:r>
    </w:p>
    <w:p>
      <w:pPr>
        <w:pStyle w:val="Heading1"/>
      </w:pPr>
      <w:r>
        <w:t>Page 58</w:t>
      </w:r>
    </w:p>
    <w:p>
      <w:r>
        <w:t>54</w:t>
        <w:br/>
        <w:t>)Rolle's Theorem(  ١</w:t>
        <w:tab/>
        <w:t xml:space="preserve"> </w:t>
        <w:tab/>
        <w:t xml:space="preserve"> </w:t>
        <w:tab/>
        <w:t xml:space="preserve"> نظريتا رول والقيمة املتوسطة- ٢</w:t>
        <w:br/>
        <w:t xml:space="preserve">أوالً: </w:t>
        <w:tab/>
        <w:t xml:space="preserve"> </w:t>
        <w:tab/>
        <w:t xml:space="preserve"> </w:t>
        <w:tab/>
        <w:t xml:space="preserve"> </w:t>
        <w:tab/>
        <w:t xml:space="preserve"> نظرية رول*         </w:t>
        <w:br/>
        <w:t xml:space="preserve">: </w:t>
        <w:tab/>
        <w:t xml:space="preserve"> الشكل املجاور يمثل جزءاً من األقواس التي تزين 1  نشاط</w:t>
        <w:br/>
        <w:t xml:space="preserve">املسجد العمري الكبري بغزة حيث اخلط أ ب يمثل </w:t>
        <w:br/>
        <w:t>خطاً أفقياً يصل بني هنايات األعمدة.</w:t>
        <w:br/>
        <w:t xml:space="preserve">ما ميل اخلط األفقي أ ب ، وما ميل اخلط األفقي </w:t>
        <w:br/>
        <w:t>املار بالنقطة (جـ)؟  وما قيمة قَ(جـ)؟</w:t>
        <w:br/>
        <w:t>:* نظرية رول</w:t>
        <w:br/>
        <w:t xml:space="preserve">إذا كان ق(س) اقرتاناً متصالً يف الفرتة  [أ ، ب]، وقابالً لالشتقاق يف ]أ ، ب[، وكان </w:t>
        <w:br/>
        <w:t>ق(أ) = ق(ب) فإنه يوجد عدد حقيقي واحد عىل األقل جـ ∊ ]أ ، ب[ بحيث قَ(جـ) = ٠</w:t>
        <w:br/>
        <w:t xml:space="preserve">]. ثم جد ١ ،  ٦ حيقق رشوط نظرية رول يف الفرتة [٠-  س- </w:t>
        <w:tab/>
        <w:t>:</w:t>
        <w:tab/>
        <w:t xml:space="preserve"> </w:t>
        <w:tab/>
        <w:t xml:space="preserve"> بيّ أن االقرتان ق(س) = س٢١  مثال</w:t>
        <w:br/>
        <w:t>قيمة، أو قيم جـ التي تعينها النظرية.</w:t>
        <w:br/>
        <w:t xml:space="preserve">]١ ، </w:t>
        <w:tab/>
        <w:t xml:space="preserve"> نبحث يف حتقق رشوط نظرية رول عىل اإلقرتان  ق(س) يف الفرتة [٠١</w:t>
        <w:br/>
        <w:tab/>
        <w:t xml:space="preserve"> </w:t>
        <w:tab/>
        <w:t xml:space="preserve">: </w:t>
        <w:tab/>
        <w:t xml:space="preserve"> احلل</w:t>
        <w:br/>
        <w:t xml:space="preserve">[ ألنه كثري حدود١ ، ] وقابل لالشتقاق يف الفرتة ]٠١ ، </w:t>
        <w:tab/>
        <w:t xml:space="preserve"> </w:t>
        <w:tab/>
        <w:t xml:space="preserve"> ق(س) متصل يف الفرتة [٠</w:t>
        <w:br/>
        <w:t>) ١(٦  ،  ومنها   ق(٠) = ق- = )١(٦ ، ق- = )</w:t>
        <w:tab/>
        <w:t xml:space="preserve"> </w:t>
        <w:tab/>
        <w:t xml:space="preserve"> ق(٠</w:t>
        <w:br/>
        <w:tab/>
        <w:t xml:space="preserve"> </w:t>
        <w:tab/>
        <w:t xml:space="preserve"> حتققت رشوط نظرية رول </w:t>
        <w:br/>
        <w:t xml:space="preserve">[ بحيث قَ(جـ) = ٠ ١ ، </w:t>
        <w:tab/>
        <w:t xml:space="preserve"> </w:t>
        <w:tab/>
        <w:t xml:space="preserve"> إذن يوجد عىل األقل جـ ∊ ]٠</w:t>
        <w:br/>
        <w:t>٢</w:t>
        <w:tab/>
        <w:t xml:space="preserve"> نجد قيمة/ قيم جـ التي تعينها النظرية:</w:t>
        <w:br/>
        <w:t xml:space="preserve"> = ٠١ -  ومنها  قَ(جـ) = ٢جـ١ - </w:t>
        <w:tab/>
        <w:t xml:space="preserve"> </w:t>
        <w:tab/>
        <w:t xml:space="preserve"> قَ(س) = ٢س</w:t>
        <w:br/>
        <w:t>[١ ،  ∊ ]٠١</w:t>
        <w:br/>
        <w:tab/>
        <w:t xml:space="preserve"> </w:t>
        <w:tab/>
        <w:t xml:space="preserve"> جـ =  ٢</w:t>
        <w:br/>
        <w:t>)1961( *</w:t>
        <w:tab/>
        <w:t xml:space="preserve"> ميشيل رول :  هو عامل رياضيات فرنيس اشتهر بوضعه مربهنة رول</w:t>
        <w:br/>
        <w:t>للعلمي فقط</w:t>
        <w:br/>
      </w:r>
    </w:p>
    <w:p>
      <w:pPr>
        <w:pStyle w:val="Heading1"/>
      </w:pPr>
      <w:r>
        <w:t>Page 59</w:t>
      </w:r>
    </w:p>
    <w:p>
      <w:r>
        <w:t>55</w:t>
        <w:br/>
        <w:t xml:space="preserve"> ]π ،  ٢جاس حيقق رشوط نظرية رول يف الفرتة [أ+  مثال ٢</w:t>
        <w:tab/>
        <w:t>:</w:t>
        <w:tab/>
        <w:t xml:space="preserve"> </w:t>
        <w:tab/>
        <w:t xml:space="preserve"> إذا علمت أن االقرتان ق(س) = جتا٢س</w:t>
        <w:br/>
        <w:t xml:space="preserve">حيث أ &gt; 0  ، فام قيمة/قيم الثابت أ ؟                                                                  </w:t>
        <w:br/>
        <w:t>]   π ،  احلل</w:t>
        <w:tab/>
        <w:t xml:space="preserve"> :</w:t>
        <w:tab/>
        <w:t xml:space="preserve"> </w:t>
        <w:tab/>
        <w:t xml:space="preserve"> بام أن االقرتان ق(س) حيقق رشوط نظرية رول  يف الفرتة  [أ</w:t>
        <w:br/>
        <w:t xml:space="preserve">   (ملاذا؟)  ١ =  ٢جاأ+ )  ومنها   جتا٢أπ(فإن</w:t>
        <w:tab/>
        <w:t xml:space="preserve"> ق(أ) = ق</w:t>
        <w:br/>
        <w:t xml:space="preserve"> ٢جاأ = ٠ </w:t>
        <w:tab/>
        <w:t xml:space="preserve"> </w:t>
        <w:tab/>
        <w:t xml:space="preserve"> ..... </w:t>
        <w:tab/>
        <w:t xml:space="preserve"> </w:t>
        <w:tab/>
        <w:t xml:space="preserve"> (ملاذا؟) + ٢جا٢أ- </w:t>
        <w:tab/>
        <w:t>إذن</w:t>
        <w:br/>
        <w:t xml:space="preserve">  (مرفوضة)π ، ) = ٠</w:t>
        <w:tab/>
        <w:t xml:space="preserve"> </w:t>
        <w:tab/>
        <w:t xml:space="preserve"> ومنها</w:t>
        <w:tab/>
        <w:t xml:space="preserve"> إما  جاأ = ٠  فتكون  أ = ٠١ - </w:t>
        <w:tab/>
        <w:t xml:space="preserve"> </w:t>
        <w:tab/>
        <w:t xml:space="preserve"> ٢جاأ(جاأ</w:t>
        <w:br/>
        <w:t>π</w:t>
        <w:br/>
        <w:t xml:space="preserve">    فتكون  أ =  ٢١ = ) = ٠</w:t>
        <w:tab/>
        <w:t xml:space="preserve"> </w:t>
        <w:tab/>
        <w:t xml:space="preserve"> ومنها</w:t>
        <w:tab/>
        <w:t xml:space="preserve"> جاأ١ - أو </w:t>
        <w:tab/>
        <w:t xml:space="preserve"> </w:t>
        <w:tab/>
        <w:t xml:space="preserve"> (جاأ</w:t>
        <w:br/>
        <w:t xml:space="preserve">١- &lt; ٤ ≤ س- </w:t>
        <w:tab/>
        <w:t xml:space="preserve">، </w:t>
        <w:tab/>
        <w:t xml:space="preserve"> </w:t>
        <w:tab/>
        <w:t xml:space="preserve"> ٢- س</w:t>
        <w:br/>
        <w:t xml:space="preserve">١ ≤  ≤ س١- </w:t>
        <w:tab/>
        <w:t xml:space="preserve">، </w:t>
        <w:tab/>
        <w:t xml:space="preserve"> ٧-  مثال ٣</w:t>
        <w:tab/>
        <w:t>:</w:t>
        <w:tab/>
        <w:t xml:space="preserve"> </w:t>
        <w:tab/>
        <w:t xml:space="preserve"> ابحث يف حتقق رشوط نظرية رول عىل االقرتان ق(س) =  س٢</w:t>
        <w:br/>
        <w:t>] ثم جد قيمة/قيم جـ التي حتددها النظرية (إن وجدت).1 ، 4-[ يف الفرتة</w:t>
        <w:br/>
        <w:t>]  1 ، 4-[  احلل</w:t>
        <w:tab/>
        <w:t xml:space="preserve"> :</w:t>
        <w:tab/>
        <w:t xml:space="preserve"> </w:t>
        <w:tab/>
        <w:t xml:space="preserve"> نبحث يف حتقق رشوط نظرية رول عىل اإلقرتان ق(س) يف الفرتة</w:t>
        <w:br/>
        <w:t xml:space="preserve">[ ألنه كثري حدود1- ، 4-[ </w:t>
        <w:tab/>
        <w:t xml:space="preserve"> ق(س) متصل يف١  </w:t>
        <w:br/>
        <w:t xml:space="preserve">] ألنه كثري حدود1 ، 1-] </w:t>
        <w:tab/>
        <w:t xml:space="preserve"> </w:t>
        <w:tab/>
        <w:t xml:space="preserve"> ق(س) متصل يف</w:t>
        <w:br/>
        <w:t xml:space="preserve">  </w:t>
        <w:tab/>
        <w:t xml:space="preserve"> </w:t>
        <w:tab/>
        <w:t xml:space="preserve"> ..... </w:t>
        <w:tab/>
        <w:t xml:space="preserve"> </w:t>
        <w:tab/>
        <w:t xml:space="preserve"> (ملاذا؟) 1- = </w:t>
        <w:tab/>
        <w:t xml:space="preserve"> </w:t>
        <w:tab/>
        <w:t xml:space="preserve"> لكن ق(س) غري متصل عند س</w:t>
        <w:br/>
        <w:t xml:space="preserve">] 1 ، 4-[  </w:t>
        <w:tab/>
        <w:t xml:space="preserve"> </w:t>
        <w:tab/>
        <w:t xml:space="preserve"> ومنها فإن ق(س) غري متصل عىل</w:t>
        <w:br/>
        <w:t xml:space="preserve"> ، ١- &lt; ٤ &lt; س- </w:t>
        <w:tab/>
        <w:t xml:space="preserve">، </w:t>
        <w:tab/>
        <w:t xml:space="preserve"> </w:t>
        <w:tab/>
        <w:t xml:space="preserve"> </w:t>
        <w:tab/>
        <w:t>١</w:t>
        <w:br/>
        <w:t xml:space="preserve">١ &lt;  &lt; س١- </w:t>
        <w:tab/>
        <w:t xml:space="preserve">، </w:t>
        <w:tab/>
        <w:t xml:space="preserve"> </w:t>
        <w:tab/>
        <w:t>٢</w:t>
        <w:tab/>
        <w:t xml:space="preserve"> قَ(س) =  ٢س</w:t>
        <w:br/>
        <w:t>) غري موجودة  (ملاذا؟)١-(َ</w:t>
        <w:tab/>
        <w:t xml:space="preserve"> </w:t>
        <w:tab/>
        <w:t xml:space="preserve"> ق</w:t>
        <w:br/>
        <w:t xml:space="preserve">[ 1 ، 4-] </w:t>
        <w:tab/>
        <w:t xml:space="preserve"> </w:t>
        <w:tab/>
        <w:t xml:space="preserve"> إذن ق(س) غري قابل لالشتقاق عىل</w:t>
        <w:br/>
        <w:t>٦- = )١(٤) = ق-(٣</w:t>
        <w:tab/>
        <w:t xml:space="preserve"> ق</w:t>
        <w:br/>
        <w:t xml:space="preserve">] ، وهذا ال يعني بالرضورة عدم وجود قيم1 ، 4-[ </w:t>
        <w:tab/>
        <w:t xml:space="preserve"> </w:t>
        <w:tab/>
        <w:t xml:space="preserve"> مل تتحقق رشوط نظرية رول عىل</w:t>
        <w:br/>
        <w:tab/>
        <w:t xml:space="preserve"> </w:t>
        <w:tab/>
        <w:t xml:space="preserve"> لـِ جـ ، وللبحث عن قيم  جـ  بحيث  قَ(جـ) = ٠  فإنه:   </w:t>
        <w:br/>
        <w:t xml:space="preserve">   تكون   قَ(س) ≠ ٠ ، ال يوجد جـ يف هذه الفرتة١- &lt; ٤ &lt; س-  </w:t>
        <w:tab/>
        <w:t xml:space="preserve"> </w:t>
        <w:tab/>
        <w:t xml:space="preserve"> عندما</w:t>
        <w:br/>
        <w:t xml:space="preserve">[1 ، 1-] ∊  فإن  ٢جـ = ٠ ، أي أن   جـ = ٠١ &lt;  &lt; س١-  </w:t>
        <w:tab/>
        <w:t xml:space="preserve"> </w:t>
        <w:tab/>
        <w:t xml:space="preserve"> عندما</w:t>
        <w:br/>
        <w:tab/>
        <w:t xml:space="preserve"> </w:t>
        <w:tab/>
        <w:t xml:space="preserve"> هل يتعارض هذا مع نظرية رول ؟ </w:t>
        <w:tab/>
        <w:t xml:space="preserve"> </w:t>
        <w:tab/>
        <w:t xml:space="preserve"> ..... </w:t>
        <w:tab/>
        <w:t xml:space="preserve"> </w:t>
        <w:tab/>
        <w:t xml:space="preserve"> (ملاذا؟)</w:t>
        <w:br/>
      </w:r>
    </w:p>
    <w:p>
      <w:pPr>
        <w:pStyle w:val="Heading1"/>
      </w:pPr>
      <w:r>
        <w:t>Page 60</w:t>
      </w:r>
    </w:p>
    <w:p>
      <w:r>
        <w:t>65</w:t>
        <w:br/>
        <w:t xml:space="preserve">  ، ب] حيقق رشوط1-[ ∊  ، س) أ+  ٦)(س+  ٥س- (س٢</w:t>
        <w:br/>
        <w:t xml:space="preserve"> ٣- س</w:t>
        <w:br/>
        <w:t xml:space="preserve"> مثال ٤</w:t>
        <w:tab/>
        <w:t>:</w:t>
        <w:tab/>
        <w:t xml:space="preserve"> </w:t>
        <w:tab/>
        <w:t xml:space="preserve"> إذا علمت أن االقرتان ق(س) = </w:t>
        <w:br/>
        <w:t xml:space="preserve"> ، ب]، وكانت قيمة جـ التي تعينها النظرية هي جـ = ٠، فجد الثابتني أ ، ب1-[ نظرية رول يف</w:t>
        <w:br/>
        <w:t xml:space="preserve"> ، ب] فإن:1-[  احلل</w:t>
        <w:tab/>
        <w:t xml:space="preserve"> :</w:t>
        <w:tab/>
        <w:t xml:space="preserve"> </w:t>
        <w:tab/>
        <w:t xml:space="preserve"> بام أن االقرتان ق(س) حيقق رشوط نظرية رول يف الفرتة</w:t>
        <w:br/>
        <w:t xml:space="preserve"> ، ب] ومنها فإن ب &lt; 3،</w:t>
        <w:tab/>
        <w:t xml:space="preserve"> ..... </w:t>
        <w:tab/>
        <w:t xml:space="preserve"> </w:t>
        <w:tab/>
        <w:t xml:space="preserve"> (ملاذا؟) 1-[ ق(س) متصل يف</w:t>
        <w:br/>
        <w:t xml:space="preserve"> ٢أ</w:t>
        <w:tab/>
        <w:t xml:space="preserve"> ،    س ≠ ٣</w:t>
        <w:tab/>
        <w:t xml:space="preserve"> </w:t>
        <w:tab/>
        <w:t xml:space="preserve"> (ملاذا؟)-  ٢س-  أس+  أ) = س٢+  ٢)(س- وبالتايل  ق(س) = (س</w:t>
        <w:br/>
        <w:t>)</w:t>
        <w:tab/>
        <w:t xml:space="preserve"> </w:t>
        <w:tab/>
        <w:t xml:space="preserve"> (ملاذا؟)1( </w:t>
        <w:tab/>
        <w:t xml:space="preserve">......... </w:t>
        <w:tab/>
        <w:t xml:space="preserve"> </w:t>
        <w:tab/>
        <w:t xml:space="preserve"> أ-  أب = ٣+  ٢ب- )  فان  ب٢١-(وبام أن ق(ب) = ق</w:t>
        <w:br/>
        <w:t xml:space="preserve"> ، ب[ 1-] ∊  ٢ ، س-  أ+ لكن قَ(س) = ٢س</w:t>
        <w:br/>
        <w:t>وبام أن جـ = ٠ فإن قَ(٠) = ٠ ومنها أ = ٢ (ملاذا؟)</w:t>
        <w:br/>
        <w:t>١ = ) نحصل عىل أن قيمة  ب1( بتعويض قيمة أ = ٢  يف املعادلة</w:t>
        <w:br/>
        <w:t xml:space="preserve"> مثال ٥</w:t>
        <w:tab/>
        <w:t>:</w:t>
        <w:tab/>
        <w:t xml:space="preserve"> </w:t>
        <w:tab/>
        <w:t xml:space="preserve"> إذا كان ق(س) اقرتاناً متصالً عىل [أ ، جـ] بحيث قَ(س) موجودة يف ]أ ، جـ[ ، </w:t>
        <w:br/>
        <w:t>وكان ق(أ) = ق(ب) = ق(جـ)، حيث أ &lt; ب &lt; جـ.</w:t>
        <w:br/>
        <w:t xml:space="preserve">أثبت وجود عدد حقيقي واحد عىل األقل  د ∊ ]أ ، جـ[   بحيث قَ(د) = ٠    </w:t>
        <w:br/>
        <w:tab/>
        <w:t xml:space="preserve"> نبحث يف حتقق رشوط نظرية رول عىل االقرتان ق(س) يف [أ ، ب]١</w:t>
        <w:br/>
        <w:tab/>
        <w:t xml:space="preserve"> </w:t>
        <w:tab/>
        <w:t xml:space="preserve">: </w:t>
        <w:tab/>
        <w:t xml:space="preserve"> احلل</w:t>
        <w:br/>
        <w:tab/>
        <w:t xml:space="preserve"> </w:t>
        <w:tab/>
        <w:t xml:space="preserve"> وحيث أن قَ(س) موجودة يف ]أ ، جـ[ فإن:</w:t>
        <w:br/>
        <w:tab/>
        <w:t xml:space="preserve"> </w:t>
        <w:tab/>
        <w:t xml:space="preserve"> ق(س) متصل عىل  [أ ، ب] و قابل لالشتقاق  عىل ]أ ، ب[ ، ق(أ) = ق(ب)</w:t>
        <w:br/>
        <w:t>) = ٠١ ∊ ]أ ، ب[ بحيث قَ(جـ١</w:t>
        <w:tab/>
        <w:t>∴</w:t>
        <w:tab/>
        <w:t xml:space="preserve"> حتققت رشوط نظرية رول ومنها يوجد جـ</w:t>
        <w:br/>
        <w:t>٢</w:t>
        <w:tab/>
        <w:t xml:space="preserve"> نبحث يف رشوط نظرية رول عىل االقرتان ق(س) يف [ب ، جـ]</w:t>
        <w:br/>
        <w:tab/>
        <w:t xml:space="preserve"> </w:t>
        <w:tab/>
        <w:t xml:space="preserve"> ق(س) متصل عىل [ب ، جـ] وقابل لالشتقاق عىل ]ب ، جـ[ ،  ق(ب) = ق(جـ)</w:t>
        <w:br/>
        <w:tab/>
        <w:t>∴</w:t>
        <w:tab/>
        <w:t xml:space="preserve"> حتققت رشوط نظرية رول ، ومنها يوجد جـ٢ ∊ ]ب ، جـ[ بحيث قَ(جـ٢) = ٠</w:t>
        <w:br/>
        <w:t xml:space="preserve"> &lt; جـ٢ </w:t>
        <w:tab/>
        <w:t xml:space="preserve"> ..... </w:t>
        <w:tab/>
        <w:t xml:space="preserve"> </w:t>
        <w:tab/>
        <w:t xml:space="preserve"> (ملاذا؟)         ١</w:t>
        <w:tab/>
        <w:t xml:space="preserve"> </w:t>
        <w:tab/>
        <w:t xml:space="preserve"> الحظ أن  جـ</w:t>
        <w:br/>
        <w:t xml:space="preserve"> ، جـ٢]١٣</w:t>
        <w:tab/>
        <w:t xml:space="preserve"> نبحث يف حتقق رشوط نظرية رول عىل االقرتان قَ(س) يف [جـ</w:t>
        <w:br/>
        <w:t xml:space="preserve"> ، جـ٢[    (ملاذا؟)١ ، جـ٢] وقابل لالشتقاق يف    ]جـ١</w:t>
        <w:tab/>
        <w:t xml:space="preserve"> </w:t>
        <w:tab/>
        <w:t xml:space="preserve"> قَ(س) متصل يف [جـ</w:t>
        <w:br/>
        <w:t>) = قَ(جـ٢)    ١</w:t>
        <w:tab/>
        <w:t xml:space="preserve"> </w:t>
        <w:tab/>
        <w:t xml:space="preserve"> قَ(جـ</w:t>
        <w:br/>
        <w:t xml:space="preserve"> ، جـ٢]١∴</w:t>
        <w:tab/>
        <w:t xml:space="preserve"> </w:t>
        <w:tab/>
        <w:t xml:space="preserve"> حتققت رشوط نظرية رول عىل قَ(س) يف [جـ</w:t>
        <w:br/>
        <w:t xml:space="preserve"> ، جـ٢[ ⊆ ] أ ، جـ [ بحيث  قَ(د) = ٠١يوجد عىل األقل عدد مثل   د ∊ ]جـ</w:t>
        <w:br/>
      </w:r>
    </w:p>
    <w:p>
      <w:pPr>
        <w:pStyle w:val="Heading1"/>
      </w:pPr>
      <w:r>
        <w:t>Page 61</w:t>
      </w:r>
    </w:p>
    <w:p>
      <w:r>
        <w:t>75</w:t>
        <w:br/>
        <w:t xml:space="preserve">* </w:t>
        <w:tab/>
        <w:t xml:space="preserve"> )Mean Value Theorem(  ثانياً:</w:t>
        <w:tab/>
        <w:t xml:space="preserve"> </w:t>
        <w:tab/>
        <w:t xml:space="preserve"> </w:t>
        <w:tab/>
        <w:t xml:space="preserve"> نظرية القيمة املتوسطة</w:t>
        <w:br/>
        <w:t xml:space="preserve"> نشاط ٢: </w:t>
        <w:tab/>
        <w:t xml:space="preserve"> الشكل املجاور يمثل منحنى االقرتان ق(س) يف الفرتة  [أ ، ب] . </w:t>
        <w:br/>
        <w:t>هل ق(س) متصل يف [أ ، ب]، وقابل لالشتقاق يف ]أ ، ب[؟</w:t>
        <w:br/>
        <w:t>ما ميل القاطع الواصل بني النقطتني (أ ، ق(أ)) ، (ب ، ق(ب))؟</w:t>
        <w:br/>
        <w:t xml:space="preserve"> 1هل ميل مماس املنحنى عند س = جـ</w:t>
        <w:br/>
        <w:t xml:space="preserve">يساوي ميل القاطع؟ </w:t>
        <w:tab/>
        <w:t xml:space="preserve"> ..... </w:t>
        <w:tab/>
        <w:t xml:space="preserve"> </w:t>
        <w:tab/>
        <w:t xml:space="preserve"> (ملاذا؟)</w:t>
        <w:br/>
        <w:t>هل يوجد يف الشكل مماسات أخرى هلا نفس امليل؟</w:t>
        <w:br/>
        <w:t>أ١جـ</w:t>
        <w:br/>
        <w:t>ب</w:t>
        <w:br/>
        <w:t>ق(س)</w:t>
        <w:br/>
        <w:t>مماس</w:t>
        <w:br/>
        <w:t>قاطع</w:t>
        <w:br/>
        <w:t>ق(أ)</w:t>
        <w:br/>
        <w:t>ق(ب)</w:t>
        <w:br/>
        <w:t>)١ق(جـ</w:t>
        <w:br/>
        <w:t>ص</w:t>
        <w:br/>
        <w:t>س</w:t>
        <w:br/>
        <w:t xml:space="preserve"> :نظرية القيمة املتوسطة</w:t>
        <w:br/>
        <w:t>إذا كان ق(س) اقرتانا متصالً يف [أ ، ب] وقابالً لالشتقاق يف ]أ ، ب[</w:t>
        <w:br/>
        <w:t>) ق(أ- )ق(ب</w:t>
        <w:br/>
        <w:t xml:space="preserve"> أ- ب</w:t>
        <w:br/>
        <w:t xml:space="preserve">فإنه يوجد عدد حقيقي واحد عىل األقل جـ ∊ ]أ ، ب[ بحيث أن قَ(جـ) = </w:t>
        <w:br/>
        <w:t>] ثم ١ ، ٢-[   حيقق رشوط نظرية القيمة املتوسطة يف الفرتة١ +  مثال ٦</w:t>
        <w:tab/>
        <w:t>:</w:t>
        <w:tab/>
        <w:t xml:space="preserve"> </w:t>
        <w:tab/>
        <w:t xml:space="preserve"> بيّ أن االقرتان ق(س) = س٣</w:t>
        <w:br/>
        <w:t>جد قيمة/ قيم جـ التي حتددها النظرية.</w:t>
        <w:br/>
        <w:t>] ١ ، ٢-[  احلل</w:t>
        <w:tab/>
        <w:t xml:space="preserve"> :</w:t>
        <w:tab/>
        <w:t xml:space="preserve"> </w:t>
        <w:tab/>
        <w:t xml:space="preserve"> نبحث يف حتقق رشوط نظرية القيمة املتوسطة عىل االقرتان ق(س)  يف</w:t>
        <w:br/>
        <w:t>[ ألنه كثري ١ ، ٢-] ]، وقابل لالشتقاق يف الفرتة١ ، ٢-[ االقرتان ق(س) متصل يف الفرتة</w:t>
        <w:br/>
        <w:t>]        ١ ، ٢-[ حدود، إذن حتققت رشوط نظرية القيمة املتوسطة عىل االقرتان ق(س) يف</w:t>
        <w:br/>
        <w:t xml:space="preserve"> )٢-( ق- )١(ق</w:t>
        <w:br/>
        <w:t>٢)-( - ١</w:t>
        <w:br/>
        <w:t xml:space="preserve"> = )[  بحيث قَ(جـ١ ، ٢-] ∊ يوجد عىل األقل جـ</w:t>
        <w:br/>
        <w:t>١ ± =    أي أن  جـ)٧-( - ٢</w:t>
        <w:br/>
        <w:t>٣</w:t>
        <w:br/>
        <w:t xml:space="preserve">ومنها ٣جـ٢ = </w:t>
        <w:br/>
        <w:t xml:space="preserve">[ </w:t>
        <w:tab/>
        <w:t xml:space="preserve"> </w:t>
        <w:tab/>
        <w:t xml:space="preserve"> .....</w:t>
        <w:tab/>
        <w:t>(ملاذا ؟)١ ، ٢-] ∊ ١- = ومنها  جـ</w:t>
        <w:br/>
        <w:t>)1813-1  (637Lagrange *</w:t>
        <w:tab/>
        <w:t xml:space="preserve"> تنسب نظرية القيمة املتوسطة للريايض الفرنيس الغرانج</w:t>
        <w:br/>
      </w:r>
    </w:p>
    <w:p>
      <w:pPr>
        <w:pStyle w:val="Heading1"/>
      </w:pPr>
      <w:r>
        <w:t>Page 62</w:t>
      </w:r>
    </w:p>
    <w:p>
      <w:r>
        <w:t>85</w:t>
        <w:br/>
        <w:t xml:space="preserve"> ،  حيقق رشوط١- ≤ ٣ ≤ س- </w:t>
        <w:tab/>
        <w:t xml:space="preserve">، </w:t>
        <w:tab/>
        <w:t xml:space="preserve"> ب+ أس</w:t>
        <w:br/>
        <w:t xml:space="preserve"> &lt; س ≤ ٥١- </w:t>
        <w:tab/>
        <w:t xml:space="preserve">، </w:t>
        <w:tab/>
        <w:t xml:space="preserve"> </w:t>
        <w:tab/>
        <w:t xml:space="preserve"> س٢-  = ) مثال ٧</w:t>
        <w:tab/>
        <w:t>:</w:t>
        <w:tab/>
        <w:t xml:space="preserve"> </w:t>
        <w:tab/>
        <w:t xml:space="preserve"> إذا علمت أن االقرتان  ق(س</w:t>
        <w:br/>
        <w:t>٣ ، ٥] ، جد الثابتني أ ، ب.-[  نظرية القيمة املتوسطة يف الفرتة</w:t>
        <w:br/>
        <w:t>٣ ، ٥]  فإن: -[  احلل</w:t>
        <w:tab/>
        <w:t xml:space="preserve"> :</w:t>
        <w:tab/>
        <w:t xml:space="preserve"> </w:t>
        <w:tab/>
        <w:t xml:space="preserve"> بام أن ق(س) حيقق رشوط نظرية القيمة املتوسطة يف الفرتة</w:t>
        <w:br/>
        <w:t>١- = ٣ ، ٥] ومنه ق(س)  متصل عند  س-[  ق(س) متصل عىل</w:t>
        <w:br/>
        <w:t xml:space="preserve">) 1( </w:t>
        <w:tab/>
        <w:t xml:space="preserve"> </w:t>
        <w:tab/>
        <w:t xml:space="preserve">.......... </w:t>
        <w:tab/>
        <w:t xml:space="preserve"> </w:t>
        <w:tab/>
        <w:t xml:space="preserve">١- =  ب+ أ- </w:t>
        <w:tab/>
        <w:t>:أي أن</w:t>
        <w:br/>
        <w:t>٣ ، ٥[: -]  كام أن:</w:t>
        <w:tab/>
        <w:t xml:space="preserve"> ق(س) قابل لالشتقاق يف</w:t>
        <w:br/>
        <w:t xml:space="preserve">،  أ ، ب ∊ ح ١- ≤ ٣ &lt; س- </w:t>
        <w:tab/>
        <w:t xml:space="preserve">، </w:t>
        <w:tab/>
        <w:t xml:space="preserve"> </w:t>
        <w:tab/>
        <w:t xml:space="preserve"> </w:t>
        <w:tab/>
        <w:t>أ</w:t>
        <w:br/>
        <w:t xml:space="preserve"> &lt; س &lt; ٥١- </w:t>
        <w:tab/>
        <w:t xml:space="preserve">، </w:t>
        <w:tab/>
        <w:t>٢س-  = )قَ(س</w:t>
        <w:br/>
        <w:t xml:space="preserve"> وينتج أن:  أ = ٢</w:t>
        <w:br/>
        <w:t>-)١-(َ = ق</w:t>
        <w:br/>
        <w:t>+)١-(َوتكون ق</w:t>
        <w:br/>
        <w:t>١ = ) ينتج أن  ب1(  بتعويض قيمة  أ = ٢ يف املعادلة</w:t>
        <w:br/>
        <w:t>]، ١ ، ] يف الفرتة [٠١ +  مثال ٨</w:t>
        <w:tab/>
        <w:t>:</w:t>
        <w:tab/>
        <w:t xml:space="preserve"> </w:t>
        <w:tab/>
        <w:t xml:space="preserve"> ابحث يف حتقق رشوط نظرية القيمة املتوسطة لالقرتان ق(س) = [٢س</w:t>
        <w:br/>
        <w:t>ثم جد قيمة/قيم جـ التي تعينها النظرية (إن وجدت).</w:t>
        <w:br/>
        <w:t xml:space="preserve"> احلل</w:t>
        <w:tab/>
        <w:t xml:space="preserve"> :</w:t>
        <w:tab/>
        <w:t xml:space="preserve"> </w:t>
        <w:tab/>
        <w:t xml:space="preserve"> نكتب االقرتان ق(س) دون استخدام رمز أكرب عدد صحيح.</w:t>
        <w:br/>
        <w:t>١</w:t>
        <w:br/>
        <w:t>٠</w:t>
        <w:tab/>
        <w:t xml:space="preserve"> </w:t>
        <w:tab/>
        <w:t xml:space="preserve"> ،</w:t>
        <w:tab/>
        <w:t xml:space="preserve"> </w:t>
        <w:tab/>
        <w:t xml:space="preserve"> ٠ &lt; س &lt;  ٢</w:t>
        <w:br/>
        <w:t>١ &lt;  &lt; س١</w:t>
        <w:br/>
        <w:t>٢</w:t>
        <w:br/>
        <w:t>٠</w:t>
        <w:tab/>
        <w:t xml:space="preserve"> </w:t>
        <w:tab/>
        <w:t xml:space="preserve"> ،</w:t>
        <w:tab/>
        <w:t xml:space="preserve"> </w:t>
        <w:tab/>
        <w:br/>
        <w:t xml:space="preserve"> </w:t>
        <w:tab/>
        <w:t xml:space="preserve"> ومنها</w:t>
        <w:tab/>
        <w:t xml:space="preserve"> قَ(س) = </w:t>
        <w:br/>
        <w:t>١</w:t>
        <w:br/>
        <w:tab/>
        <w:t xml:space="preserve"> </w:t>
        <w:tab/>
        <w:t xml:space="preserve"> ،</w:t>
        <w:tab/>
        <w:t xml:space="preserve"> </w:t>
        <w:tab/>
        <w:t xml:space="preserve"> ٠ ≤ س &lt;  ٢١</w:t>
        <w:br/>
        <w:t>١ &lt;  ≤ س١</w:t>
        <w:br/>
        <w:t>٢</w:t>
        <w:br/>
        <w:t>٢</w:t>
        <w:tab/>
        <w:t xml:space="preserve"> </w:t>
        <w:tab/>
        <w:t xml:space="preserve"> ،</w:t>
        <w:tab/>
        <w:t xml:space="preserve"> </w:t>
        <w:tab/>
        <w:br/>
        <w:t>١ = ٣</w:t>
        <w:tab/>
        <w:t xml:space="preserve"> </w:t>
        <w:tab/>
        <w:t xml:space="preserve"> ،</w:t>
        <w:tab/>
        <w:t xml:space="preserve"> </w:t>
        <w:tab/>
        <w:t xml:space="preserve"> س</w:t>
        <w:br/>
        <w:t xml:space="preserve">ق(س) = </w:t>
        <w:br/>
        <w:t>]١ ، نبحث يف حتقق رشوط نظرية القيمة املتوسطة عىل االقرتان ق(س) يف [٠</w:t>
        <w:br/>
        <w:t xml:space="preserve">]              </w:t>
        <w:tab/>
        <w:t xml:space="preserve"> </w:t>
        <w:tab/>
        <w:t xml:space="preserve"> </w:t>
        <w:tab/>
        <w:t xml:space="preserve"> (ملاذا؟) ١ ، ق(س) غري متصل يف  [٠</w:t>
        <w:br/>
        <w:t xml:space="preserve">[ </w:t>
        <w:tab/>
        <w:t xml:space="preserve"> </w:t>
        <w:tab/>
        <w:t xml:space="preserve"> </w:t>
        <w:tab/>
        <w:t xml:space="preserve"> (ملاذا؟)١ ، ق(س) غري قابل لالشتقاق  يف ] ٠</w:t>
        <w:br/>
        <w:t>] ، وهذا ال يعني عدم وجود قيم ١ ، مل تتحقق رشوط نظرية القيمة املتوسطة عىل ق(س) يف  [٠</w:t>
        <w:br/>
        <w:t xml:space="preserve">لـ جـ، وللبحث عن  قيمة /قيم جـ (إن وجدت) </w:t>
        <w:br/>
        <w:t xml:space="preserve"> = ٢ ) ق(٠- )١(ق</w:t>
        <w:br/>
        <w:t xml:space="preserve"> ٠- ١</w:t>
        <w:br/>
        <w:t xml:space="preserve"> = )قَ(جـ</w:t>
        <w:br/>
        <w:t>[ ١ ، [ ، وبالتايل ال يوجد جـ ∊ ] ٠١ ، لكن   قَ(س) ≠ ٢  ،  ⩝ س ∊ ] ٠</w:t>
        <w:br/>
      </w:r>
    </w:p>
    <w:p>
      <w:pPr>
        <w:pStyle w:val="Heading1"/>
      </w:pPr>
      <w:r>
        <w:t>Page 63</w:t>
      </w:r>
    </w:p>
    <w:p>
      <w:r>
        <w:t>95</w:t>
        <w:br/>
        <w:t xml:space="preserve">  ١- تمارين</w:t>
        <w:tab/>
        <w:t xml:space="preserve"> ٢</w:t>
        <w:br/>
        <w:tab/>
        <w:t xml:space="preserve"> بيّ أيّاً من االقرتانات اآلتية حيقق رشوط نظرية رول يف الفرتة  املعطاة، ثم جد قيمة، أو قيم جـ التي ١</w:t>
        <w:br/>
        <w:t xml:space="preserve"> .)حتددها النظرية يف كل حالة (إن وجدت</w:t>
        <w:br/>
        <w:t xml:space="preserve"> س٢  </w:t>
        <w:tab/>
        <w:t xml:space="preserve"> ، </w:t>
        <w:tab/>
        <w:t xml:space="preserve"> س ∊ [0 ، 4]- ٤س = )أ </w:t>
        <w:tab/>
        <w:t xml:space="preserve"> ق(س</w:t>
        <w:br/>
        <w:t xml:space="preserve"> ، ٣]١-[ ∊  ٣  </w:t>
        <w:tab/>
        <w:t xml:space="preserve"> ، </w:t>
        <w:tab/>
        <w:t xml:space="preserve"> س-  ٢س- ب</w:t>
        <w:tab/>
        <w:t xml:space="preserve"> ق(س) = س٢</w:t>
        <w:br/>
        <w:t xml:space="preserve"> ، ٢]١</w:t>
        <w:br/>
        <w:t>)</w:t>
        <w:tab/>
        <w:t xml:space="preserve">، </w:t>
        <w:tab/>
        <w:t xml:space="preserve"> س ∊ [ ٢١ س+ جـ</w:t>
        <w:tab/>
        <w:t xml:space="preserve"> ق(س) = لــو هـ(س</w:t>
        <w:br/>
        <w:t>]π</w:t>
        <w:br/>
        <w:t xml:space="preserve"> ٢جاس</w:t>
        <w:tab/>
        <w:t xml:space="preserve">، </w:t>
        <w:tab/>
        <w:t xml:space="preserve"> س ∊ [0 ،  ٢+ د </w:t>
        <w:tab/>
        <w:t xml:space="preserve"> ق(س) = جا٢س</w:t>
        <w:br/>
        <w:t>٢</w:t>
        <w:tab/>
        <w:t xml:space="preserve"> بيّ أيّاً من االقرتانات اآلتية حيقق رشوط نظرية القيمة املتوسطة يف الفرتة  املعطاة، ثم جد قيمة أو قيم </w:t>
        <w:br/>
        <w:t xml:space="preserve">جـ التي حتددها النظرية يف كل حالة (إن وجدت): </w:t>
        <w:br/>
        <w:t xml:space="preserve"> ، ٢]١-[ ∊ </w:t>
        <w:tab/>
        <w:t xml:space="preserve"> ،</w:t>
        <w:tab/>
        <w:t xml:space="preserve"> س١ -  س- أ </w:t>
        <w:tab/>
        <w:t xml:space="preserve"> ق(س) = س٣</w:t>
        <w:br/>
        <w:t xml:space="preserve"> ، ٢]١-[ ∊   </w:t>
        <w:tab/>
        <w:t xml:space="preserve"> </w:t>
        <w:tab/>
        <w:t xml:space="preserve"> </w:t>
        <w:tab/>
        <w:t xml:space="preserve"> ،</w:t>
        <w:tab/>
        <w:t xml:space="preserve"> س</w:t>
        <w:br/>
        <w:t>٤</w:t>
        <w:br/>
        <w:t xml:space="preserve"> ٢+ ب</w:t>
        <w:tab/>
        <w:t xml:space="preserve"> ق(س) =  س</w:t>
        <w:br/>
        <w:t xml:space="preserve"> ٢س</w:t>
        <w:tab/>
        <w:t xml:space="preserve"> ،</w:t>
        <w:tab/>
        <w:t xml:space="preserve"> س ∊ [٤ ، ٩]+ س = )جـ</w:t>
        <w:tab/>
        <w:t xml:space="preserve"> ق(س</w:t>
        <w:br/>
        <w:t xml:space="preserve"> ٢س</w:t>
        <w:tab/>
        <w:t xml:space="preserve"> </w:t>
        <w:tab/>
        <w:t xml:space="preserve"> </w:t>
        <w:tab/>
        <w:t xml:space="preserve"> </w:t>
        <w:tab/>
        <w:t xml:space="preserve"> ،</w:t>
        <w:tab/>
        <w:t xml:space="preserve"> ٠ ≤ س ≤ ٢ ،  </w:t>
        <w:tab/>
        <w:t xml:space="preserve"> حيقق رشوط نظرية القيمة املتوسطة يف + أس٢</w:t>
        <w:br/>
        <w:t xml:space="preserve"> </w:t>
        <w:tab/>
        <w:t xml:space="preserve"> ،</w:t>
        <w:tab/>
        <w:t xml:space="preserve"> ٢ &lt; س ≤ ٣١ ٢+  ب س- ٣</w:t>
        <w:tab/>
        <w:t xml:space="preserve"> إذا كان ق(س) =  س٣</w:t>
        <w:br/>
        <w:tab/>
        <w:t xml:space="preserve"> </w:t>
        <w:tab/>
        <w:t xml:space="preserve"> الفرتة  [0 ،3] ، جد قيم الثابتني أ ، ب، ثم جد قيمة/ قيم جـ التي حتددها النظرية.</w:t>
        <w:br/>
        <w:t xml:space="preserve"> ،  س ∊ [أ ، ب] ، س &gt; صفر، فأثبت باستخدم نظرية القيمة املتوسطة وجود ١٤</w:t>
        <w:tab/>
        <w:t xml:space="preserve"> إذا كان ق(س) = س</w:t>
        <w:br/>
        <w:t>عدد حقيقي واحد عىل االقل جـ ∊ ] أ ، ب [ ، بحيث جـ٢ = أ . ب</w:t>
        <w:br/>
        <w:t>٥</w:t>
        <w:tab/>
        <w:t xml:space="preserve"> إذا كان ع(س) = (ق ∘ هـ)(س)، س ∊ [أ ، ب]، ق(س) ، هـ(س) اقرتانني متصلني يف [أ ، ب] </w:t>
        <w:br/>
        <w:t>وقابلني لالشتقاق يف ]أ ، ب[، وكان هـ(أ)= ب، هـ(ب) = أ.</w:t>
        <w:br/>
        <w:t xml:space="preserve"> أ)-  ع(ب) = قَ(جـ)(ب- )</w:t>
        <w:tab/>
        <w:t xml:space="preserve"> </w:t>
        <w:tab/>
        <w:t xml:space="preserve"> أثبت وجود عدد واحد عىل األقل جـ ∊ ]أ ، ب[  بحيث  ع(أ</w:t>
        <w:br/>
        <w:t>] استخدم نظرية رول إلثبات أن القيمة التي تعينها π</w:t>
        <w:br/>
        <w:t>٦</w:t>
        <w:tab/>
        <w:t xml:space="preserve"> إذا كان ق(س) = سجتاس ، س ∊ [٠ ،  ٢</w:t>
        <w:br/>
        <w:t>النظرية هي عندما س = ظتاس.</w:t>
        <w:br/>
      </w:r>
    </w:p>
    <w:p>
      <w:pPr>
        <w:pStyle w:val="Heading1"/>
      </w:pPr>
      <w:r>
        <w:t>Page 64</w:t>
      </w:r>
    </w:p>
    <w:p>
      <w:r>
        <w:t>06</w:t>
        <w:br/>
        <w:t xml:space="preserve">)Increasing and Decreasing Functions( </w:t>
        <w:tab/>
        <w:t xml:space="preserve">  ٢</w:t>
        <w:tab/>
        <w:t xml:space="preserve"> </w:t>
        <w:tab/>
        <w:t xml:space="preserve"> </w:t>
        <w:tab/>
        <w:t xml:space="preserve"> االقرتانات املتزايدة واملتناقصة- ٢</w:t>
        <w:br/>
        <w:t>:</w:t>
        <w:tab/>
        <w:tab/>
        <w:t xml:space="preserve"> أراد أحد املغامرين السري بسيارته عىل شارع 1  نشاط</w:t>
        <w:br/>
        <w:t xml:space="preserve">فوق  سلسلة  اجلبال  التي  تراها  يف  الصورة، </w:t>
        <w:br/>
        <w:t xml:space="preserve">مبتدئاً  من  النقطة  (أ)  ومنتهياً  بالنقطة  (و)، </w:t>
        <w:br/>
        <w:t xml:space="preserve">بحيث يلتزم بخط السري الظاهر يف الصورة. </w:t>
        <w:br/>
        <w:t xml:space="preserve"> )تالحظ أن السيارة أثناء سريها بني (أ) ، ( ب</w:t>
        <w:br/>
        <w:t>تكون يف حالة صعود.</w:t>
        <w:br/>
        <w:t xml:space="preserve">حدد نقطتني عىل الصورة تكون السيارة بينهام يف حالة نزول. إذا كانت إحداثيات النقطة </w:t>
        <w:br/>
        <w:t xml:space="preserve"> ؟١) وإحداثيات النقطة جـ(س٢ ، ص٢)، أهيام أكرب ص٢ أم ص١ ، ص١ب(س</w:t>
        <w:br/>
        <w:t xml:space="preserve"> :تعريف</w:t>
        <w:br/>
        <w:t xml:space="preserve"> ، س٢ ∊ [أ ، ب]١يكون منحنى االقرتان ق(س) املعرف يف [ أ، ب] ، س</w:t>
        <w:br/>
        <w:t>) &lt; ق(س٢)١ &lt; س٢ فإن ق(س١</w:t>
        <w:tab/>
        <w:t xml:space="preserve"> متزايداً يف [ أ، ب] إذا حتقق الرشط: عندما س١</w:t>
        <w:br/>
        <w:t>)) &gt; ق(س٢١ &lt; س٢ فإن ق(س١٢</w:t>
        <w:tab/>
        <w:t xml:space="preserve"> متناقصاً يف [ أ، ب] إذا حتقق الرشط: عندما س</w:t>
        <w:br/>
        <w:t>) = ق(س٢)١ &lt; س٢ فإن ق(س١٣</w:t>
        <w:tab/>
        <w:t xml:space="preserve"> ثابتاً يف [ أ، ب] إذا حتقق الرشط: عندما س</w:t>
        <w:br/>
        <w:tab/>
        <w:t>:</w:t>
        <w:tab/>
        <w:t xml:space="preserve"> </w:t>
        <w:tab/>
        <w:t xml:space="preserve"> يف  الشكل  املجاور،  حدد  الفرتات  التي  يكون  فيها ١  مثال</w:t>
        <w:br/>
        <w:t>منحنى االقرتان ق(س) متزايداً، أو متناقصاً، أو ثابتاً.</w:t>
        <w:br/>
        <w:t>أ</w:t>
        <w:br/>
        <w:t>جـ</w:t>
        <w:br/>
        <w:t>د</w:t>
        <w:br/>
        <w:t>ق(س)</w:t>
        <w:br/>
        <w:t>ب ] احلل</w:t>
        <w:tab/>
        <w:t xml:space="preserve"> :</w:t>
        <w:tab/>
        <w:t xml:space="preserve"> </w:t>
        <w:tab/>
        <w:t xml:space="preserve"> </w:t>
        <w:tab/>
        <w:t xml:space="preserve"> يكون  منحنى  االقرتان  ق(س)  ثابتاً  يف  [  أ،  جـ</w:t>
        <w:br/>
        <w:t xml:space="preserve">ويكون متناقصاً يف [جـ ، د] ألنه كلام زادت قيمة </w:t>
        <w:br/>
        <w:t xml:space="preserve">س يف الفرتة [جـ ، د] تقل قيمة ق(س)، ويكون </w:t>
        <w:br/>
        <w:t>متزايداً يف  [د ، ب]   (ملاذا؟)</w:t>
        <w:br/>
        <w:t>(مالحظة : ال يطلب من الطالب التحقق من التزايد والتناقص جربياً باستخدام التعريف)</w:t>
        <w:br/>
      </w:r>
    </w:p>
    <w:p>
      <w:pPr>
        <w:pStyle w:val="Heading1"/>
      </w:pPr>
      <w:r>
        <w:t>Page 65</w:t>
      </w:r>
    </w:p>
    <w:p>
      <w:r>
        <w:t>61</w:t>
        <w:br/>
        <w:t xml:space="preserve"> التزايد والتناقص باستخدام اختبار املشتقة األوىل</w:t>
        <w:br/>
        <w:t xml:space="preserve"> نشاط 2:</w:t>
        <w:tab/>
        <w:tab/>
        <w:t xml:space="preserve"> الشكل أدناه يمثل منحنيات االقرتانات : ق(س)، هـ(س)، ع(س) املعرفة يف  الفرتة [ أ، ب] ، </w:t>
        <w:br/>
        <w:t xml:space="preserve">معتمداً عليها قم بام يأيت: </w:t>
        <w:br/>
        <w:t>أ</w:t>
        <w:br/>
        <w:t>أ</w:t>
        <w:br/>
        <w:t>أ</w:t>
        <w:br/>
        <w:t>جـ</w:t>
        <w:br/>
        <w:t>جـ</w:t>
        <w:br/>
        <w:t>جـ</w:t>
        <w:br/>
        <w:t>د</w:t>
        <w:br/>
        <w:t>د</w:t>
        <w:br/>
        <w:t>د</w:t>
        <w:br/>
        <w:t>هـ(س)</w:t>
        <w:br/>
        <w:t>ق(س)</w:t>
        <w:br/>
        <w:t>ع(س)</w:t>
        <w:br/>
        <w:t>ب</w:t>
        <w:br/>
        <w:t>ب</w:t>
        <w:br/>
        <w:t>ب</w:t>
        <w:br/>
        <w:t xml:space="preserve"> .]</w:t>
        <w:tab/>
        <w:t xml:space="preserve"> حدد أي االقرتانات السابقة يكون منحناه متزايداً، وأهيا متناقصاً، وأهيا ثابتاً يف الفرتة  [ أ، ب1</w:t>
        <w:br/>
        <w:t>.٢</w:t>
        <w:tab/>
        <w:t xml:space="preserve"> ارسم لكل منحنى مماساً عند النقطة جـ  ومماساً عند النقطة د</w:t>
        <w:br/>
        <w:t>٣</w:t>
        <w:tab/>
        <w:t xml:space="preserve"> نوع زاوية امليل للمامسات املرسومة هي ............</w:t>
        <w:br/>
        <w:t>٤</w:t>
        <w:tab/>
        <w:t xml:space="preserve"> إشارة ظل زاوية ميل املامس لكل من املامسات التي رسمت هي ............       (ملاذا؟)</w:t>
        <w:br/>
        <w:t>٥</w:t>
        <w:tab/>
        <w:t xml:space="preserve"> ما إشارة كل من قَ(س)، هـَ(س)، عَ(س) يف ] أ، ب[ ؟</w:t>
        <w:br/>
        <w:t>٦</w:t>
        <w:tab/>
        <w:t xml:space="preserve"> ما العالقة بني فرتات التزايد والتناقص وإشارة املشتقة األوىل لالقرتان؟</w:t>
        <w:br/>
        <w:t xml:space="preserve"> :نظرية</w:t>
        <w:br/>
        <w:t xml:space="preserve">إذا كان ق(س) اقرتاناً متصالً يف [ أ، ب] وقابالً لالشتقاق يف ] أ، ب[ فإن منحنى : </w:t>
        <w:br/>
        <w:tab/>
        <w:t xml:space="preserve"> االقرتان ق(س) يكون متزايداً يف [ أ، ب] إذا كانت قَ(س) &gt; صفر، ⩝ س ∊ ] أ، ب[١</w:t>
        <w:br/>
        <w:t xml:space="preserve"> [ ٢</w:t>
        <w:tab/>
        <w:t xml:space="preserve"> االقرتان ق(س) يكون متناقصاً يف [ أ، ب] إذا كانت قَ(س) &lt; صفر، ⩝ س ∊] أ، ب</w:t>
        <w:br/>
        <w:t>٣</w:t>
        <w:tab/>
        <w:t xml:space="preserve"> االقرتان ق(س) يكون ثابتاً يف [ أ، ب] إذا كانت قَ(س) = صفر، ⩝ س ∊ ] أ،ب [  </w:t>
        <w:br/>
        <w:t xml:space="preserve"> مثال ٢</w:t>
        <w:tab/>
        <w:t>:</w:t>
        <w:tab/>
        <w:t xml:space="preserve"> </w:t>
        <w:tab/>
        <w:t xml:space="preserve"> جد فرتات التزايد والتناقص ملنحنى االقرتان ق(س) علامً بأن: </w:t>
        <w:br/>
        <w:t xml:space="preserve"> ٢)، س ∊ ح  + )(س١ - قَ(س) = (س٢</w:t>
        <w:br/>
        <w:t xml:space="preserve"> ٢) = ٠+ )(س١ -  احلل</w:t>
        <w:tab/>
        <w:t xml:space="preserve"> :</w:t>
        <w:tab/>
        <w:t xml:space="preserve"> </w:t>
        <w:tab/>
        <w:t xml:space="preserve"> نضع قَ(س) = صفر، ومنها  (س٢</w:t>
        <w:br/>
        <w:t xml:space="preserve"> ٢) = ٠ + ) (س١ + ) (س١ - ومنها (س</w:t>
        <w:br/>
        <w:t>2 - =  أو س1-  =  أو س1 = فينتج أن  س</w:t>
        <w:br/>
        <w:t>٢-</w:t>
        <w:br/>
        <w:t>١</w:t>
        <w:br/>
        <w:t>١-</w:t>
        <w:br/>
        <w:t>٠</w:t>
        <w:br/>
        <w:t>٠</w:t>
        <w:br/>
        <w:t>٠</w:t>
        <w:br/>
        <w:t>- - -</w:t>
        <w:br/>
        <w:t>)اشارة قَ(س</w:t>
        <w:br/>
        <w:t>سلوك ق(س)</w:t>
        <w:br/>
        <w:t>- - - - - - -</w:t>
        <w:br/>
        <w:t>+ + +</w:t>
        <w:br/>
        <w:t>+ + +</w:t>
        <w:br/>
        <w:t>:من إشارة قَ(س) يف الشكل املجاور يكون</w:t>
        <w:br/>
        <w:t>، ∞[.1[ ، ]1- ، 2-[ ]  ،  ومتزايداً يف1 ، 1-[ ، ]2- ، ∞-] منحنى ق(س) متناقصاً يف</w:t>
        <w:br/>
      </w:r>
    </w:p>
    <w:p>
      <w:pPr>
        <w:pStyle w:val="Heading1"/>
      </w:pPr>
      <w:r>
        <w:t>Page 66</w:t>
      </w:r>
    </w:p>
    <w:p>
      <w:r>
        <w:t>26</w:t>
        <w:br/>
        <w:t xml:space="preserve"> ٥، س ∊ ح+  ٤س+  مثال ٣</w:t>
        <w:tab/>
        <w:t>:</w:t>
        <w:tab/>
        <w:t xml:space="preserve"> </w:t>
        <w:tab/>
        <w:t xml:space="preserve"> عيّ فرتات التزايد والتناقص لالقرتان ق(س) = س٤</w:t>
        <w:br/>
        <w:t xml:space="preserve"> احلل</w:t>
        <w:tab/>
        <w:t xml:space="preserve"> :</w:t>
        <w:tab/>
        <w:t xml:space="preserve"> </w:t>
        <w:tab/>
        <w:t xml:space="preserve"> ق(س) متصل يف ح ألنه كثري حدود.</w:t>
        <w:br/>
        <w:t xml:space="preserve">   (ملاذا؟)1- =  = ٠ فتكون س١ +  ٤  نجعل قَ(س) = ٠ ومنها س٣+ قَ(س) = 4س٣</w:t>
        <w:br/>
        <w:t>ومن إشارة  قَ(س) يف الشكل املجاور:</w:t>
        <w:tab/>
        <w:br/>
        <w:t>١-</w:t>
        <w:br/>
        <w:t>٠</w:t>
        <w:br/>
        <w:t>- - -</w:t>
        <w:br/>
        <w:t>)اشارة قَ(س</w:t>
        <w:br/>
        <w:t>سلوك ق(س)</w:t>
        <w:br/>
        <w:t>+ + +</w:t>
        <w:br/>
        <w:t>[∞ ، 1-[ يكون منحنى ق(س) متزايداً يف الفرتة</w:t>
        <w:br/>
        <w:t>].1- ، ∞-]  ومتناقصاً يف الفرتة</w:t>
        <w:br/>
        <w:t>١- ≠  ، س١ - س</w:t>
        <w:br/>
        <w:t>١ +  مثال ٤</w:t>
        <w:tab/>
        <w:t>:</w:t>
        <w:tab/>
        <w:t xml:space="preserve"> </w:t>
        <w:tab/>
        <w:t xml:space="preserve"> عيّ فرتات التزايد والتناقص لالقرتان ق(س) =  س</w:t>
        <w:br/>
        <w:t>}١-{ -  متصل يف  ح١- ≠  ، س١ - س</w:t>
        <w:br/>
        <w:t>١ +  احلل</w:t>
        <w:tab/>
        <w:t xml:space="preserve"> :</w:t>
        <w:tab/>
        <w:t xml:space="preserve"> </w:t>
        <w:tab/>
        <w:t xml:space="preserve"> ق(س) =  س</w:t>
        <w:br/>
        <w:t>٢</w:t>
        <w:br/>
        <w:t>)٢١ + قَ(س) =  (س</w:t>
        <w:br/>
        <w:t>}١-{ - قَ(س) ≠ ٠ ⩝  س ∊ ح</w:t>
        <w:br/>
        <w:t>والشكل املجاور يبيّ إشارة قَ(س)   ١-</w:t>
        <w:br/>
        <w:t>+ + +</w:t>
        <w:br/>
        <w:t>)اشارة قَ(س</w:t>
        <w:br/>
        <w:t>سلوك ق(س)</w:t>
        <w:br/>
        <w:t>+ + +</w:t>
        <w:br/>
        <w:t xml:space="preserve">  [∞ ،1-]  ، [1- ، ∞-]  ومنه يكون منحنى االقرتان ق(س) متزايداً يف الفرتتني</w:t>
        <w:br/>
        <w:t>فكّر وناقش</w:t>
        <w:br/>
        <w:t>}؟١-{ - يف املثال السابق هل يمكن القول أن ق(س) متزايد يف ح</w:t>
        <w:br/>
        <w:t xml:space="preserve"> [ π</w:t>
        <w:br/>
        <w:t xml:space="preserve"> ،  ٢π-</w:t>
        <w:br/>
        <w:t xml:space="preserve"> ظاس  متزايد يف الفرتة  ]  ٢+  مثال ٥</w:t>
        <w:tab/>
        <w:t>:</w:t>
        <w:tab/>
        <w:t xml:space="preserve"> </w:t>
        <w:tab/>
        <w:t xml:space="preserve"> أثبت أن منحنى االقرتان  ق(س) = ٢س</w:t>
        <w:br/>
        <w:t xml:space="preserve"> [  (ملاذا؟)π</w:t>
        <w:br/>
        <w:t xml:space="preserve"> ،  ٢π-</w:t>
        <w:br/>
        <w:t xml:space="preserve"> احلل</w:t>
        <w:tab/>
        <w:t xml:space="preserve"> :</w:t>
        <w:tab/>
        <w:t xml:space="preserve"> </w:t>
        <w:tab/>
        <w:t xml:space="preserve"> ق(س) متصل وقابل لالشتقاق يف الفرتة  ]  ٢</w:t>
        <w:br/>
        <w:t xml:space="preserve"> قا٢س) ≠ ٠+ قَ(س) = (٢</w:t>
        <w:br/>
        <w:t xml:space="preserve">ومن إشارة قَ(س) يف الشكل املجاور </w:t>
        <w:br/>
        <w:t xml:space="preserve"> [ π</w:t>
        <w:br/>
        <w:t xml:space="preserve"> ،  ٢π-</w:t>
        <w:br/>
        <w:t>يكون منحنى ق(س) متزايداً يف الفرتة  ]  ٢</w:t>
        <w:br/>
        <w:t>)اشارة قَ(س</w:t>
        <w:br/>
        <w:t>سلوك ق(س)</w:t>
        <w:br/>
        <w:t>+ + + + + +</w:t>
        <w:br/>
        <w:t>π</w:t>
        <w:br/>
        <w:t>٢</w:t>
        <w:br/>
        <w:t>π-</w:t>
        <w:br/>
        <w:t>٢</w:t>
        <w:br/>
      </w:r>
    </w:p>
    <w:p>
      <w:pPr>
        <w:pStyle w:val="Heading1"/>
      </w:pPr>
      <w:r>
        <w:t>Page 67</w:t>
      </w:r>
    </w:p>
    <w:p>
      <w:r>
        <w:t>36</w:t>
        <w:br/>
        <w:t xml:space="preserve">  مثال ٦</w:t>
        <w:tab/>
        <w:t>:</w:t>
        <w:tab/>
        <w:t xml:space="preserve"> </w:t>
        <w:tab/>
        <w:t xml:space="preserve"> عيّ فرتات التزايد والتناقص ملنحنى االقرتان</w:t>
        <w:br/>
        <w:t>]π ، ،   يف الفرتة [٠</w:t>
        <w:br/>
        <w:t>π</w:t>
        <w:br/>
        <w:t>جاس</w:t>
        <w:tab/>
        <w:t xml:space="preserve"> </w:t>
        <w:tab/>
        <w:t xml:space="preserve"> </w:t>
        <w:tab/>
        <w:t xml:space="preserve"> </w:t>
        <w:tab/>
        <w:t xml:space="preserve"> ،</w:t>
        <w:tab/>
        <w:t xml:space="preserve"> ٠ ≤ س ≤  ٢</w:t>
        <w:br/>
        <w:t>π ≤  &lt; سπ</w:t>
        <w:br/>
        <w:t xml:space="preserve"> جتاس </w:t>
        <w:tab/>
        <w:t xml:space="preserve"> ،</w:t>
        <w:tab/>
        <w:t xml:space="preserve"> ٢+ س</w:t>
        <w:br/>
        <w:t xml:space="preserve">ق(س) = </w:t>
        <w:br/>
        <w:t>،</w:t>
        <w:br/>
        <w:t>π</w:t>
        <w:br/>
        <w:t>جتاس</w:t>
        <w:tab/>
        <w:t xml:space="preserve"> </w:t>
        <w:tab/>
        <w:t xml:space="preserve"> </w:t>
        <w:tab/>
        <w:t xml:space="preserve"> ،</w:t>
        <w:tab/>
        <w:t xml:space="preserve"> ٠ &lt; س &lt;  ٢</w:t>
        <w:br/>
        <w:t>π &lt;  &lt; سπ</w:t>
        <w:br/>
        <w:t xml:space="preserve"> جاس </w:t>
        <w:tab/>
        <w:t xml:space="preserve"> ،</w:t>
        <w:tab/>
        <w:t xml:space="preserve"> ٢- ١</w:t>
        <w:br/>
        <w:t xml:space="preserve"> = ) احلل</w:t>
        <w:tab/>
        <w:t xml:space="preserve"> :</w:t>
        <w:tab/>
        <w:t xml:space="preserve"> </w:t>
        <w:tab/>
        <w:t xml:space="preserve"> قَ(س</w:t>
        <w:br/>
        <w:t>) غري موجودة.      (ملاذا؟) π</w:t>
        <w:br/>
        <w:t>قَ( ٢</w:t>
        <w:br/>
        <w:t>[      (ملاذا؟)π ، وتكون قَ(س) ≠ ٠ ، ⩝ س ∊ ] ٠</w:t>
        <w:br/>
        <w:t xml:space="preserve">ومن إشارة  قَ(س) يف الشكل املجاور </w:t>
        <w:br/>
        <w:t>)اشارة قَ(س</w:t>
        <w:br/>
        <w:t>سلوك ق(س)</w:t>
        <w:br/>
        <w:t>+ + + +</w:t>
        <w:br/>
        <w:t>+ + + +</w:t>
        <w:br/>
        <w:t>π</w:t>
        <w:br/>
        <w:t>٢</w:t>
        <w:br/>
        <w:t>٠</w:t>
        <w:br/>
        <w:t>غري موجودة</w:t>
        <w:br/>
        <w:t>غري موجودة</w:t>
        <w:br/>
        <w:t>غري موجودة</w:t>
        <w:br/>
        <w:t>π</w:t>
        <w:br/>
        <w:t>]π ، π</w:t>
        <w:br/>
        <w:t>]  ، ] ٢</w:t>
        <w:br/>
        <w:t>π</w:t>
        <w:br/>
        <w:t>يكون منحنى ق(س) متزايداً يف الفرتتني  [٠ ،  ٢</w:t>
        <w:br/>
        <w:t>٣ ، ٢]-[ ∊  ٤| ، س-  مثال ٧</w:t>
        <w:tab/>
        <w:t>:</w:t>
        <w:tab/>
        <w:t xml:space="preserve"> </w:t>
        <w:tab/>
        <w:t xml:space="preserve"> عيّ فرتات التزايد والتناقص ملنحنى االقرتان  ق(س) =  |س٢</w:t>
        <w:br/>
        <w:t xml:space="preserve"> احلل</w:t>
        <w:tab/>
        <w:t xml:space="preserve"> :</w:t>
        <w:tab/>
        <w:t xml:space="preserve"> </w:t>
        <w:tab/>
        <w:t xml:space="preserve"> نكتب ق(س) دون استخدام رمز القيمة املطلقة.  </w:t>
        <w:br/>
        <w:t xml:space="preserve">٢- &lt; 3 ≤ س- </w:t>
        <w:tab/>
        <w:t xml:space="preserve">، </w:t>
        <w:tab/>
        <w:t xml:space="preserve"> </w:t>
        <w:tab/>
        <w:t xml:space="preserve"> 4- س٢</w:t>
        <w:br/>
        <w:t xml:space="preserve">٢ ≤ س ≤ 2- </w:t>
        <w:tab/>
        <w:t xml:space="preserve">، </w:t>
        <w:tab/>
        <w:t xml:space="preserve"> </w:t>
        <w:tab/>
        <w:t xml:space="preserve">  س2-  ٤| =  4- ق(س) =  |س٢</w:t>
        <w:br/>
        <w:t>3 ، 2]  ألنه اقرتان قيمة مطلقة القرتان متصل -[  ق(س) متصل يف الفرتة</w:t>
        <w:br/>
        <w:t xml:space="preserve">٢- &lt; 3 &lt; س- </w:t>
        <w:tab/>
        <w:t xml:space="preserve">، </w:t>
        <w:tab/>
        <w:t xml:space="preserve"> </w:t>
        <w:tab/>
        <w:t xml:space="preserve"> 2س</w:t>
        <w:br/>
        <w:t xml:space="preserve">٢ &lt; س &lt; 2- </w:t>
        <w:tab/>
        <w:t xml:space="preserve">، </w:t>
        <w:tab/>
        <w:t xml:space="preserve"> </w:t>
        <w:tab/>
        <w:t xml:space="preserve"> 2س-  = )قَ(س</w:t>
        <w:br/>
        <w:t xml:space="preserve">2  ، 2  </w:t>
        <w:tab/>
        <w:t xml:space="preserve"> </w:t>
        <w:tab/>
        <w:t xml:space="preserve"> </w:t>
        <w:tab/>
        <w:t xml:space="preserve"> </w:t>
        <w:tab/>
        <w:t xml:space="preserve"> (ملاذا؟)- ، 3- = قَ(س) غري موجودة عندما س</w:t>
        <w:br/>
        <w:t>نجعل قَ(س) = 0 ،  ومنها  س = ٠</w:t>
        <w:br/>
        <w:t xml:space="preserve">ومن إشارة قَ(س) يف الشكل املجاور يكون </w:t>
        <w:br/>
        <w:t>٣-٢-٠</w:t>
        <w:br/>
        <w:t>٢</w:t>
        <w:br/>
        <w:t>- - - + + + + +</w:t>
        <w:br/>
        <w:t xml:space="preserve"> - - - - -</w:t>
        <w:br/>
        <w:t>)اشارة قَ(س</w:t>
        <w:br/>
        <w:t>سلوك ق(س)</w:t>
        <w:br/>
        <w:t>غري موجودة غري موجودة</w:t>
        <w:br/>
        <w:t>صفر</w:t>
        <w:br/>
        <w:t>غري موجودة</w:t>
        <w:br/>
        <w:t>2، 0]-[ منحنى ق(س) متزايداً يف</w:t>
        <w:br/>
        <w:t>2 ] ،  [0، 2] - ، 3-[ ومتناقصاً  يف</w:t>
        <w:br/>
      </w:r>
    </w:p>
    <w:p>
      <w:pPr>
        <w:pStyle w:val="Heading1"/>
      </w:pPr>
      <w:r>
        <w:t>Page 68</w:t>
      </w:r>
    </w:p>
    <w:p>
      <w:r>
        <w:t>64</w:t>
        <w:br/>
        <w:t xml:space="preserve"> ٢- تمارين</w:t>
        <w:tab/>
        <w:t xml:space="preserve"> ٢</w:t>
        <w:br/>
        <w:tab/>
        <w:t xml:space="preserve"> حدد فرتات التزايد والتناقص ملنحنى االقرتان ق(س) يف احلاالت اآلتية:١</w:t>
        <w:br/>
        <w:tab/>
        <w:t xml:space="preserve"> </w:t>
        <w:tab/>
        <w:t xml:space="preserve">]٢ ، ٥-[ ∊  س٣ ، س- أ </w:t>
        <w:tab/>
        <w:t xml:space="preserve"> ق(س) = ٣س٢</w:t>
        <w:br/>
        <w:t>]π ،  جا٢س ، س ∊ [٠+ ب</w:t>
        <w:tab/>
        <w:t xml:space="preserve"> ق(س) = س</w:t>
        <w:br/>
        <w:t xml:space="preserve"> ، س ∊ ح</w:t>
        <w:tab/>
        <w:t xml:space="preserve"> </w:t>
        <w:tab/>
        <w:t>١ +  ٢س- س٢ = )جـ</w:t>
        <w:tab/>
        <w:t xml:space="preserve"> ق(س</w:t>
        <w:br/>
        <w:t>.+، فأثبت أن منحنى ق(س) متزايد يف  ح١- &gt; ) ، س١ +  لــو هـ (س- ٢</w:t>
        <w:tab/>
        <w:t xml:space="preserve"> إذا كان ق(س) = ٢س</w:t>
        <w:br/>
        <w:t xml:space="preserve">، يف الفرتة [0، 2]١ &lt; س٣  </w:t>
        <w:tab/>
        <w:t xml:space="preserve"> </w:t>
        <w:tab/>
        <w:t xml:space="preserve"> </w:t>
        <w:tab/>
        <w:t xml:space="preserve"> ،</w:t>
        <w:tab/>
        <w:t xml:space="preserve"> ٠ ≤ س</w:t>
        <w:br/>
        <w:t xml:space="preserve"> ≤ س ≤ 2١ </w:t>
        <w:tab/>
        <w:t xml:space="preserve">، </w:t>
        <w:tab/>
        <w:t xml:space="preserve">   ٢- ٣</w:t>
        <w:tab/>
        <w:t xml:space="preserve"> جد فرتات التزايد والتناقص ملنحنى االقرتان ق(س) =  س2</w:t>
        <w:br/>
        <w:t xml:space="preserve"> س٢، فحدد + ) هـ٢(س+ )٤</w:t>
        <w:tab/>
        <w:t xml:space="preserve"> إذا كان ق(س) ، هـ(س) قابلني لالشتقاق عىل ح، وكان ك(س) = ق٢(س</w:t>
        <w:br/>
        <w:t>ق(س).- = )فرتات التزايد والتناقص ملنحنى االقرتان ك(س)، علامً بأن قَ(س) = هـ(س)، هـَ(س</w:t>
        <w:br/>
        <w:t xml:space="preserve"> ٤س)، فحدد فرتات التزايد - ٥</w:t>
        <w:tab/>
        <w:t xml:space="preserve"> إذا كان ق(س) كثري حدود متزايداً عىل ح، وكان ك(س) = ق(س٢</w:t>
        <w:br/>
        <w:t>والتناقص ملنحنى االقرتان ك(س).</w:t>
        <w:br/>
        <w:t>٦</w:t>
        <w:tab/>
        <w:t xml:space="preserve"> إذا كان ق(س) ، هـ(س) كثريي حدود معرفني يف الفرتة [0، 4]،  بحيث إن منحنى ق(س) متناقص </w:t>
        <w:br/>
        <w:t xml:space="preserve">يف جماله، ويقع يف الربع الرابع، ومنحنى هـ(س) متزايد يف جماله، ويقع يف الربع األول، أثبت أن منحنى </w:t>
        <w:br/>
        <w:t>االقرتان  ق(س) × هـ(س) متناقص يف الفرتة  [0، 4].</w:t>
        <w:br/>
        <w:t xml:space="preserve">]،  فجد جماالت التزايد والتناقص ملنحنى االقرتان </w:t>
        <w:br/>
        <w:t>π</w:t>
        <w:br/>
        <w:t xml:space="preserve"> جتاس ، س ∊ [٠ ،  ٢+ ٧</w:t>
        <w:tab/>
        <w:t xml:space="preserve"> إذا كان ق(س) = جاس</w:t>
        <w:br/>
        <w:t>قَ(س).</w:t>
        <w:br/>
        <w:t xml:space="preserve"> </w:t>
        <w:br/>
      </w:r>
    </w:p>
    <w:p>
      <w:pPr>
        <w:pStyle w:val="Heading1"/>
      </w:pPr>
      <w:r>
        <w:t>Page 69</w:t>
      </w:r>
    </w:p>
    <w:p>
      <w:r>
        <w:t>02.14-1399</w:t>
        <w:br/>
        <w:t>السنة</w:t>
        <w:br/>
        <w:t>٨٠٠٢</w:t>
        <w:br/>
        <w:t>٠٢١٤١٣٩٩١٨٩٩</w:t>
        <w:br/>
        <w:t>عدد البطاقات املصادرة</w:t>
        <w:br/>
        <w:t xml:space="preserve">)كان عدد البطاقات املصادرة عام 8002 أكرب ما يمكن. </w:t>
        <w:tab/>
        <w:t xml:space="preserve"> </w:t>
        <w:tab/>
        <w:t xml:space="preserve"> </w:t>
        <w:tab/>
        <w:t xml:space="preserve"> (ملاذا؟</w:t>
        <w:br/>
        <w:t>:تعريف القيم الصغرى والعظمى املحلية</w:t>
        <w:br/>
        <w:t xml:space="preserve">ليكن ق(س) اقرتاناً معرفاً عىل املجال ع، ولتكن جـ ∊ ع، عندها يكون لالقرتان ق(س): </w:t>
        <w:br/>
        <w:tab/>
        <w:t xml:space="preserve"> قيمة عظمى حملية عند س = جـ هي ق(جـ) إذا وجدت فرتة مفتوحة (ف) حتوي جـ، ١</w:t>
        <w:br/>
        <w:t xml:space="preserve"> )بحيث أن ق(جـ) ≥ ق(س) جلميع قيم س ∊ (ف ∩ ع</w:t>
        <w:br/>
        <w:t>٢</w:t>
        <w:tab/>
        <w:t xml:space="preserve"> قيمة صغرى حملية عند س = جـ هي ق(جـ) إذا وجدت فرتة مفتوحة (ف) حتوي جـ، </w:t>
        <w:br/>
        <w:t>بحيث أن ق(جـ) ≤ ق(س) جلميع قيم س ∊ (ف ∩ ع)</w:t>
        <w:br/>
        <w:t>٣</w:t>
        <w:tab/>
        <w:t xml:space="preserve"> قيمة عظمى مطلقة عند س = جـ هي ق(جـ) إذا كانت ق(جـ) ≥ ق(س) جلميع قيم س ∊ ع</w:t>
        <w:br/>
        <w:t>٤</w:t>
        <w:tab/>
        <w:t xml:space="preserve"> قيمة صغرى مطلقة عند س = جـ هي ق(جـ) إذا كانت ق(جـ) ≤ ق(س) جلميع قيم س ∊ ع</w:t>
        <w:br/>
        <w:t>مالحظة: تسمى كل من القيم العظمى والقيم الصغرى قيامً قصوى، سواء أكانت حملية أم مطلقة.</w:t>
        <w:br/>
        <w:t>فكّر وناقش</w:t>
        <w:br/>
        <w:t xml:space="preserve">هل كل قيمة قصوى حملية هي قيمة قصوى مطلقة، أم العكس هو الصحيح؟ </w:t>
        <w:br/>
        <w:t>للعلمي فقط</w:t>
      </w:r>
    </w:p>
    <w:p>
      <w:pPr>
        <w:pStyle w:val="Heading1"/>
      </w:pPr>
      <w:r>
        <w:t>Page 70</w:t>
      </w:r>
    </w:p>
    <w:p>
      <w:r>
        <w:t>66</w:t>
        <w:br/>
        <w:t xml:space="preserve"> </w:t>
        <w:tab/>
        <w:t>:</w:t>
        <w:tab/>
        <w:t xml:space="preserve"> </w:t>
        <w:tab/>
        <w:t xml:space="preserve"> يمثل الشكل املجاور منحنى االقرتان ق(س) يف الفرتة١  مثال</w:t>
        <w:br/>
        <w:t>2 ، 2]،  اعتمد عليه يف إجياد القيم القصوى  املحلية -[</w:t>
        <w:br/>
        <w:t xml:space="preserve"> واملطلقة (إن وجدت). ثم جد قيمة املشتقة األوىل عند كل</w:t>
        <w:br/>
        <w:t xml:space="preserve">قيمة منها  (إن وجدت). </w:t>
        <w:br/>
        <w:t>٢-</w:t>
        <w:br/>
        <w:t>١-</w:t>
        <w:br/>
        <w:t>١٢</w:t>
        <w:br/>
        <w:t>ق(س)</w:t>
        <w:br/>
        <w:t xml:space="preserve"> )2-(2 هي ق- =  احلل</w:t>
        <w:tab/>
        <w:t xml:space="preserve"> :</w:t>
        <w:tab/>
        <w:t xml:space="preserve"> </w:t>
        <w:tab/>
        <w:t xml:space="preserve"> يوجد لالقرتان ق(س) قيمة صغرى حملية عندما س</w:t>
        <w:br/>
        <w:t>2 - [ حتوي العدد١- ، ٣-] = ألنه يوجد فرتة مفتوحة مثل ف</w:t>
        <w:br/>
        <w:t>[ ١- ، ٢-[ = ]2 ، 2-[ ∩ ٢) ≤ ق(س) ⩝ س ∊ ف-(بحيث أن ق</w:t>
        <w:br/>
        <w:t>٢) غري موجودة   (ملاذا؟) -(َق</w:t>
        <w:br/>
        <w:t>2 ، 2] -[ ∊ ) ≥ ق(س)  ⩝ س١-() قيمة عظمى حملية وهي مطلقة ألن ق١-(وأيضاً ق</w:t>
        <w:br/>
        <w:t>) = ٠    (ملاذا؟)١-(َق</w:t>
        <w:br/>
        <w:t>2 ، 2] -[ ∊ ق(٢) قيمة صغرى حملية وهي مطلقة ألن ق(٢) ≤ ق(س) ⩝ س</w:t>
        <w:br/>
        <w:t xml:space="preserve">قَ(٢) غري موجودة   (ملاذا؟) </w:t>
        <w:br/>
        <w:t xml:space="preserve"> مثال ٢</w:t>
        <w:tab/>
        <w:t>:</w:t>
        <w:tab/>
        <w:t xml:space="preserve"> </w:t>
        <w:tab/>
        <w:t xml:space="preserve"> إذا كان ق(س) = ٤ ، س ∊ [٠ ، ٣[ </w:t>
        <w:br/>
        <w:t>جد القيم القصوى املحلية لالقرتان ق(س).</w:t>
        <w:br/>
        <w:t>٣</w:t>
        <w:br/>
        <w:t>٤</w:t>
        <w:br/>
        <w:t>ق(س) = ٤</w:t>
        <w:br/>
        <w:t xml:space="preserve"> [ احلل</w:t>
        <w:tab/>
        <w:t xml:space="preserve"> :</w:t>
        <w:tab/>
        <w:t xml:space="preserve"> </w:t>
        <w:tab/>
        <w:t xml:space="preserve"> ق(س) متصل يف [٠ ، ٣</w:t>
        <w:br/>
        <w:t xml:space="preserve">قَ(س) = ٠ ⩝ س ∊ ]٠ ، ٣[ </w:t>
        <w:br/>
        <w:t xml:space="preserve">وحسب التعريف ⩝ س ∊ [٠ ، ٣[ يوجد قيمة صغرى حملية هي ٤ </w:t>
        <w:br/>
        <w:t>ألن ق(س) ≥ ٤ ⩝ س يف تلك الفرتة</w:t>
        <w:br/>
        <w:t xml:space="preserve">كام أنه حسب التعريف ⩝ س ∊ [٠ ، ٣[ يوجد قيمة عظمى حملية هي ٤ </w:t>
        <w:br/>
        <w:t>ألن ق(س) ≤ ٤ ⩝ س يف تلك الفرتة</w:t>
        <w:br/>
        <w:t>:فكّر وناقش</w:t>
        <w:br/>
        <w:t>ما صحة القول أن القيمة العظمى املحلية لالقرتان دائامً أكرب من القيمة الصغرى املحلية له؟</w:t>
        <w:br/>
      </w:r>
    </w:p>
    <w:p>
      <w:pPr>
        <w:pStyle w:val="Heading1"/>
      </w:pPr>
      <w:r>
        <w:t>Page 71</w:t>
      </w:r>
    </w:p>
    <w:p>
      <w:r>
        <w:t>76</w:t>
        <w:br/>
        <w:t>]2 ، 2-[   نشاط ٢:</w:t>
        <w:tab/>
        <w:tab/>
        <w:t xml:space="preserve"> الشكل املجاور يمثل منحنى االقرتان هـ(س) يف الفرتة</w:t>
        <w:br/>
        <w:t xml:space="preserve">2 والسبب .......- = </w:t>
        <w:tab/>
        <w:t xml:space="preserve"> يوجد قيمة عظمى حملية عند س1</w:t>
        <w:br/>
        <w:t>....... ٢</w:t>
        <w:tab/>
        <w:t xml:space="preserve"> عند س = 0 يوجد قيمة ....... حملية والسبب</w:t>
        <w:br/>
        <w:t>٢) = .......-(َ٣</w:t>
        <w:tab/>
        <w:t xml:space="preserve"> هـَ(٢) = ....... ، هـَ(٠) = ....... ، هـ</w:t>
        <w:br/>
        <w:t>٢-</w:t>
        <w:br/>
        <w:t>١٢</w:t>
        <w:br/>
        <w:t>هـ(س)</w:t>
        <w:br/>
        <w:t>١-</w:t>
        <w:br/>
        <w:t>:تعريف</w:t>
        <w:br/>
        <w:t xml:space="preserve">تسمى النقطة (أ ، ق(أ)) نقطة حرجة لالقرتان ق(س) إذا كانت: </w:t>
        <w:br/>
        <w:tab/>
        <w:t xml:space="preserve"> أ ∊ جمال  ق(س)١</w:t>
        <w:br/>
        <w:t>.٢</w:t>
        <w:tab/>
        <w:t xml:space="preserve"> قَ(أ) = ٠   أو   قَ(أ)  غري موجودة</w:t>
        <w:br/>
        <w:t xml:space="preserve"> ، ٣]1-]  &lt; س ≤ ٢ ، يف١- </w:t>
        <w:tab/>
        <w:t xml:space="preserve">، </w:t>
        <w:tab/>
        <w:t xml:space="preserve"> ٣- س٢</w:t>
        <w:br/>
        <w:tab/>
        <w:t xml:space="preserve"> </w:t>
        <w:tab/>
        <w:t xml:space="preserve"> ،</w:t>
        <w:tab/>
        <w:t xml:space="preserve"> ٢ &lt; س ≤ ٣</w:t>
        <w:br/>
        <w:t xml:space="preserve"> س- ٣</w:t>
        <w:br/>
        <w:t xml:space="preserve"> مثال ٣</w:t>
        <w:tab/>
        <w:t>:</w:t>
        <w:tab/>
        <w:t xml:space="preserve"> </w:t>
        <w:tab/>
        <w:t xml:space="preserve"> عيّ مجيع النقط احلرجة لالقرتان ق(س) = </w:t>
        <w:br/>
        <w:t xml:space="preserve"> &lt; س &lt; ٢١- </w:t>
        <w:tab/>
        <w:t xml:space="preserve">، </w:t>
        <w:tab/>
        <w:t xml:space="preserve"> ٢س</w:t>
        <w:br/>
        <w:tab/>
        <w:t xml:space="preserve"> </w:t>
        <w:tab/>
        <w:t xml:space="preserve"> ،</w:t>
        <w:tab/>
        <w:t xml:space="preserve"> ٢ &lt; س &lt; ٣١-  = ) احلل</w:t>
        <w:tab/>
        <w:t xml:space="preserve"> :</w:t>
        <w:tab/>
        <w:t xml:space="preserve"> </w:t>
        <w:tab/>
        <w:t xml:space="preserve"> ق(س) متصل عند س = 2  ، قَ(س</w:t>
        <w:br/>
        <w:t xml:space="preserve">قَ(٢) غري موجودة ، قَ(٣) غري موجودة، </w:t>
        <w:tab/>
        <w:t xml:space="preserve"> </w:t>
        <w:tab/>
        <w:t xml:space="preserve"> ..... </w:t>
        <w:tab/>
        <w:t xml:space="preserve"> </w:t>
        <w:tab/>
        <w:t xml:space="preserve"> (ملاذا؟)</w:t>
        <w:br/>
        <w:t xml:space="preserve"> ، 2[ 1-] ∊ نجعل قَ(س) = ٠ ومنها س = 0</w:t>
        <w:br/>
        <w:t>ال يوجد قيم لـِـ س ∊ ]2 ، 3[ بحيث  قَ(س) = ٠</w:t>
        <w:tab/>
        <w:t xml:space="preserve"> </w:t>
        <w:tab/>
        <w:t xml:space="preserve"> (ملاذا؟) </w:t>
        <w:br/>
        <w:t xml:space="preserve"> ألهنا ال تنتمي إىل جمال ق(س)1- = ال يوجد نقطة حرجة عند س</w:t>
        <w:br/>
        <w:t>) ، (3 ، 0) 1 ، 3) ، (2- ، ومنها النقط احلرجة هي  (0</w:t>
        <w:br/>
        <w:t xml:space="preserve"> ، ٣]١[  ≤ س ≤ ٢ ، يف١ </w:t>
        <w:tab/>
        <w:t xml:space="preserve">، </w:t>
        <w:tab/>
        <w:t xml:space="preserve"> </w:t>
        <w:tab/>
        <w:t xml:space="preserve"> </w:t>
        <w:tab/>
        <w:t xml:space="preserve"> س٣</w:t>
        <w:br/>
        <w:t xml:space="preserve"> س]  ،</w:t>
        <w:tab/>
        <w:t xml:space="preserve"> ٢ &lt; س ≤ ٣+  مثال ٤</w:t>
        <w:tab/>
        <w:t>:</w:t>
        <w:tab/>
        <w:t xml:space="preserve"> </w:t>
        <w:tab/>
        <w:t xml:space="preserve"> عيّ مجيع النقط احلرجة لالقرتان ق(س) =  [٣</w:t>
        <w:br/>
        <w:t xml:space="preserve"> احلل</w:t>
        <w:tab/>
        <w:t xml:space="preserve"> :</w:t>
        <w:tab/>
        <w:t xml:space="preserve"> </w:t>
        <w:tab/>
        <w:t xml:space="preserve"> نكتب ق(س) دون استخدام رمز أكرب عدد صحيح</w:t>
        <w:br/>
        <w:t xml:space="preserve"> ، 3] 1[  ،  س</w:t>
        <w:br/>
        <w:t xml:space="preserve"> ≤ س ≤ ٢١ </w:t>
        <w:tab/>
        <w:t xml:space="preserve">، </w:t>
        <w:tab/>
        <w:t xml:space="preserve"> س٣</w:t>
        <w:br/>
        <w:t xml:space="preserve">٥  </w:t>
        <w:tab/>
        <w:t xml:space="preserve"> </w:t>
        <w:tab/>
        <w:t xml:space="preserve"> ،</w:t>
        <w:tab/>
        <w:t xml:space="preserve"> ٢ &lt; س &lt; ٣</w:t>
        <w:br/>
        <w:t>٦</w:t>
        <w:tab/>
        <w:t xml:space="preserve"> </w:t>
        <w:tab/>
        <w:t xml:space="preserve"> ،</w:t>
        <w:tab/>
        <w:t xml:space="preserve"> س = ٣</w:t>
        <w:br/>
        <w:t xml:space="preserve">ق(س) = </w:t>
        <w:br/>
        <w:t xml:space="preserve">ق(س) غري متصل عند س = 2، وعند س = 3 ومنها قَ(٢) غري موجودة، قَ(٣) غري موجودة، </w:t>
        <w:br/>
      </w:r>
    </w:p>
    <w:p>
      <w:pPr>
        <w:pStyle w:val="Heading1"/>
      </w:pPr>
      <w:r>
        <w:t>Page 72</w:t>
      </w:r>
    </w:p>
    <w:p>
      <w:r>
        <w:t>86</w:t>
        <w:br/>
        <w:t xml:space="preserve">)) غري موجودة </w:t>
        <w:tab/>
        <w:t xml:space="preserve"> </w:t>
        <w:tab/>
        <w:t xml:space="preserve"> ..... </w:t>
        <w:tab/>
        <w:t xml:space="preserve"> </w:t>
        <w:tab/>
        <w:t xml:space="preserve"> (ملاذا؟١(َكذلك ق</w:t>
        <w:br/>
        <w:t xml:space="preserve"> ، 3[                 1]  ،  س</w:t>
        <w:br/>
        <w:t xml:space="preserve"> &lt; س &lt; ٢١ </w:t>
        <w:tab/>
        <w:t xml:space="preserve">، </w:t>
        <w:tab/>
        <w:t xml:space="preserve"> ٣س٢</w:t>
        <w:br/>
        <w:t xml:space="preserve">قَ(س) =  ٠  </w:t>
        <w:tab/>
        <w:t xml:space="preserve"> </w:t>
        <w:tab/>
        <w:t xml:space="preserve"> </w:t>
        <w:tab/>
        <w:t xml:space="preserve"> ،</w:t>
        <w:tab/>
        <w:t xml:space="preserve"> ٢ &lt; س &lt; ٣</w:t>
        <w:br/>
        <w:t xml:space="preserve">} فإن (س ، ق(س)) نقطة حرجة لالقرتان ق(س). (ملاذا؟)١{  ] [2 ، ٣  س </w:t>
        <w:br/>
        <w:t xml:space="preserve"> اختبار املشتقة األوىل لتعيني القيم القصوى</w:t>
        <w:br/>
        <w:t>إذا كان ق(س)اقرتاناً متصالً يف الفرتة  [أ ، ب] وكانت (جـ ، ق(جـ)) نقطة حرجة لالقرتان ق(س)،</w:t>
        <w:br/>
        <w:t xml:space="preserve"> ]أ ، ب[ فإنه: جـ</w:t>
        <w:br/>
        <w:tab/>
        <w:t xml:space="preserve"> إذا كان قَ(س) &gt; ٠  عندما  أ &lt; س &lt; جـ ،١</w:t>
        <w:br/>
        <w:tab/>
        <w:t xml:space="preserve"> </w:t>
        <w:tab/>
        <w:t xml:space="preserve"> وكان قَ(س) &lt; ٠ عندما جـ &lt; س &lt; ب</w:t>
        <w:br/>
        <w:tab/>
        <w:t xml:space="preserve"> </w:t>
        <w:tab/>
        <w:t xml:space="preserve"> فإن ق(جـ) قيمة عظمى حملية لالقرتان ق(س)       </w:t>
        <w:br/>
        <w:t>أ</w:t>
        <w:br/>
        <w:t>جـ</w:t>
        <w:br/>
        <w:t>ب</w:t>
        <w:br/>
        <w:t>+ + + +  - - - - - - -</w:t>
        <w:br/>
        <w:t>)اشارة قَ(س</w:t>
        <w:br/>
        <w:t>غري موجودة</w:t>
        <w:br/>
        <w:t>غري موجودة</w:t>
        <w:br/>
        <w:t>سلوك ق(س)</w:t>
        <w:br/>
        <w:t>٢</w:t>
        <w:tab/>
        <w:t xml:space="preserve"> إذا كان قَ(س) &lt; ٠ عندما أ &lt; س &lt; جـ ، </w:t>
        <w:br/>
        <w:tab/>
        <w:t xml:space="preserve"> </w:t>
        <w:tab/>
        <w:t xml:space="preserve"> وكان قَ(س) &gt; ٠ عندما جـ &lt; س &lt; ب</w:t>
        <w:br/>
        <w:tab/>
        <w:t xml:space="preserve"> </w:t>
        <w:tab/>
        <w:t xml:space="preserve"> فإن ق(جـ) قيمة صغرى حملية لالقرتان ق(س)</w:t>
        <w:br/>
        <w:t>أ</w:t>
        <w:br/>
        <w:t>جـ</w:t>
        <w:br/>
        <w:t>ب</w:t>
        <w:br/>
        <w:t>- - - - + + + + + + +</w:t>
        <w:br/>
        <w:t>)اشارة قَ(س</w:t>
        <w:br/>
        <w:t>غري موجودة</w:t>
        <w:br/>
        <w:t>غري موجودة</w:t>
        <w:br/>
        <w:t>سلوك ق(س)</w:t>
        <w:br/>
        <w:t xml:space="preserve"> ٥-  ٥س-  س٢+  مثال ٥</w:t>
        <w:tab/>
        <w:t>:</w:t>
        <w:tab/>
        <w:t xml:space="preserve"> </w:t>
        <w:tab/>
        <w:t xml:space="preserve"> جد القيم القصوى املحلية لالقرتان ق(س) = س٣</w:t>
        <w:br/>
        <w:t xml:space="preserve"> احلل</w:t>
        <w:tab/>
        <w:t xml:space="preserve"> :</w:t>
        <w:tab/>
        <w:t xml:space="preserve"> </w:t>
        <w:tab/>
        <w:t xml:space="preserve"> ق(س) اقرتان متصل عىل ح ألنه كثري حدود </w:t>
        <w:br/>
        <w:t xml:space="preserve"> ح ، نجعل قَ(س) = ٠  س  ،  ٥-  ٢س+ قَ(س) = ٣س٢</w:t>
        <w:br/>
        <w:t>١ = ٥  أو  س-</w:t>
        <w:br/>
        <w:t>) = ٠ ، إذن س =  ٣١ -  ٥)(س+  ٥ = ٠  أي أن  (٣س-  ٢س+ ومنها ٣س٢</w:t>
        <w:br/>
        <w:t xml:space="preserve">ومن إشارة قَ(س) يف الشكل املجاور تكون </w:t>
        <w:br/>
        <w:t>٠٤    قيمة عظمى حملية لالقرتان ق(س)</w:t>
        <w:br/>
        <w:t>٥ ) =  ٧٢-</w:t>
        <w:br/>
        <w:t>ق( ٣</w:t>
        <w:br/>
        <w:t>٨  قيمة صغرى حملية لالقرتان ق(س)- = )١(ق</w:t>
        <w:br/>
        <w:t>١</w:t>
        <w:br/>
        <w:t>+ + + +</w:t>
        <w:br/>
        <w:t>+ + + +</w:t>
        <w:br/>
        <w:t>- - - -</w:t>
        <w:br/>
        <w:t>)اشارة قَ(س</w:t>
        <w:br/>
        <w:t>صفر</w:t>
        <w:br/>
        <w:t>صفر</w:t>
        <w:br/>
        <w:t>سلوك ق(س)</w:t>
        <w:br/>
        <w:t>٥-</w:t>
        <w:br/>
        <w:t>٣</w:t>
        <w:br/>
        <w:t>:فكّر وناقش</w:t>
        <w:br/>
        <w:t>هل يأخذ االقرتان ق(س) يف املثال السابق قيامً قصوى مطلقة؟ حددها (إن وجدت).</w:t>
        <w:br/>
      </w:r>
    </w:p>
    <w:p>
      <w:pPr>
        <w:pStyle w:val="Heading1"/>
      </w:pPr>
      <w:r>
        <w:t>Page 73</w:t>
      </w:r>
    </w:p>
    <w:p>
      <w:r>
        <w:t>96</w:t>
        <w:br/>
        <w:t xml:space="preserve"> س</w:t>
        <w:br/>
        <w:t xml:space="preserve"> س) ٣-  مثال ٦</w:t>
        <w:tab/>
        <w:t>:</w:t>
        <w:tab/>
        <w:t xml:space="preserve"> </w:t>
        <w:tab/>
        <w:t xml:space="preserve"> جد القيم القصوى املحلية لالقرتان ق(س) = (٨</w:t>
        <w:br/>
        <w:t xml:space="preserve"> احلل</w:t>
        <w:tab/>
        <w:t xml:space="preserve"> :</w:t>
        <w:tab/>
        <w:t xml:space="preserve"> </w:t>
        <w:tab/>
        <w:t xml:space="preserve"> ق(س) متصل يف  ح </w:t>
        <w:br/>
        <w:t>2-</w:t>
        <w:br/>
        <w:t xml:space="preserve"> س 31</w:t>
        <w:br/>
        <w:t xml:space="preserve"> س) ×  3-  (٨+ )١-( س</w:t>
        <w:br/>
        <w:t>قَ(س) = ٣</w:t>
        <w:br/>
        <w:t xml:space="preserve"> {0} (ملاذا؟)-  ح  ، س) س- (٨</w:t>
        <w:br/>
        <w:t xml:space="preserve"> س٢</w:t>
        <w:br/>
        <w:t>3 ٣</w:t>
        <w:br/>
        <w:t xml:space="preserve"> +  س</w:t>
        <w:br/>
        <w:t xml:space="preserve"> ٣- = )قَ(س</w:t>
        <w:br/>
        <w:t xml:space="preserve"> ) ٤س- (٨</w:t>
        <w:br/>
        <w:t xml:space="preserve"> س٢</w:t>
        <w:br/>
        <w:t>3 ٣</w:t>
        <w:br/>
        <w:t xml:space="preserve">إذن قَ(س) = </w:t>
        <w:br/>
        <w:t xml:space="preserve"> ٤س  = ٠  ومنها   س = 2 - نجعل قَ(س) = ٠  ومنها  ٨</w:t>
        <w:br/>
        <w:t>قَ(س) غري موجودة عند س = 0   (ملاذا؟)</w:t>
        <w:br/>
        <w:t>ومن إشارة قَ(س) يف الشكل املجاور،</w:t>
        <w:br/>
        <w:t>يوجد قيمة عظمى حملية لالقرتان ق(س) عند س = 2</w:t>
        <w:br/>
        <w:t xml:space="preserve"> ٢</w:t>
        <w:br/>
        <w:t>قيمتها   ق(٢) = ٦٣</w:t>
        <w:br/>
        <w:t>٠</w:t>
        <w:br/>
        <w:t>٢</w:t>
        <w:br/>
        <w:t>+ + + + - - - -</w:t>
        <w:br/>
        <w:t>+ + + +</w:t>
        <w:br/>
        <w:t>)اشارة قَ(س</w:t>
        <w:br/>
        <w:t>غري موجودة</w:t>
        <w:br/>
        <w:t>صفر</w:t>
        <w:br/>
        <w:t>سلوك ق(س)</w:t>
        <w:br/>
        <w:t>:فكّر وناقش</w:t>
        <w:br/>
        <w:t>هل يوجد قيم قصوى لالقرتان عندما س = 0  يف املثال السابق   (ملاذا؟)</w:t>
        <w:br/>
        <w:t>١ ≠  ٣ ، س+ س٢</w:t>
        <w:br/>
        <w:t>١ -  مثال ٧</w:t>
        <w:tab/>
        <w:t>:</w:t>
        <w:tab/>
        <w:t xml:space="preserve"> </w:t>
        <w:tab/>
        <w:t xml:space="preserve"> جد القيم القصوى املحلية لالقرتان ق(س) =  س</w:t>
        <w:br/>
        <w:t>}   1{ -  احلل</w:t>
        <w:tab/>
        <w:t xml:space="preserve"> :</w:t>
        <w:tab/>
        <w:t xml:space="preserve"> </w:t>
        <w:tab/>
        <w:t xml:space="preserve"> ق(س) متصل يف ح</w:t>
        <w:br/>
        <w:t xml:space="preserve"> ١ ≠  ٣ ، س-  ٢س- س٢</w:t>
        <w:br/>
        <w:t>)٢١ - (س</w:t>
        <w:br/>
        <w:t xml:space="preserve">قَ(س) = </w:t>
        <w:br/>
        <w:t xml:space="preserve"> 1- = وبوضع قَ(س) = ٠ ينتج أن  س = 3   أو  س</w:t>
        <w:br/>
        <w:t>ومن إشارة قَ(س) يف الشكل املجاور تكون</w:t>
        <w:br/>
        <w:t>٢ قيمة عظمى حملية لالقرتان ق(س)- = )١-(ق</w:t>
        <w:br/>
        <w:t>ق(٣) = ٦ قيمة صغرى حملية لالقرتان ق(س)١-</w:t>
        <w:br/>
        <w:t>١٣</w:t>
        <w:br/>
        <w:t>- - - -</w:t>
        <w:br/>
        <w:t>+ + + +</w:t>
        <w:br/>
        <w:t>+ + + +</w:t>
        <w:br/>
        <w:t>- - - - -</w:t>
        <w:br/>
        <w:t>)اشارة قَ(س</w:t>
        <w:br/>
        <w:t>صفر</w:t>
        <w:br/>
        <w:t>صفر</w:t>
        <w:br/>
        <w:t>سلوك ق(س)</w:t>
        <w:br/>
      </w:r>
    </w:p>
    <w:p>
      <w:pPr>
        <w:pStyle w:val="Heading1"/>
      </w:pPr>
      <w:r>
        <w:t>Page 74</w:t>
      </w:r>
    </w:p>
    <w:p>
      <w:r>
        <w:t>07</w:t>
        <w:br/>
        <w:t xml:space="preserve"> 1- =  د ، وكان لالقرتان قيمة عظمى حملية عند س+  جـ س+  ب س٢+  مثال ٨</w:t>
        <w:tab/>
        <w:t xml:space="preserve"> :</w:t>
        <w:tab/>
        <w:t xml:space="preserve"> </w:t>
        <w:tab/>
        <w:t xml:space="preserve"> إذا كان ق(س) = أ س٣</w:t>
        <w:br/>
        <w:t>، فجد قيم الثوابت  أ ، ب ، جـ ، د.1-  قيمتها1 = قيمتها 2 وقيمة صغرى حملية عند س</w:t>
        <w:br/>
        <w:t xml:space="preserve">)١( </w:t>
        <w:tab/>
        <w:t xml:space="preserve"> </w:t>
        <w:tab/>
        <w:t xml:space="preserve">.......... </w:t>
        <w:tab/>
        <w:t xml:space="preserve"> د+  جـ-  ب+ أ- = ) = ٢ ومنها  ٢١-( احلل</w:t>
        <w:tab/>
        <w:t xml:space="preserve"> :</w:t>
        <w:tab/>
        <w:t xml:space="preserve"> </w:t>
        <w:tab/>
        <w:t xml:space="preserve"> ق</w:t>
        <w:br/>
        <w:t xml:space="preserve"> د </w:t>
        <w:tab/>
        <w:t xml:space="preserve"> </w:t>
        <w:tab/>
        <w:t xml:space="preserve"> .......... </w:t>
        <w:tab/>
        <w:t xml:space="preserve"> </w:t>
        <w:tab/>
        <w:t xml:space="preserve"> (٢)+  جـ+  ب+  = أ١-  ومنها١- = )١(ق</w:t>
        <w:br/>
        <w:t xml:space="preserve"> جـ+  ٢ب س+قَ(س) = ٣أ س٢</w:t>
        <w:br/>
        <w:t xml:space="preserve"> جـ = ٠  </w:t>
        <w:tab/>
        <w:t xml:space="preserve"> </w:t>
        <w:tab/>
        <w:t xml:space="preserve"> .......... </w:t>
        <w:tab/>
        <w:t xml:space="preserve"> </w:t>
        <w:tab/>
        <w:t xml:space="preserve"> (٣)+  ٢ب- ) = ٠  ومنها  ٣أ١-(َق</w:t>
        <w:br/>
        <w:t xml:space="preserve"> جـ = ٠</w:t>
        <w:tab/>
        <w:t xml:space="preserve"> </w:t>
        <w:tab/>
        <w:t xml:space="preserve"> </w:t>
        <w:tab/>
        <w:t xml:space="preserve"> .......... </w:t>
        <w:tab/>
        <w:t xml:space="preserve"> </w:t>
        <w:tab/>
        <w:t xml:space="preserve"> (٤)+  ٢ب+ ) = ٠  ومنها  ٣أ١(َق</w:t>
        <w:br/>
        <w:t>بحل النظام  الناتج من املعادالت  األربع فإن:</w:t>
        <w:br/>
        <w:t>1</w:t>
        <w:br/>
        <w:t>٩ ، د =  ٢-</w:t>
        <w:br/>
        <w:t>٣ ، ب = ٠ ، جـ =  ٤</w:t>
        <w:br/>
        <w:t xml:space="preserve">  أ =  ٤</w:t>
        <w:br/>
        <w:t>:اختبار أطراف الفرتة</w:t>
        <w:br/>
        <w:t xml:space="preserve">إذا كان ق(س) اقرتاناً متصالً يف [أ، ب] وقابالً لالشتقاق يف ]أ، ب[ فإن:                    </w:t>
        <w:br/>
        <w:tab/>
        <w:t xml:space="preserve"> ق(أ) قيمة صغرى حملية، إذا كانت</w:t>
        <w:tab/>
        <w:t xml:space="preserve"> </w:t>
        <w:tab/>
        <w:t xml:space="preserve"> قَ(س) &gt; ٠ </w:t>
        <w:tab/>
        <w:t xml:space="preserve"> </w:t>
        <w:tab/>
        <w:t xml:space="preserve"> عندما</w:t>
        <w:tab/>
        <w:t xml:space="preserve"> س &gt; أ </w:t>
        <w:tab/>
        <w:t xml:space="preserve"> </w:t>
        <w:tab/>
        <w:t xml:space="preserve"> </w:t>
        <w:tab/>
        <w:t xml:space="preserve"> (بداية تزايد)١</w:t>
        <w:br/>
        <w:t>)٢</w:t>
        <w:tab/>
        <w:t xml:space="preserve"> ق(أ) قيمة عظمى حملية، إذا كانت</w:t>
        <w:tab/>
        <w:t xml:space="preserve"> </w:t>
        <w:tab/>
        <w:t xml:space="preserve"> قَ(س) &lt; ٠ </w:t>
        <w:tab/>
        <w:t xml:space="preserve"> </w:t>
        <w:tab/>
        <w:t xml:space="preserve"> عندما</w:t>
        <w:tab/>
        <w:t xml:space="preserve"> س &gt; أ </w:t>
        <w:tab/>
        <w:t xml:space="preserve"> </w:t>
        <w:tab/>
        <w:t xml:space="preserve"> </w:t>
        <w:tab/>
        <w:t xml:space="preserve"> (بداية تناقص</w:t>
        <w:br/>
        <w:t>٣</w:t>
        <w:tab/>
        <w:t xml:space="preserve"> ق(ب) قيمة عظمى حملية، إذا كانت</w:t>
        <w:tab/>
        <w:t xml:space="preserve"> قَ(س) &gt; ٠ </w:t>
        <w:tab/>
        <w:t xml:space="preserve"> </w:t>
        <w:tab/>
        <w:t xml:space="preserve"> عندما</w:t>
        <w:tab/>
        <w:t xml:space="preserve"> س &lt; ب</w:t>
        <w:tab/>
        <w:t xml:space="preserve"> </w:t>
        <w:tab/>
        <w:t xml:space="preserve"> (هناية تزايد)</w:t>
        <w:br/>
        <w:t>٤</w:t>
        <w:tab/>
        <w:t xml:space="preserve"> ق(ب) قيمة صغرى حملية، إذا كانت</w:t>
        <w:tab/>
        <w:t xml:space="preserve"> قَ(س) &lt; ٠ </w:t>
        <w:tab/>
        <w:t xml:space="preserve"> </w:t>
        <w:tab/>
        <w:t xml:space="preserve"> عندما</w:t>
        <w:tab/>
        <w:t xml:space="preserve"> س &lt; ب</w:t>
        <w:tab/>
        <w:t xml:space="preserve"> </w:t>
        <w:tab/>
        <w:t xml:space="preserve"> (هناية تناقص)</w:t>
        <w:br/>
        <w:t xml:space="preserve"> ≤ س ≤ ٢١- </w:t>
        <w:tab/>
        <w:t xml:space="preserve">، </w:t>
        <w:tab/>
        <w:t xml:space="preserve"> </w:t>
        <w:tab/>
        <w:t xml:space="preserve"> س٢</w:t>
        <w:br/>
        <w:t>٤</w:t>
        <w:tab/>
        <w:t xml:space="preserve"> </w:t>
        <w:tab/>
        <w:t xml:space="preserve"> </w:t>
        <w:tab/>
        <w:t xml:space="preserve"> ،</w:t>
        <w:tab/>
        <w:t xml:space="preserve"> ٢ &lt; س &lt; ٣</w:t>
        <w:br/>
        <w:t xml:space="preserve"> مثال ٩</w:t>
        <w:tab/>
        <w:t>:</w:t>
        <w:tab/>
        <w:t xml:space="preserve"> </w:t>
        <w:tab/>
        <w:t xml:space="preserve"> إذا كان   ق(س) = </w:t>
        <w:br/>
        <w:tab/>
        <w:t xml:space="preserve"> جد جمموعة قيم س للنقط احلرجة لالقرتان ق(س).1</w:t>
        <w:br/>
        <w:t>.)2</w:t>
        <w:tab/>
        <w:t xml:space="preserve"> حدّد القيم القصوى املحلية لالقرتان ق(س</w:t>
        <w:br/>
        <w:t xml:space="preserve"> ، 3[ 1-[ </w:t>
        <w:tab/>
        <w:t xml:space="preserve"> ق(س) اقرتان متصل يف١</w:t>
        <w:br/>
        <w:tab/>
        <w:t xml:space="preserve"> </w:t>
        <w:tab/>
        <w:t xml:space="preserve">: </w:t>
        <w:tab/>
        <w:t xml:space="preserve"> احلل</w:t>
        <w:br/>
        <w:t xml:space="preserve"> &lt; س &lt; ٢١- </w:t>
        <w:tab/>
        <w:t xml:space="preserve">، </w:t>
        <w:tab/>
        <w:t xml:space="preserve"> ٢س</w:t>
        <w:br/>
        <w:t>٠</w:t>
        <w:tab/>
        <w:t xml:space="preserve"> </w:t>
        <w:tab/>
        <w:t xml:space="preserve"> </w:t>
        <w:tab/>
        <w:t xml:space="preserve"> ،</w:t>
        <w:tab/>
        <w:t xml:space="preserve"> ٢ &lt; س &lt; ٣</w:t>
        <w:br/>
        <w:tab/>
        <w:t xml:space="preserve"> </w:t>
        <w:tab/>
        <w:t xml:space="preserve"> قَ(س) = </w:t>
        <w:br/>
      </w:r>
    </w:p>
    <w:p>
      <w:pPr>
        <w:pStyle w:val="Heading1"/>
      </w:pPr>
      <w:r>
        <w:t>Page 75</w:t>
      </w:r>
    </w:p>
    <w:p>
      <w:r>
        <w:t>71</w:t>
        <w:br/>
        <w:t xml:space="preserve"> ، ٢[ نجعل قَ(س) = ٠١-]  </w:t>
        <w:tab/>
        <w:t xml:space="preserve"> </w:t>
        <w:tab/>
        <w:t xml:space="preserve"> أوالً: </w:t>
        <w:tab/>
        <w:t xml:space="preserve"> </w:t>
        <w:tab/>
        <w:t xml:space="preserve"> عندما  س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فيكون ٢س = ٠ ومنها عند  س = ٠ يوجد نقطة حرجة  </w:t>
        <w:br/>
        <w:tab/>
        <w:t xml:space="preserve"> </w:t>
        <w:tab/>
        <w:t xml:space="preserve"> ثانياً: </w:t>
        <w:tab/>
        <w:t xml:space="preserve"> </w:t>
        <w:tab/>
        <w:t xml:space="preserve"> عندما ٢ &lt; س &lt; ٣ تكون قَ(س) = ٠</w:t>
        <w:br/>
        <w:t xml:space="preserve"> ]٢ ، ٣[ يوجد نقطة حرجة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وهذا يعني أنه عند كل س</w:t>
        <w:br/>
        <w:t>) غري موجودة١-(َ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قَ(٢) غري موجودة، ق</w:t>
        <w:br/>
        <w:t xml:space="preserve">، ]٢ ، ٣[}١- ،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فتكون جمموعة قيم س للنقط احلرجة {٠</w:t>
        <w:br/>
        <w:t>٢</w:t>
        <w:tab/>
        <w:t xml:space="preserve"> من إشارة قَ(س) يف الشكل املجاور يكون</w:t>
        <w:br/>
        <w:t>٠١-٢</w:t>
        <w:br/>
        <w:t>٣</w:t>
        <w:br/>
        <w:t>+ + + +صفر- - - -</w:t>
        <w:br/>
        <w:t>)اشارة قَ(س</w:t>
        <w:br/>
        <w:t>صفر</w:t>
        <w:br/>
        <w:t>غري موجودة</w:t>
        <w:br/>
        <w:t>غري موجودة</w:t>
        <w:br/>
        <w:t>سلوك ق(س)</w:t>
        <w:br/>
        <w:tab/>
        <w:tab/>
        <w:t xml:space="preserve"> يوجد قيمة عظمى حملية ألهنا بداية تناقص١- = </w:t>
        <w:tab/>
        <w:t xml:space="preserve"> </w:t>
        <w:tab/>
        <w:t xml:space="preserve"> عند س</w:t>
        <w:br/>
        <w:tab/>
        <w:t xml:space="preserve"> </w:t>
        <w:tab/>
        <w:t xml:space="preserve"> عند س = ٠</w:t>
        <w:tab/>
        <w:t xml:space="preserve"> </w:t>
        <w:tab/>
        <w:t xml:space="preserve"> يوجد قيمة صغرى حملية</w:t>
        <w:br/>
        <w:tab/>
        <w:t xml:space="preserve"> </w:t>
        <w:tab/>
        <w:t xml:space="preserve"> عند س = ٢</w:t>
        <w:tab/>
        <w:t xml:space="preserve"> </w:t>
        <w:tab/>
        <w:t xml:space="preserve"> يوجد قيمة عظمى حملية</w:t>
        <w:tab/>
        <w:br/>
        <w:t xml:space="preserve"> ]٢ ، ٣[ يوجد قيمة عظمى حملية وصغرى حملية يف آن واحد. </w:t>
        <w:tab/>
        <w:t xml:space="preserve"> </w:t>
        <w:tab/>
        <w:t xml:space="preserve"> عند كل  س</w:t>
        <w:br/>
        <w:t xml:space="preserve"> ]٠ ، ٥] ، فحدد القيم املحلية التي يكون عندها  س  ، س</w:t>
        <w:br/>
        <w:t xml:space="preserve"> ٢لــو هـ - :</w:t>
        <w:tab/>
        <w:tab/>
        <w:t xml:space="preserve"> إذا كان  ق(س) = س٢١ مثال</w:t>
        <w:tab/>
        <w:t>٠</w:t>
        <w:br/>
        <w:t xml:space="preserve">لالقرتان ق(س) قيم قصوى حملية.     </w:t>
        <w:br/>
        <w:t>٢</w:t>
        <w:br/>
        <w:t xml:space="preserve"> س-  احلل</w:t>
        <w:tab/>
        <w:t xml:space="preserve"> :</w:t>
        <w:tab/>
        <w:t xml:space="preserve"> </w:t>
        <w:tab/>
        <w:t xml:space="preserve"> ق(س) متصل يف الفرتة ]٠ ، ٥]</w:t>
        <w:tab/>
        <w:t xml:space="preserve"> ،</w:t>
        <w:tab/>
        <w:t xml:space="preserve"> قَ(س) = ٢س</w:t>
        <w:br/>
        <w:t xml:space="preserve">٢ = ٠ </w:t>
        <w:br/>
        <w:t xml:space="preserve"> س- نجعل قَ(س) = ٠ ومنها ٢س</w:t>
        <w:br/>
        <w:t xml:space="preserve">   (ملاذا؟)١ =  وتكون س1 = أي أن س٢</w:t>
        <w:br/>
        <w:t>قَ(٥) غري موجودة، فتكون جمموعة قيم س التي يكون</w:t>
        <w:br/>
        <w:t xml:space="preserve"> ، ٥}١{  عندها نقط حرجة هي</w:t>
        <w:br/>
        <w:t>من إشارة قَ(س) يف الشكل املجاور</w:t>
        <w:br/>
        <w:t>١٠</w:t>
        <w:br/>
        <w:t>٥</w:t>
        <w:br/>
        <w:t>+ + + + + + + +</w:t>
        <w:br/>
        <w:t>- - - -</w:t>
        <w:br/>
        <w:t>)اشارة قَ(س</w:t>
        <w:br/>
        <w:t>صفر</w:t>
        <w:br/>
        <w:t>غري موجودة</w:t>
        <w:br/>
        <w:t>سلوك ق(س)</w:t>
        <w:br/>
        <w:t>)  قيمة صغرى حملية لالقرتان ق(س١ = )١(ق</w:t>
        <w:br/>
        <w:t xml:space="preserve"> ٢لــو هـ ٥  قيمة عظمى حملية لالقرتان ق(س) (هناية تزايد)-  ق(٥) = ٥٢</w:t>
        <w:br/>
      </w:r>
    </w:p>
    <w:p>
      <w:pPr>
        <w:pStyle w:val="Heading1"/>
      </w:pPr>
      <w:r>
        <w:t>Page 76</w:t>
      </w:r>
    </w:p>
    <w:p>
      <w:r>
        <w:t>27</w:t>
        <w:br/>
        <w:t xml:space="preserve"> ]1 ، 1-[    ، س</w:t>
        <w:br/>
        <w:t xml:space="preserve">١ &lt;  ≤ س١- </w:t>
        <w:tab/>
        <w:t xml:space="preserve">، </w:t>
        <w:tab/>
        <w:t xml:space="preserve"> </w:t>
        <w:tab/>
        <w:t xml:space="preserve"> س٣</w:t>
        <w:br/>
        <w:t xml:space="preserve">١ = </w:t>
        <w:tab/>
        <w:t xml:space="preserve"> </w:t>
        <w:tab/>
        <w:t xml:space="preserve"> ،</w:t>
        <w:tab/>
        <w:t xml:space="preserve"> س١</w:t>
        <w:br/>
        <w:t>٢</w:t>
        <w:br/>
        <w:t>:</w:t>
        <w:tab/>
        <w:tab/>
        <w:t xml:space="preserve"> إذا كان  ق(س) = 11</w:t>
        <w:tab/>
        <w:t xml:space="preserve"> مثال</w:t>
        <w:br/>
        <w:t>جد القيم القصوى املحلية لالقرتان ق(س)</w:t>
        <w:br/>
        <w:t>[ 1 ، 1-[  احلل</w:t>
        <w:tab/>
        <w:t xml:space="preserve"> :</w:t>
        <w:tab/>
        <w:t xml:space="preserve"> </w:t>
        <w:tab/>
        <w:t xml:space="preserve"> ق(س) متصل يف</w:t>
        <w:br/>
        <w:t>[1 ، 1-]  قَ(س) = ٣س٢ ، س</w:t>
        <w:br/>
        <w:t xml:space="preserve">نجعل قَ(س) = ٠   ومنها س = 0 </w:t>
        <w:br/>
        <w:t>٠١-</w:t>
        <w:br/>
        <w:t>١</w:t>
        <w:br/>
        <w:t>+ + + + +</w:t>
        <w:br/>
        <w:t>+ + + + +</w:t>
        <w:br/>
        <w:t>)اشارة قَ(س</w:t>
        <w:br/>
        <w:t>صفر</w:t>
        <w:br/>
        <w:t>سلوك ق(س)</w:t>
        <w:br/>
        <w:t xml:space="preserve">ومن إشارة  قَ(س) يف الشكل املجاور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</w:t>
        <w:tab/>
        <w:t xml:space="preserve"> </w:t>
        <w:tab/>
        <w:t xml:space="preserve">  </w:t>
        <w:br/>
        <w:t>١- = )١-( يوجد قيمة صغرى حملية، قيمتها ق1- = عند س</w:t>
        <w:br/>
        <w:t xml:space="preserve"> فإن ق(س) منفصل، فال يمكن احلكم عليها من خالل إشارة املشتقة األوىل؛ 1 = أما عند س</w:t>
        <w:br/>
        <w:t xml:space="preserve"> ١</w:t>
        <w:br/>
        <w:t>) =  ٢١( ق(س) فإن ق-١ ← س &lt; )١( ق(س) وبام أن ق-١ ← س ) مع١(لذا نلجأ إىل مقارنة ق</w:t>
        <w:br/>
        <w:t xml:space="preserve">قيمة صغرى حملية. </w:t>
        <w:br/>
        <w:t xml:space="preserve"> :نظرية القيم القصوى املطلقة</w:t>
        <w:br/>
        <w:t xml:space="preserve">إذا كان ق(س) اقرتاناً متصالً يف [أ، ب] </w:t>
        <w:br/>
        <w:t>فإن ق(س) يتخذ قيمه القصوى املطلقة يف الفرتة [أ، ب].</w:t>
        <w:br/>
      </w:r>
    </w:p>
    <w:p>
      <w:pPr>
        <w:pStyle w:val="Heading1"/>
      </w:pPr>
      <w:r>
        <w:t>Page 77</w:t>
      </w:r>
    </w:p>
    <w:p>
      <w:r>
        <w:t>37</w:t>
        <w:br/>
        <w:t xml:space="preserve"> س٢-  :</w:t>
        <w:tab/>
        <w:tab/>
        <w:t xml:space="preserve"> جد أكرب قيمة وأصغر قيمة لالقرتان ق(س) = س ٤١ مثال</w:t>
        <w:tab/>
        <w:t>٢</w:t>
        <w:br/>
        <w:t>2 ، 2]-[   س٢ ≥ ٠ ، نستنتج أن  جمال  ق(س) هو-  احلل</w:t>
        <w:tab/>
        <w:t xml:space="preserve"> :</w:t>
        <w:tab/>
        <w:t xml:space="preserve"> </w:t>
        <w:tab/>
        <w:t xml:space="preserve"> بحل املتباينة  ٤</w:t>
        <w:br/>
        <w:t>٢ ، ٢[-]   ، س</w:t>
        <w:br/>
        <w:t xml:space="preserve"> ٢س٢- ٤</w:t>
        <w:br/>
        <w:t xml:space="preserve"> س٢-  ٤</w:t>
        <w:br/>
        <w:t xml:space="preserve"> = )2 ، 2]  ،   قَ(س-[ ق(س) متصل عىل</w:t>
        <w:br/>
        <w:t>٢ ، ٢[  -]   2 =  وعندما قَ(س) = 0  يكون س</w:t>
        <w:br/>
        <w:t>٢ ، ٢[  -]   2- =  س</w:t>
        <w:br/>
        <w:t>2- = ) 2-(2) = 0  ،  ق-(ويكون ق</w:t>
        <w:br/>
        <w:t xml:space="preserve"> 2 ) = 2  ،  ق(٢) = ٠(ق</w:t>
        <w:br/>
        <w:t>2- = ) 2-(أصغر  قيمة لالقرتان هي ق</w:t>
        <w:br/>
        <w:t xml:space="preserve"> 2 ) = 2  (وأكرب قيمة لالقرتان  هي ق</w:t>
        <w:br/>
        <w:t xml:space="preserve"> 2 ) = 2(أي أن القيمة العظمى املطلقة هي ق</w:t>
        <w:br/>
        <w:t>2- = ) 2-(والصغرى املطلقة هي ق</w:t>
        <w:br/>
        <w:t>:أتعلم</w:t>
        <w:br/>
        <w:t xml:space="preserve">إذا كان ق(س) متصالً عىل فرتة يف جماله، وكان له نقطة قيمة قصوى وحيدة فهي مطلقة يف </w:t>
        <w:br/>
        <w:t>تلك الفرتة.</w:t>
        <w:br/>
      </w:r>
    </w:p>
    <w:p>
      <w:pPr>
        <w:pStyle w:val="Heading1"/>
      </w:pPr>
      <w:r>
        <w:t>Page 78</w:t>
      </w:r>
    </w:p>
    <w:p>
      <w:r>
        <w:t>74</w:t>
        <w:br/>
        <w:t xml:space="preserve">  ٣- تمارين ٢</w:t>
        <w:br/>
        <w:tab/>
        <w:t xml:space="preserve"> جد النقط احلرجة لالقرتانات اآلتية:١</w:t>
        <w:br/>
        <w:t>]٢ ، ٣-[   ،  س١</w:t>
        <w:br/>
        <w:t xml:space="preserve">  ٣+  س٢-  س٣١</w:t>
        <w:br/>
        <w:t xml:space="preserve">أ </w:t>
        <w:tab/>
        <w:t xml:space="preserve"> ق(س) =  ٣</w:t>
        <w:br/>
        <w:t>٨ ، ٨]-[   ،  س</w:t>
        <w:br/>
        <w:t>2</w:t>
        <w:br/>
        <w:t>ب</w:t>
        <w:tab/>
        <w:t xml:space="preserve"> ق(س) =  س 3</w:t>
        <w:br/>
        <w:t xml:space="preserve"> و) جد القيم العظمى والصغرى املحلية لالقرتان ق(س) (إن وجدت)- ٢</w:t>
        <w:tab/>
        <w:t xml:space="preserve"> يف التامرين من (أ</w:t>
        <w:br/>
        <w:t xml:space="preserve"> س٢-  4 = )ب</w:t>
        <w:tab/>
        <w:t xml:space="preserve"> ق(س</w:t>
        <w:br/>
        <w:t xml:space="preserve"> ح</w:t>
        <w:tab/>
        <w:t xml:space="preserve"> </w:t>
        <w:tab/>
        <w:t xml:space="preserve"> </w:t>
        <w:tab/>
        <w:t xml:space="preserve"> </w:t>
        <w:tab/>
        <w:t xml:space="preserve">  ٤٢س ،  س+  ٩س٢- أ </w:t>
        <w:tab/>
        <w:t xml:space="preserve"> ق(س) = س٣</w:t>
        <w:br/>
        <w:t>١ ≠  س١ - س٣</w:t>
        <w:br/>
        <w:t xml:space="preserve">١ - د </w:t>
        <w:tab/>
        <w:t xml:space="preserve"> ق(س) =  س</w:t>
        <w:br/>
        <w:t xml:space="preserve"> ح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،  س</w:t>
        <w:br/>
        <w:t xml:space="preserve"> ٣)هـس- جـ</w:t>
        <w:tab/>
        <w:t xml:space="preserve"> ق(س) = (س٢</w:t>
        <w:br/>
        <w:t xml:space="preserve"> ح  ، س</w:t>
        <w:br/>
        <w:t xml:space="preserve"> ٢)٢- (س-و</w:t>
        <w:tab/>
        <w:t xml:space="preserve"> ق(س) = هـ</w:t>
        <w:br/>
        <w:t xml:space="preserve">] </w:t>
        <w:tab/>
        <w:t xml:space="preserve"> </w:t>
        <w:tab/>
        <w:t xml:space="preserve"> </w:t>
        <w:tab/>
        <w:t xml:space="preserve"> </w:t>
        <w:tab/>
        <w:t>π ،  [٠  جا٢س ،  س- هـ</w:t>
        <w:tab/>
        <w:t xml:space="preserve"> ق(س) = جتا٢س</w:t>
        <w:br/>
        <w:t>٣</w:t>
        <w:tab/>
        <w:t xml:space="preserve"> جد أكرب وأصغر قيمة (إن وجدت) لكل من االقرتانات اآلتية:</w:t>
        <w:br/>
        <w:t xml:space="preserve"> [٠ ، ٣] س٣  </w:t>
        <w:tab/>
        <w:t xml:space="preserve"> </w:t>
        <w:tab/>
        <w:t xml:space="preserve"> </w:t>
        <w:tab/>
        <w:t xml:space="preserve"> ،</w:t>
        <w:tab/>
        <w:t xml:space="preserve"> ٠ ≤ س ≤ ٢ ،  س</w:t>
        <w:br/>
        <w:t xml:space="preserve"> ٤</w:t>
        <w:tab/>
        <w:t xml:space="preserve"> ،</w:t>
        <w:tab/>
        <w:t xml:space="preserve"> ٢ &lt; س ≤ ٣+ أ </w:t>
        <w:tab/>
        <w:t xml:space="preserve"> ق(س) =  س٢</w:t>
        <w:br/>
        <w:t xml:space="preserve"> [٠ ، ٣]  هـ س ،  س- </w:t>
        <w:br/>
        <w:t>ب</w:t>
        <w:tab/>
        <w:t xml:space="preserve"> ق(س) = هـس</w:t>
        <w:br/>
        <w:t>]</w:t>
        <w:tab/>
        <w:br/>
        <w:t>π ٣</w:t>
        <w:br/>
        <w:t xml:space="preserve"> ،  ٢π</w:t>
        <w:br/>
        <w:t xml:space="preserve"> [ ٢  جتا٣س ،  س١</w:t>
        <w:br/>
        <w:t xml:space="preserve">  ٣- جـ</w:t>
        <w:tab/>
        <w:t xml:space="preserve"> ق(س) = جتاس</w:t>
        <w:br/>
        <w:t>، 1 =  ح اقرتان له قيمة عظمى حملية عند س  ، أ ،ب١ +  ٩س+  ب س٢+ ٤</w:t>
        <w:tab/>
        <w:t xml:space="preserve"> إذا كان ق(س) = أ س٣</w:t>
        <w:br/>
        <w:t>وقيمة صغرى حملية عند س = 3 ما قيمة كل من الثابتني أ ، ب؟</w:t>
        <w:br/>
        <w:t xml:space="preserve"> ٩٢ سالب دائامً.-  س٤- ٥</w:t>
        <w:tab/>
        <w:t xml:space="preserve"> باستخدام القيم القصوى أثبت أن املقدار ٤س٣</w:t>
        <w:br/>
      </w:r>
    </w:p>
    <w:p>
      <w:pPr>
        <w:pStyle w:val="Heading1"/>
      </w:pPr>
      <w:r>
        <w:t>Page 79</w:t>
      </w:r>
    </w:p>
    <w:p>
      <w:r>
        <w:t>57</w:t>
        <w:br/>
        <w:t>)Concavity and Points of Inflection(  ٤</w:t>
        <w:tab/>
        <w:t xml:space="preserve"> </w:t>
        <w:tab/>
        <w:t xml:space="preserve"> </w:t>
        <w:tab/>
        <w:t xml:space="preserve"> التقعّر و نقط االنعطاف- ٢</w:t>
        <w:br/>
        <w:t>:</w:t>
        <w:tab/>
        <w:tab/>
        <w:t xml:space="preserve"> تزخر فلسطني باألماكن الرتفيهية وحتتوي بعض هذه األماكن ألعاباً مرعبة، مثل القطار املوجود ١  نشاط</w:t>
        <w:br/>
        <w:t>يف الصورة  املجاورة. هل سبق وركبت مثل هذا القطار؟</w:t>
        <w:br/>
        <w:t xml:space="preserve">حدد  مستعيناً  بالرموز  املدرجة  عىل  الصورة </w:t>
        <w:br/>
        <w:t xml:space="preserve">املناطق التي يشعر فيها راكب القطار بالرعب </w:t>
        <w:br/>
        <w:t xml:space="preserve">واخلطر، واملناطق التي تكون أكثر أماناً. فسّ </w:t>
        <w:br/>
        <w:t>إجابتك.</w:t>
        <w:br/>
        <w:t>) نشاط ٢:</w:t>
        <w:tab/>
        <w:tab/>
        <w:t xml:space="preserve"> الشكل املجاور يمثل منحنى االقرتان ق(س</w:t>
        <w:br/>
        <w:tab/>
        <w:t xml:space="preserve"> ما إشارة ميل املامس ملنحنى االقرتان ق(س) عند كل 1</w:t>
        <w:br/>
        <w:t>من جـ ، د؟ (الحظ أن ممايس االقرتان ق(س) عند</w:t>
        <w:br/>
        <w:tab/>
        <w:t xml:space="preserve"> </w:t>
        <w:tab/>
        <w:t xml:space="preserve"> جـ ، د يقعان فوق منحناه)</w:t>
        <w:br/>
        <w:t>٢</w:t>
        <w:tab/>
        <w:t xml:space="preserve"> ما إشارة ميل  املامس ملنحنى االقرتان ق(س) عند </w:t>
        <w:br/>
        <w:t xml:space="preserve">هـ ، و؟ (الحظ أن ممايس االقرتان عند هـ ، و </w:t>
        <w:br/>
        <w:t>يقعان حتت منحناه).</w:t>
        <w:br/>
        <w:t>جـ</w:t>
        <w:br/>
        <w:t>د</w:t>
        <w:br/>
        <w:t>ق(س)</w:t>
        <w:br/>
        <w:t>هـ</w:t>
        <w:br/>
        <w:t>و</w:t>
        <w:br/>
        <w:t>:تعريف</w:t>
        <w:br/>
        <w:t xml:space="preserve">يقال ملنحنى االقرتان ق(س) أنه مقعّر لألعىل يف  الفرتة [أ، ب] إذا كان واقعاً فوق مجيع </w:t>
        <w:br/>
        <w:t xml:space="preserve">مماساته  يف الفرتة ] أ، ب[ وأنه مقعّر لألسفل يف الفرتة [أ، ب] إذا كان واقعاً حتت مجيع </w:t>
        <w:br/>
        <w:t>مماساته يف الفرتة ] أ، ب[.</w:t>
        <w:br/>
        <w:t>:*اختبار التقعّر باستخدام املشتقة الثانية</w:t>
        <w:br/>
        <w:t xml:space="preserve">إذا كان ق(س) اقرتاناً متصالً يف الفرتة ]أ ، ب[، وكان قَ (س) معرفاً يف الفرتة ]أ ،ب[ فإن منحنى </w:t>
        <w:br/>
        <w:t>ق(س) يكون:</w:t>
        <w:br/>
        <w:t xml:space="preserve"> ] أ،ب[ .  </w:t>
        <w:tab/>
        <w:t xml:space="preserve"> مقعّراً لألعىل يف الفرتة ]أ ، ب[ إذا كانت قَ(س) &gt; 0 جلميع قيم س١</w:t>
        <w:br/>
        <w:t>. [ ] أ،ب ٢</w:t>
        <w:tab/>
        <w:t xml:space="preserve"> مقعّراً لألسفل يف الفرتة ]أ ، ب[ إذا كانت قَ(س) &lt; 0  جلميع قيم س</w:t>
        <w:br/>
        <w:t xml:space="preserve"> ] أ، ب[. ٣</w:t>
        <w:tab/>
        <w:t xml:space="preserve"> غري مقعّر لألعىل أو لألسفل يف الفرتة ]أ ، ب[ إذا كانت قَ(س) = ٠ جلميع قيم س</w:t>
        <w:br/>
        <w:t>للعلمي فقط</w:t>
        <w:br/>
        <w:t>*</w:t>
        <w:tab/>
        <w:t xml:space="preserve"> سيتم التعامل مع الفرتات املفنوحة.</w:t>
        <w:br/>
      </w:r>
    </w:p>
    <w:p>
      <w:pPr>
        <w:pStyle w:val="Heading1"/>
      </w:pPr>
      <w:r>
        <w:t>Page 80</w:t>
      </w:r>
    </w:p>
    <w:p>
      <w:r>
        <w:t>67</w:t>
        <w:br/>
        <w:t xml:space="preserve">[٢ ، ٥-]   س٣ ، س- </w:t>
        <w:tab/>
        <w:t>:</w:t>
        <w:tab/>
        <w:t xml:space="preserve"> </w:t>
        <w:tab/>
        <w:t xml:space="preserve"> جد جماالت التقعّر لألعىل ولألسفل ملنحنى االقرتان ق(س) = ٣س٢١  مثال</w:t>
        <w:br/>
        <w:t>٢ ، ٥[ ألنه كثري حدود-]  احلل</w:t>
        <w:tab/>
        <w:t xml:space="preserve"> :</w:t>
        <w:tab/>
        <w:t xml:space="preserve"> </w:t>
        <w:tab/>
        <w:t xml:space="preserve"> ق(س) متصل يف</w:t>
        <w:br/>
        <w:t xml:space="preserve"> ٦س-  ٣س٢ ،   قَ(س) = ٦- قَ(س) = ٦س</w:t>
        <w:br/>
        <w:t xml:space="preserve"> 1 =  ٦س = 0 ، أي  س- بوضع قَ(س) = ٠  تكون ٦</w:t>
        <w:br/>
        <w:t xml:space="preserve">ومن إشارة قَ(س) يف الشكل املجاور </w:t>
        <w:br/>
        <w:t>١٢-٥</w:t>
        <w:br/>
        <w:t>- - - - - - -</w:t>
        <w:br/>
        <w:t>+ + + + +</w:t>
        <w:br/>
        <w:t>)اشارة قََ(س</w:t>
        <w:br/>
        <w:t>صفر</w:t>
        <w:br/>
        <w:t>غري موجودة</w:t>
        <w:br/>
        <w:t>غري موجودة</w:t>
        <w:br/>
        <w:t>سلوك ق(س)</w:t>
        <w:br/>
        <w:t xml:space="preserve"> يكون  منحنى ق(س) مقعّراً لألعىل</w:t>
        <w:br/>
        <w:t xml:space="preserve"> ، 5[ 1] [ ، ومقعّراً لألسفل يف الفرتة1 ،2-] يف الفرتة</w:t>
        <w:br/>
        <w:t xml:space="preserve">  ، س ≠ ٠١ + س٢</w:t>
        <w:br/>
        <w:t>س</w:t>
        <w:br/>
        <w:t xml:space="preserve"> مثال ٢</w:t>
        <w:tab/>
        <w:t>:</w:t>
        <w:tab/>
        <w:t xml:space="preserve"> </w:t>
        <w:tab/>
        <w:t xml:space="preserve"> جد جماالت التقعّر لألعىل ولألسفل ملنحنى االقرتان ق(س) = </w:t>
        <w:br/>
        <w:t xml:space="preserve"> احلل</w:t>
        <w:tab/>
        <w:t xml:space="preserve"> :</w:t>
        <w:tab/>
        <w:t xml:space="preserve"> </w:t>
        <w:tab/>
        <w:t xml:space="preserve"> ق(س) متصل عىل جماله </w:t>
        <w:br/>
        <w:t>١</w:t>
        <w:br/>
        <w:t xml:space="preserve"> س٢- ١ = )  ومنها  قَ(س١</w:t>
        <w:br/>
        <w:t xml:space="preserve"> س+ ق(س) = س</w:t>
        <w:br/>
        <w:t xml:space="preserve">٢ ≠ ٠ ، </w:t>
        <w:br/>
        <w:t>قَ(س) = س٣</w:t>
        <w:br/>
        <w:t xml:space="preserve">ومن إشارة قَ(س) يف الشكل املجاور يكون: </w:t>
        <w:br/>
        <w:t>∞ ، 0[ ،-]  منحنى ق(س) مقعّراً لألسفل يف الفرتة</w:t>
        <w:br/>
        <w:t>ومقعّراً لألعىل يف الفرتة  ]0 ، ∞[</w:t>
        <w:tab/>
        <w:t xml:space="preserve"> ..... </w:t>
        <w:tab/>
        <w:t xml:space="preserve"> </w:t>
        <w:tab/>
        <w:t xml:space="preserve"> (ملاذا؟)</w:t>
        <w:br/>
        <w:t>٠</w:t>
        <w:br/>
        <w:t xml:space="preserve"> + + + + +</w:t>
        <w:br/>
        <w:t>- - - - -</w:t>
        <w:br/>
        <w:t>)اشارة قََ(س</w:t>
        <w:br/>
        <w:t>سلوك ق(س)</w:t>
        <w:br/>
        <w:t>.[  مقعر لألسفلπ</w:t>
        <w:br/>
        <w:t xml:space="preserve"> ]٠ ،  ٣  مثال ٣</w:t>
        <w:tab/>
        <w:t>:</w:t>
        <w:tab/>
        <w:t xml:space="preserve"> </w:t>
        <w:tab/>
        <w:t xml:space="preserve"> أثبت أن منحنى االقرتان ق(س) = لــو هـ جتاس ،   س</w:t>
        <w:br/>
        <w:t>[</w:t>
        <w:tab/>
        <w:t xml:space="preserve"> </w:t>
        <w:tab/>
        <w:t xml:space="preserve"> (ملاذا؟)π</w:t>
        <w:br/>
        <w:t xml:space="preserve"> احلل</w:t>
        <w:tab/>
        <w:t xml:space="preserve"> :</w:t>
        <w:tab/>
        <w:t xml:space="preserve"> </w:t>
        <w:tab/>
        <w:t xml:space="preserve"> ق(س) متصل يف ]٠ ،  ٣</w:t>
        <w:br/>
        <w:t>ظاس- = جاس-</w:t>
        <w:br/>
        <w:t>قَ(س) =  جتاس</w:t>
        <w:br/>
        <w:t>قا٢س- = )قَ(س</w:t>
        <w:br/>
        <w:t>[π</w:t>
        <w:br/>
        <w:t xml:space="preserve"> ]٠ ،  ٣  س ، وبام أن قَ(س) ≠ ٠ ، قَ(س) &lt; ٠</w:t>
        <w:br/>
        <w:t>[π</w:t>
        <w:br/>
        <w:t>فإن ق(س) مقعّر لألسفل يف ]٠ ،  ٣</w:t>
        <w:br/>
        <w:t>٠</w:t>
        <w:br/>
        <w:t>- - - - -</w:t>
        <w:br/>
        <w:t>)اشارة قََ(س</w:t>
        <w:br/>
        <w:t>غري موجودة</w:t>
        <w:br/>
        <w:t>سلوك ق(س)</w:t>
        <w:br/>
        <w:t>π</w:t>
        <w:br/>
        <w:t>٣</w:t>
        <w:br/>
      </w:r>
    </w:p>
    <w:p>
      <w:pPr>
        <w:pStyle w:val="Heading1"/>
      </w:pPr>
      <w:r>
        <w:t>Page 81</w:t>
      </w:r>
    </w:p>
    <w:p>
      <w:r>
        <w:t>77</w:t>
        <w:br/>
        <w:t>:تعريف</w:t>
        <w:br/>
        <w:tab/>
        <w:t xml:space="preserve"> تسمى النقطة (جـ ،ق(جـ)) نقطة انعطاف لالقرتان ق(س) إذا كان:١</w:t>
        <w:br/>
        <w:t xml:space="preserve"> </w:t>
        <w:tab/>
        <w:t xml:space="preserve"> ق(س) اقرتاناً متصالً عند س = جـ</w:t>
        <w:br/>
        <w:t xml:space="preserve"> .</w:t>
        <w:tab/>
        <w:t xml:space="preserve"> يغيَّ َ االقرتان  اجتاه تقعّر منحناه عند س = جـ من األعىل إىل األسفل، أو العكس</w:t>
        <w:br/>
        <w:t xml:space="preserve"> .2</w:t>
        <w:tab/>
        <w:t xml:space="preserve"> زاوية االنعطاف: هي زاوية ميل املامس املرسوم ملنحنى ق(س) عند نقطة االنعطاف</w:t>
        <w:br/>
        <w:t>3</w:t>
        <w:tab/>
        <w:t xml:space="preserve"> إذا كانت (جـ ، ق(جـ)) نقطة انعطاف وكان قَ(جـ) = ٠ فتسمى النقطة (جـ ، ق(جـ)) </w:t>
        <w:br/>
        <w:t>نقطة انعطاف أفقي.</w:t>
        <w:br/>
        <w:t>[π ،  ]٠  مثال ٤</w:t>
        <w:tab/>
        <w:t>:</w:t>
        <w:tab/>
        <w:t xml:space="preserve"> </w:t>
        <w:tab/>
        <w:t xml:space="preserve"> جد نقاط االنعطاف (إن وجدت) لالقرتان ق(س) = ٣جاس جتاس ، س</w:t>
        <w:br/>
        <w:t>[π ،  ]٠  ٣جتا٢س = ٣جتا٢س ، س+ ٣جا٢س- = ) احلل</w:t>
        <w:tab/>
        <w:t xml:space="preserve"> :</w:t>
        <w:tab/>
        <w:t xml:space="preserve"> </w:t>
        <w:tab/>
        <w:t xml:space="preserve"> قَ(س</w:t>
        <w:br/>
        <w:t>٦جا٢س -  = )قَ(س</w:t>
        <w:br/>
        <w:t>π</w:t>
        <w:br/>
        <w:t>٦جا٢س = ٠ ومنها   س =  ٢-  نجعل قَ(س) = ٠  فيكون</w:t>
        <w:br/>
        <w:t xml:space="preserve"> ، ويغيّ من π</w:t>
        <w:br/>
        <w:t>وبام أن ق(س) متصل عند س =  ٢</w:t>
        <w:br/>
        <w:t>اجتاه تقعّره عندها (كام تشري إشارة قَ(س) يف الشكل املجاور)</w:t>
        <w:br/>
        <w:t xml:space="preserve"> ، ٠) نقطة انعطاف   π</w:t>
        <w:br/>
        <w:t>)) = ( ٢π</w:t>
        <w:br/>
        <w:t xml:space="preserve"> ، ق( ٢π</w:t>
        <w:br/>
        <w:t>فإن النقطة ( ٢</w:t>
        <w:br/>
        <w:t xml:space="preserve"> ، ٠) نقطة انعطاف أفقي؟ فسّ إجابتك.π</w:t>
        <w:br/>
        <w:t>هل النقطة ( ٢</w:t>
        <w:br/>
        <w:t>٠π</w:t>
        <w:br/>
        <w:t>+ + + + +</w:t>
        <w:br/>
        <w:t>- - - - -</w:t>
        <w:br/>
        <w:t>)اشارة قََ(س</w:t>
        <w:br/>
        <w:t>صفر</w:t>
        <w:br/>
        <w:t>غري موجودة</w:t>
        <w:br/>
        <w:t>غري موجودة</w:t>
        <w:br/>
        <w:t>سلوك ق(س)</w:t>
        <w:br/>
        <w:t>π</w:t>
        <w:br/>
        <w:t>٢</w:t>
        <w:br/>
        <w:t>٣ ، ٣[-]  س٢  نقطة انعطاف يف الفرتة- ٩ = ) مثال ٥</w:t>
        <w:tab/>
        <w:t>:</w:t>
        <w:tab/>
        <w:t xml:space="preserve"> </w:t>
        <w:tab/>
        <w:t xml:space="preserve"> بيّ أنه ال يوجد لالقرتان ق(س</w:t>
        <w:br/>
        <w:t>٣ ، ٣[-]  س٢ متصل يف الفرتة- ٩ = ) احلل</w:t>
        <w:tab/>
        <w:t xml:space="preserve"> :</w:t>
        <w:tab/>
        <w:t xml:space="preserve"> </w:t>
        <w:tab/>
        <w:t xml:space="preserve"> ق(س</w:t>
        <w:br/>
        <w:t>٣ ، ٣[-]       ،  س</w:t>
        <w:br/>
        <w:t>س-</w:t>
        <w:br/>
        <w:t xml:space="preserve"> س٢- ٩</w:t>
        <w:br/>
        <w:t xml:space="preserve"> = )قَ(س</w:t>
        <w:br/>
        <w:t>٣ ، ٣[ ولكن قَ(س) &lt; صفر دائامً-]   س  ،    ≠ ٠</w:t>
        <w:br/>
        <w:t>٩-</w:t>
        <w:br/>
        <w:t xml:space="preserve"> س٢)٣- (٩</w:t>
        <w:br/>
        <w:t xml:space="preserve"> = )قَ(س</w:t>
        <w:br/>
        <w:t>٣ ، ٣[-] ومنها يكون منحنى ق(س) مقعّراً لألسفل يف</w:t>
        <w:br/>
        <w:t>٣ ، ٣[-] وبام أن ق(س) ال يغري من اجتاه تقعره، فال يوجد نقاط انعطاف لالقرتان ق(س) يف</w:t>
        <w:br/>
      </w:r>
    </w:p>
    <w:p>
      <w:pPr>
        <w:pStyle w:val="Heading1"/>
      </w:pPr>
      <w:r>
        <w:t>Page 82</w:t>
      </w:r>
    </w:p>
    <w:p>
      <w:r>
        <w:t>87</w:t>
        <w:br/>
        <w:t xml:space="preserve">  ح ، فجد فرتات التقعّر لألعىل ولألسفل لالقرتان  ٢س٣ ، س-  مثال 6</w:t>
        <w:tab/>
        <w:t>:</w:t>
        <w:tab/>
        <w:t xml:space="preserve"> </w:t>
        <w:tab/>
        <w:t xml:space="preserve"> إذا كان ق(س) = س٤</w:t>
        <w:br/>
        <w:t>ق(س)، ثم جد نقط وزوايا االنعطاف (إن وجدت).</w:t>
        <w:br/>
        <w:t xml:space="preserve"> احلل</w:t>
        <w:tab/>
        <w:t xml:space="preserve"> :</w:t>
        <w:tab/>
        <w:t xml:space="preserve"> </w:t>
        <w:tab/>
        <w:t xml:space="preserve"> ق(س) متصل ألنه كثري حدود.</w:t>
        <w:br/>
        <w:t xml:space="preserve">س١ ٢- س٢١ ٦س٢ ،   </w:t>
        <w:tab/>
        <w:t xml:space="preserve"> قَ(س) = ٢- قَ(س) = ٤س٣</w:t>
        <w:br/>
        <w:t xml:space="preserve"> ، س = ٠١ = بوضع قَ(س) = ٠ ينتج أن  س</w:t>
        <w:br/>
        <w:t xml:space="preserve"> ومن إشارة  قَ(س) يف الشكل املجاور يكون: </w:t>
        <w:br/>
        <w:t>١٠</w:t>
        <w:br/>
        <w:t xml:space="preserve">- - - - - </w:t>
        <w:br/>
        <w:t>+ + + + +</w:t>
        <w:br/>
        <w:t>+ + + + +</w:t>
        <w:br/>
        <w:t>)اشارة قََ(س</w:t>
        <w:br/>
        <w:t>صفر</w:t>
        <w:br/>
        <w:t>صفر</w:t>
        <w:br/>
        <w:t>سلوك ق(س) ، ]∞ ، 0-] ق(س) مقعراً لألعىل يف الفرتة</w:t>
        <w:br/>
        <w:t xml:space="preserve"> ، ∞[١[  وكذلك يف الفرتة</w:t>
        <w:br/>
        <w:t>]١ ، ويكون مقعراً لألسفل يف الفرتة  [٠</w:t>
        <w:br/>
        <w:t>) مها نقطتا انعطاف ..... (ملاذا؟)1- ، 1( ، )النقطتان (0 ، 0</w:t>
        <w:br/>
        <w:t>إلجياد زوايا االنعطاف</w:t>
        <w:br/>
        <w:t xml:space="preserve"> زاوية االنعطاف عند النقطة (0 ، 0)١ نفرض هـ</w:t>
        <w:br/>
        <w:t xml:space="preserve"> = ٠١  = قَ(٠) = ٠ ومنها هـ١ ظا هـ</w:t>
        <w:br/>
        <w:t>)1- ، 1( نفرض هـ ٢ زاوية االنعطاف عند النقطة</w:t>
        <w:br/>
        <w:t>٢)-(١-٢ ومنها هـ ٢ = ظا- = )١(َظا هـ ٢ = ق</w:t>
        <w:br/>
        <w:t xml:space="preserve">س٣  </w:t>
        <w:tab/>
        <w:t xml:space="preserve"> </w:t>
        <w:tab/>
        <w:t xml:space="preserve"> ،</w:t>
        <w:tab/>
        <w:t xml:space="preserve"> ٠ &lt; س ≤ ٢</w:t>
        <w:br/>
        <w:t xml:space="preserve"> مثال ٧</w:t>
        <w:tab/>
        <w:t>:</w:t>
        <w:tab/>
        <w:t xml:space="preserve"> </w:t>
        <w:tab/>
        <w:t xml:space="preserve"> عيّ جماالت التقعّر لألعىل ولألسفل ملنحنى االقرتان ق(س) =  س٢  </w:t>
        <w:tab/>
        <w:t xml:space="preserve"> </w:t>
        <w:tab/>
        <w:t xml:space="preserve"> ،</w:t>
        <w:tab/>
        <w:t xml:space="preserve"> ٢ &lt; س &lt; ٤</w:t>
        <w:br/>
        <w:t xml:space="preserve"> احلل</w:t>
        <w:tab/>
        <w:t xml:space="preserve"> :</w:t>
        <w:tab/>
        <w:t xml:space="preserve"> </w:t>
        <w:tab/>
        <w:t xml:space="preserve"> ق(س) غري متصل عند س = 2  ومنها  قَ(٢) غري موجودة</w:t>
        <w:br/>
        <w:t>٦س</w:t>
        <w:tab/>
        <w:t xml:space="preserve"> </w:t>
        <w:tab/>
        <w:t xml:space="preserve"> ،</w:t>
        <w:tab/>
        <w:t xml:space="preserve"> ٠ &lt; س &lt; ٢</w:t>
        <w:br/>
        <w:t xml:space="preserve">2  </w:t>
        <w:tab/>
        <w:t xml:space="preserve"> </w:t>
        <w:tab/>
        <w:t xml:space="preserve"> </w:t>
        <w:tab/>
        <w:t xml:space="preserve"> ،</w:t>
        <w:tab/>
        <w:t xml:space="preserve"> ٢ &lt; س &lt; ٤</w:t>
        <w:br/>
        <w:t xml:space="preserve">٣س٢ </w:t>
        <w:tab/>
        <w:t xml:space="preserve"> ،</w:t>
        <w:tab/>
        <w:t xml:space="preserve"> ٠ &lt; س &lt; ٢</w:t>
        <w:tab/>
        <w:t xml:space="preserve"> </w:t>
        <w:tab/>
        <w:t xml:space="preserve"> ،</w:t>
        <w:tab/>
        <w:t xml:space="preserve"> </w:t>
        <w:tab/>
        <w:t xml:space="preserve">  قَ(س) = </w:t>
        <w:br/>
        <w:t xml:space="preserve">٢س </w:t>
        <w:tab/>
        <w:t xml:space="preserve"> ،</w:t>
        <w:tab/>
        <w:t xml:space="preserve"> ٢ &lt; س &lt; ٤</w:t>
        <w:br/>
        <w:t xml:space="preserve">قَ(س) = </w:t>
        <w:br/>
        <w:tab/>
        <w:t xml:space="preserve"> قَ(س) = ٠ ، عندما 0&lt; س &lt; 2 ١</w:t>
        <w:br/>
        <w:t xml:space="preserve"> )</w:t>
        <w:tab/>
        <w:t xml:space="preserve"> </w:t>
        <w:tab/>
        <w:t xml:space="preserve"> فيكون 6س = 0 ومنها س = 0 ترفض (ملاذا؟</w:t>
        <w:br/>
        <w:t>٢</w:t>
        <w:tab/>
        <w:t xml:space="preserve"> عندما 2 &lt; س &lt; 4 فإن  قَ(س) ≠ ٠  (ملاذا؟)</w:t>
        <w:br/>
        <w:t>ومن إشارة قَ(س) يف الشكل املجاور يكون</w:t>
        <w:br/>
        <w:t>منحنى ق(س) مقعّراً لألعىل يف ]0 ، 2[ كذلك يف ]2 ، 4[</w:t>
        <w:br/>
        <w:t>٤</w:t>
        <w:br/>
        <w:t>٢</w:t>
        <w:br/>
        <w:t>٠</w:t>
        <w:br/>
        <w:t>+ + + + +</w:t>
        <w:br/>
        <w:t>+ + + + +</w:t>
        <w:br/>
        <w:t>)اشارة قََ(س</w:t>
        <w:br/>
        <w:t>غري موجودة</w:t>
        <w:br/>
        <w:t>غري موجودة</w:t>
        <w:br/>
        <w:t>غري موجودة</w:t>
        <w:br/>
        <w:t>سلوك ق(س)</w:t>
        <w:br/>
      </w:r>
    </w:p>
    <w:p>
      <w:pPr>
        <w:pStyle w:val="Heading1"/>
      </w:pPr>
      <w:r>
        <w:t>Page 83</w:t>
      </w:r>
    </w:p>
    <w:p>
      <w:r>
        <w:t>97</w:t>
        <w:br/>
        <w:t>) مثال 8</w:t>
        <w:tab/>
        <w:t>:</w:t>
        <w:tab/>
        <w:t xml:space="preserve"> </w:t>
        <w:tab/>
        <w:t xml:space="preserve"> الشكل املجاور يمثل منحنى االقرتان قَ(س</w:t>
        <w:br/>
        <w:t>معتمداً عليه، جد كالً مما يأيت:</w:t>
        <w:br/>
        <w:t>)قَ(س</w:t>
        <w:br/>
        <w:t>٣١</w:t>
        <w:br/>
        <w:t>١-٣-</w:t>
        <w:br/>
        <w:t>)</w:t>
        <w:tab/>
        <w:t xml:space="preserve"> فرتات التزايد والتناقص لالقرتان ق(س1</w:t>
        <w:br/>
        <w:t>)٢</w:t>
        <w:tab/>
        <w:t xml:space="preserve"> القيم القصوى املحلية لالقرتان ق(س</w:t>
        <w:br/>
        <w:t>٣</w:t>
        <w:tab/>
        <w:t xml:space="preserve"> جماالت التقعّر لألعىل ولألسفل ملنحنى االقرتان ق(س).</w:t>
        <w:br/>
        <w:t>٤</w:t>
        <w:tab/>
        <w:t xml:space="preserve"> قيم س التي يكون عندها نقاط االنعطاف (إن وجدت) .</w:t>
        <w:br/>
        <w:t xml:space="preserve"> احلل</w:t>
        <w:tab/>
        <w:t xml:space="preserve"> :</w:t>
        <w:tab/>
        <w:t xml:space="preserve"> </w:t>
        <w:tab/>
        <w:t xml:space="preserve"> نمثل إشارة قَ(س) كام يف الشكل املجاور: </w:t>
        <w:br/>
        <w:t>٣-٠</w:t>
        <w:br/>
        <w:t>٣</w:t>
        <w:br/>
        <w:t>+ + + +</w:t>
        <w:br/>
        <w:t>+ + + +</w:t>
        <w:br/>
        <w:t>- - - -</w:t>
        <w:br/>
        <w:t>- - - -</w:t>
        <w:br/>
        <w:t>)اشارة قَ(س</w:t>
        <w:br/>
        <w:t>صفر</w:t>
        <w:br/>
        <w:t>صفر</w:t>
        <w:br/>
        <w:t>صفر</w:t>
        <w:br/>
        <w:t>سلوك ق(س)</w:t>
        <w:br/>
        <w:tab/>
        <w:t xml:space="preserve"> يكون منحنى ق(س)١</w:t>
        <w:br/>
        <w:t xml:space="preserve">[∞ ، 3 ، 0[ ويف ]3-] </w:t>
        <w:tab/>
        <w:t xml:space="preserve"> </w:t>
        <w:tab/>
        <w:t xml:space="preserve"> متزايداً يف</w:t>
        <w:br/>
        <w:t xml:space="preserve">3[ ويف ]0 ، 3]- ، ∞-] </w:t>
        <w:tab/>
        <w:t xml:space="preserve"> </w:t>
        <w:tab/>
        <w:t xml:space="preserve"> ومتناقصاً يف</w:t>
        <w:br/>
        <w:t>3) قيمة صغرى حملية-(٢</w:t>
        <w:tab/>
        <w:t xml:space="preserve"> ق</w:t>
        <w:br/>
        <w:tab/>
        <w:t xml:space="preserve"> </w:t>
        <w:tab/>
        <w:t xml:space="preserve"> ق(٠) قيمة عظمى حملية</w:t>
        <w:br/>
        <w:tab/>
        <w:t xml:space="preserve"> </w:t>
        <w:tab/>
        <w:t xml:space="preserve"> ق(٣) قيمة صغرى حملية. </w:t>
        <w:br/>
        <w:tab/>
        <w:t xml:space="preserve"> </w:t>
        <w:tab/>
        <w:t xml:space="preserve"> ونمثل إشارة قَ(س) كام يف الشكل املجاور:١</w:t>
        <w:br/>
        <w:t>١-</w:t>
        <w:br/>
        <w:t xml:space="preserve">- - - - - </w:t>
        <w:br/>
        <w:t>+ + + + +</w:t>
        <w:br/>
        <w:t>+ + + + +</w:t>
        <w:br/>
        <w:t>)اشارة قََ(س</w:t>
        <w:br/>
        <w:t>صفر</w:t>
        <w:br/>
        <w:t>صفر</w:t>
        <w:br/>
        <w:t>سلوك ق(س)</w:t>
        <w:br/>
        <w:t xml:space="preserve"> ٣</w:t>
        <w:tab/>
        <w:t xml:space="preserve"> يكون منحنى ق(س) مقعّراً لألعىل</w:t>
        <w:br/>
        <w:t xml:space="preserve"> ، ∞[1] [  وكذلك يف1- ، ∞-]  </w:t>
        <w:tab/>
        <w:t xml:space="preserve"> </w:t>
        <w:tab/>
        <w:t xml:space="preserve"> يف</w:t>
        <w:br/>
        <w:t xml:space="preserve">[ 1 ، 1-] </w:t>
        <w:tab/>
        <w:t xml:space="preserve"> </w:t>
        <w:tab/>
        <w:t xml:space="preserve"> ومقعّراً لألسفل يف</w:t>
        <w:br/>
        <w:t xml:space="preserve"> </w:t>
        <w:tab/>
        <w:t xml:space="preserve">..... </w:t>
        <w:tab/>
        <w:t xml:space="preserve"> </w:t>
        <w:tab/>
        <w:t xml:space="preserve"> (ملاذا؟)1 =  ،  س1- = ٤</w:t>
        <w:tab/>
        <w:t xml:space="preserve"> نقاط االنعطاف تكون عند س</w:t>
        <w:br/>
        <w:t>:مالحظة</w:t>
        <w:br/>
        <w:t>)) نقطة انعطاف لالقرتان ق(س)، فإن ١إذا كان ق(س) كثري حدود وكانت (س ، ق(س</w:t>
        <w:br/>
        <w:t>) = صفر.١قَ(س</w:t>
        <w:br/>
      </w:r>
    </w:p>
    <w:p>
      <w:pPr>
        <w:pStyle w:val="Heading1"/>
      </w:pPr>
      <w:r>
        <w:t>Page 84</w:t>
      </w:r>
    </w:p>
    <w:p>
      <w:r>
        <w:t>08</w:t>
        <w:br/>
        <w:t xml:space="preserve">  نشاط 2:</w:t>
        <w:tab/>
        <w:tab/>
        <w:t xml:space="preserve"> إذا كان ق(س) كثري حدود من الدرجة الثالثة، وكان منحناه يمر بالنقطة (0 ، 5) وله نقطة</w:t>
        <w:br/>
        <w:t>)، جد قاعدة االقرتان  ق(س)1 ، انعطاف أفقي عند النقطة (2</w:t>
        <w:br/>
        <w:t xml:space="preserve"> ح ، أ ≠ ٠  د ، حيث أ ، ب ، جـ ، د+  جـ س+  ب س٢+ نفرض أن ق(س) = أ س٣</w:t>
        <w:br/>
        <w:t>بام أن ق(٠) = ٥  فإن قيمة الثابت د  هي ........</w:t>
        <w:br/>
        <w:t xml:space="preserve">  ،  قَ(٢) = ٠ ، قَ(٢) = ........١ = )) نقطة انعطاف أفقي فإن  ق(٢1 ، وبام أن (2</w:t>
        <w:br/>
        <w:t xml:space="preserve">)  1( </w:t>
        <w:tab/>
        <w:t xml:space="preserve">................ </w:t>
        <w:tab/>
        <w:t>١ =  د+  ٢جـ+  ٤ب+   ومنها  ٨أ١ = )ق(٢</w:t>
        <w:br/>
        <w:t>قَ(س) = ................</w:t>
        <w:br/>
        <w:t xml:space="preserve"> جـ  = ٠</w:t>
        <w:tab/>
        <w:t xml:space="preserve"> </w:t>
        <w:tab/>
        <w:t xml:space="preserve"> ................</w:t>
        <w:tab/>
        <w:t xml:space="preserve"> (2)+  ٤ب+ أ١قَ(٢) = ٠</w:t>
        <w:tab/>
        <w:t xml:space="preserve"> ومنها</w:t>
        <w:tab/>
        <w:t xml:space="preserve"> ٢</w:t>
        <w:br/>
        <w:t>قَ(س) = ..................</w:t>
        <w:br/>
        <w:t>قَ(٢) = ..........  ومنها</w:t>
        <w:tab/>
        <w:t>................</w:t>
        <w:tab/>
        <w:t xml:space="preserve"> (3)</w:t>
        <w:br/>
        <w:t>وبحل املعادالت الناجتة يكون االقرتان  ق(س) = ........</w:t>
        <w:br/>
        <w:t>Second Derivative Test اختبار املشتقة الثانية يف تعيني القيم القصوى</w:t>
        <w:br/>
        <w:t xml:space="preserve"> :نظرية</w:t>
        <w:br/>
        <w:t>إذا كان ق(س) اقرتاناً قابالً لالشتقاق يف فرتة مفتوحة حتوي جـ وكان قَ(جـ) = ٠ فإن:</w:t>
        <w:br/>
        <w:tab/>
        <w:t xml:space="preserve"> ق(جـ) قيمة عظمى حملية، إذا كانت قَ(جـ) &lt; 0١</w:t>
        <w:br/>
        <w:t xml:space="preserve"> ٢</w:t>
        <w:tab/>
        <w:t xml:space="preserve"> ق(جـ) قيمة صغرى حملية، إذا كانت قَ(جـ) &gt; 0</w:t>
        <w:br/>
        <w:t>٣</w:t>
        <w:tab/>
        <w:t xml:space="preserve"> يفشل تطبيق االختبار إذا كانت قَ(جـ) = 0 ، أو قَ(جـ) غري موجودة.</w:t>
        <w:br/>
        <w:t xml:space="preserve"> ٦س٢، +  ٨س٣-  مثال ٩</w:t>
        <w:tab/>
        <w:t>:</w:t>
        <w:tab/>
        <w:t xml:space="preserve"> </w:t>
        <w:tab/>
        <w:t xml:space="preserve"> جد القيم العظمى والصغرى املحلية لالقرتان  ق(س) = ٣س٤</w:t>
        <w:br/>
        <w:t>باستخدام اختبار املشتقة الثانية (إن أمكن).</w:t>
        <w:br/>
        <w:t xml:space="preserve"> احلل</w:t>
        <w:tab/>
        <w:t xml:space="preserve"> :</w:t>
        <w:tab/>
        <w:t xml:space="preserve"> </w:t>
        <w:tab/>
        <w:t xml:space="preserve"> ق(س) متصل وقابل لالشتقاق يف  ح  ألنه كثري حدود</w:t>
        <w:br/>
        <w:t>س١ ٢+  ٤٢س٢- س٣١ قَ(س) = ٢</w:t>
        <w:br/>
        <w:t>س = ٠١ ٢+  ٤٢س٢- س٣١قَ(س) = ٠ ومنها  ٢</w:t>
        <w:br/>
        <w:t>١ = )٢ = ٠  ، ومنها إمّا  س = ٠  أو  س١ - س(س١) = ٢١ +  ٢س- س(س٢١٢</w:t>
        <w:br/>
      </w:r>
    </w:p>
    <w:p>
      <w:pPr>
        <w:pStyle w:val="Heading1"/>
      </w:pPr>
      <w:r>
        <w:t>Page 85</w:t>
      </w:r>
    </w:p>
    <w:p>
      <w:r>
        <w:t>81</w:t>
        <w:br/>
        <w:t xml:space="preserve"> ١ ٢+  ٨٤س- قَ(س) = ٦٣س٢</w:t>
        <w:br/>
        <w:t xml:space="preserve"> &gt; ٠  إذن  ق(٠) = ٠ قيمة صغرى حملية.١قَ(٠) = ٢</w:t>
        <w:br/>
        <w:t>) باستخدام اختبار املشتقة الثانية ١() = ٠ فال نستطيع حتديد نوع القيمة القصوى ق١(َبام أن ق</w:t>
        <w:br/>
        <w:t>لذا نلجأ إىل اختبار املشتقة األوىل.</w:t>
        <w:br/>
        <w:t xml:space="preserve">من الشكل املجاور ال يوجد قيمة قصوى </w:t>
        <w:br/>
        <w:t xml:space="preserve">  </w:t>
        <w:tab/>
        <w:t xml:space="preserve"> </w:t>
        <w:tab/>
        <w:t xml:space="preserve"> ..... </w:t>
        <w:tab/>
        <w:t xml:space="preserve"> </w:t>
        <w:tab/>
        <w:t xml:space="preserve"> (ملاذا؟)1 = حملية عند س</w:t>
        <w:br/>
        <w:t>٠١</w:t>
        <w:br/>
        <w:t>+ + + + +</w:t>
        <w:br/>
        <w:t>+ + + + +</w:t>
        <w:br/>
        <w:t>- - - -</w:t>
        <w:br/>
        <w:t>)اشارة قَ(س</w:t>
        <w:br/>
        <w:t>صفر</w:t>
        <w:br/>
        <w:t>صفر</w:t>
        <w:br/>
        <w:t>سلوك ق(س)</w:t>
        <w:br/>
        <w:t xml:space="preserve"> ٤ - تمارين 2</w:t>
        <w:br/>
        <w:tab/>
        <w:t xml:space="preserve"> عيّ فرتات التقعّر لألعىل ولألسفل ملنحنى االقرتان ق(س) يف احلاالت اآلتية:١</w:t>
        <w:br/>
        <w:tab/>
        <w:t xml:space="preserve"> </w:t>
        <w:tab/>
        <w:t xml:space="preserve"> </w:t>
        <w:tab/>
        <w:t xml:space="preserve"> </w:t>
        <w:tab/>
        <w:t xml:space="preserve"> ح  ٢) ، س+  ٤)(س-  ٣س- أ </w:t>
        <w:tab/>
        <w:t xml:space="preserve"> قَ(س) = (س٢</w:t>
        <w:br/>
        <w:t>[</w:t>
        <w:br/>
        <w:t>π</w:t>
        <w:br/>
        <w:t xml:space="preserve"> ،  ٢π-</w:t>
        <w:br/>
        <w:t xml:space="preserve"> ] ٢  س ، س- ب</w:t>
        <w:tab/>
        <w:t xml:space="preserve"> قَ(س) = جاس</w:t>
        <w:br/>
        <w:t xml:space="preserve"> ]٠ ، ٤[ </w:t>
        <w:tab/>
        <w:t xml:space="preserve">  س ، س+  س٤- جـ</w:t>
        <w:tab/>
        <w:t xml:space="preserve"> ق(س) = ٤س٣</w:t>
        <w:br/>
        <w:t xml:space="preserve"> ، س &gt; ٣</w:t>
        <w:br/>
        <w:t>٣</w:t>
        <w:br/>
        <w:t xml:space="preserve"> ٣)٢- د </w:t>
        <w:tab/>
        <w:t xml:space="preserve"> ق(س) = (س</w:t>
        <w:br/>
        <w:t xml:space="preserve">[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π  ،  ]٠ س ، س</w:t>
        <w:br/>
        <w:t>هـ</w:t>
        <w:tab/>
        <w:t xml:space="preserve"> ق(س) = جا  ٢</w:t>
        <w:br/>
        <w:t>[π  ]٠ ، ٢ و</w:t>
        <w:tab/>
        <w:t xml:space="preserve"> ق(س) = هـس جتاس ، س</w:t>
        <w:br/>
        <w:t xml:space="preserve"> &lt; س ≤ ٣١ </w:t>
        <w:tab/>
        <w:t xml:space="preserve">، </w:t>
        <w:tab/>
        <w:t xml:space="preserve"> </w:t>
        <w:tab/>
        <w:t xml:space="preserve"> ]١ -   س١</w:t>
        <w:br/>
        <w:t>[ ٣</w:t>
        <w:br/>
        <w:tab/>
        <w:t xml:space="preserve"> </w:t>
        <w:tab/>
        <w:t xml:space="preserve"> س٣  </w:t>
        <w:tab/>
        <w:t xml:space="preserve"> </w:t>
        <w:tab/>
        <w:t xml:space="preserve"> </w:t>
        <w:tab/>
        <w:t xml:space="preserve"> </w:t>
        <w:tab/>
        <w:t xml:space="preserve"> ،</w:t>
        <w:tab/>
        <w:t xml:space="preserve"> ٣ &lt; س &lt; ٥</w:t>
        <w:br/>
        <w:t>ز</w:t>
        <w:tab/>
        <w:t xml:space="preserve"> ق(س) = </w:t>
        <w:br/>
        <w:t>٢</w:t>
        <w:tab/>
        <w:t xml:space="preserve"> حدد نقاط االنعطاف ملنحنى االقرتان ق(س) يف احلاالت اآلتية (إن وجدت):</w:t>
        <w:br/>
        <w:t xml:space="preserve"> س  </w:t>
        <w:tab/>
        <w:t xml:space="preserve"> </w:t>
        <w:tab/>
        <w:t xml:space="preserve"> </w:t>
        <w:tab/>
        <w:t xml:space="preserve"> </w:t>
        <w:tab/>
        <w:t xml:space="preserve">+ أ </w:t>
        <w:tab/>
        <w:t xml:space="preserve"> ق(س) = س٣</w:t>
        <w:br/>
        <w:t>[ π  ]٠ ، ٢ ب</w:t>
        <w:tab/>
        <w:t xml:space="preserve"> ق(س) = جتاس ، س</w:t>
        <w:br/>
        <w:t xml:space="preserve"> س            </w:t>
        <w:tab/>
        <w:t>-  ٥</w:t>
        <w:br/>
        <w:t>جـ</w:t>
        <w:tab/>
        <w:t xml:space="preserve"> ق(س) = ٣</w:t>
        <w:br/>
      </w:r>
    </w:p>
    <w:p>
      <w:pPr>
        <w:pStyle w:val="Heading1"/>
      </w:pPr>
      <w:r>
        <w:t>Page 86</w:t>
      </w:r>
    </w:p>
    <w:p>
      <w:r>
        <w:t>28</w:t>
        <w:br/>
        <w:t>٣</w:t>
        <w:tab/>
        <w:t xml:space="preserve"> جد القيم القصوى املحلية لكل من االقرتانات اآلتية، وحدد نوع كل منها باستخدام اختبار املشتقة </w:t>
        <w:br/>
        <w:t>الثانية (إن أمكن تطبيقها)، ويف حالة عدم إمكانية تطبيقها استخدم اختبار املشتقة األوىل:</w:t>
        <w:br/>
        <w:t xml:space="preserve"> ٦س٢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+ أ </w:t>
        <w:tab/>
        <w:t xml:space="preserve"> ق(س) = س٣</w:t>
        <w:br/>
        <w:t xml:space="preserve"> ٦|+ ب</w:t>
        <w:tab/>
        <w:t xml:space="preserve"> ق(س) = |س</w:t>
        <w:br/>
        <w:t xml:space="preserve"> ، فجد قيمة/ قيم الثابت أ.1- =  س٣ نقطة انعطاف عند س+ ٤</w:t>
        <w:tab/>
        <w:t xml:space="preserve"> إذا كان لالقرتان ق(س) = أ س٢</w:t>
        <w:br/>
        <w:t>٥</w:t>
        <w:tab/>
        <w:t xml:space="preserve"> الشكل املجاور يمثل منحنى االقرتان قَ(س)</w:t>
        <w:br/>
        <w:t xml:space="preserve">إذا علمت أن قَ(٠) = قَ(٦) = ٠ ، جد كالً مما يأيت: </w:t>
        <w:br/>
        <w:t xml:space="preserve">أ </w:t>
        <w:tab/>
        <w:t xml:space="preserve"> فرتات التقعّر، ونقاط االنعطاف ملنحنى االقرتان ق(س)</w:t>
        <w:br/>
        <w:t>ب</w:t>
        <w:tab/>
        <w:t xml:space="preserve"> القيم القصوى املحلية لالقرتان ق(س)</w:t>
        <w:br/>
        <w:t>جـ</w:t>
        <w:tab/>
        <w:t xml:space="preserve"> فرتات التزايد والتناقص ملنحنى االقرتان ق(س) </w:t>
        <w:br/>
        <w:t>)قََ(س</w:t>
        <w:br/>
        <w:t>٣</w:t>
        <w:br/>
        <w:t>٤١2١-</w:t>
        <w:br/>
        <w:t xml:space="preserve">  ، 5) وله نقطة انعطاف عند1( ٦</w:t>
        <w:tab/>
        <w:t xml:space="preserve"> إذا كان ق(س) اقرتان كثري حدود من الدرجة الثالثة، يمر منحناه بالنقطة</w:t>
        <w:br/>
        <w:t xml:space="preserve"> ص = ٧ ، جد قاعدة االقرتان ق(س).+ س = 2 بحيث إن معادلة املامس عند نقطة االنعطاف هي: 3س</w:t>
        <w:br/>
        <w:t xml:space="preserve"> ، 2) ،1(  ك(س) نقطة انعطاف أفقي هي+  ٤س٣- ٧</w:t>
        <w:tab/>
        <w:t xml:space="preserve"> إذا كان لالقرتان كثري احلدود ق(س) = س٤</w:t>
        <w:br/>
        <w:t>).١(َوكان ع(س) = ك٢(س)، احسب ع</w:t>
        <w:br/>
        <w:t>3 ، 2] وحيقق الرشوط اآلتية: -[  ٨</w:t>
        <w:tab/>
        <w:t xml:space="preserve"> إذا كان ق(س) اقرتاناً متصالً يف الفرتة</w:t>
        <w:br/>
        <w:t>٢) = ٠ ، قَ(س) &gt; ٠ عندما س &gt; ٠ ، قَ(س) &lt; ٠ عندما س &lt; ٠-(َ) = ٠ ، ق١(َق(٠) = ٠ ، ق</w:t>
        <w:br/>
        <w:t xml:space="preserve">اعتمد عىل هذه املعلومات لإلجابة عن األسئلة اآلتية: </w:t>
        <w:br/>
        <w:t xml:space="preserve">أ </w:t>
        <w:tab/>
        <w:t xml:space="preserve"> حدد فرتات التزايد والتناقص ملنحنى االقرتان ق(س).</w:t>
        <w:br/>
        <w:t>ب</w:t>
        <w:tab/>
        <w:t xml:space="preserve"> ما قيمة/ قيم س التي يكون لالقرتان ق(س) عندها قيم قصوى؟ وما نوع كل منها؟</w:t>
        <w:br/>
        <w:t>جـ</w:t>
        <w:tab/>
        <w:t xml:space="preserve"> ما قيمة/ قيم س التي يكون لالقرتان ق(س) عندها نقط انعطاف؟</w:t>
        <w:br/>
      </w:r>
    </w:p>
    <w:p>
      <w:pPr>
        <w:pStyle w:val="Heading1"/>
      </w:pPr>
      <w:r>
        <w:t>Page 87</w:t>
      </w:r>
    </w:p>
    <w:p>
      <w:r>
        <w:t>38</w:t>
        <w:br/>
        <w:t>)Applications of Extrema(  ٥</w:t>
        <w:tab/>
        <w:t xml:space="preserve"> </w:t>
        <w:tab/>
        <w:t xml:space="preserve"> </w:t>
        <w:tab/>
        <w:t xml:space="preserve"> تطبيقات عملية عىل القيم القصوى- 2</w:t>
        <w:br/>
        <w:t xml:space="preserve">: </w:t>
        <w:tab/>
        <w:t xml:space="preserve"> أمحد مزارع فلسطيني يسكن مدينة يافا، ويملك أراضٍ واسعةٍ من حقول الربتقال، أراد يف أحد 1  نشاط</w:t>
        <w:br/>
        <w:t xml:space="preserve">األيام أن خيترب ذكاء أبنائه الثالثة، فاشرتى سياجاً طويالً وقسّ مَه إىل ثالثة أجزاء متساوية يف </w:t>
        <w:br/>
        <w:t xml:space="preserve">الطول، وأعطى كالَ منهم جزءاً من السياج، وطلب أن حييط كل واحد منهم جزءاً من األرض </w:t>
        <w:br/>
        <w:t xml:space="preserve">بالسياج الذي أخذه؛ لتصبح األرض التي أحاطها ملكاً له. رسَّ األبناء هبدية والدهم، وأراد كل </w:t>
        <w:br/>
        <w:t xml:space="preserve">منهم أن حيصل عىل أكرب مساحة ممكنة فاختار أحدهم جزءاً مربعاً من األرض، واختار الثاين </w:t>
        <w:br/>
        <w:t xml:space="preserve">جزءاً مستطيالً، أما الثالث فقد اختار جزءاً عىل شكل مثلث متساوي الساقني. </w:t>
        <w:br/>
        <w:t>لو كنت أحد األبناء، ما الشكل الذي ستختاره ؟  (وملاذا؟)</w:t>
        <w:br/>
        <w:t>حصة األول</w:t>
        <w:br/>
        <w:t xml:space="preserve"> حصة</w:t>
        <w:br/>
        <w:t>الثالث</w:t>
        <w:br/>
        <w:t>حصة الثاين</w:t>
        <w:br/>
        <w:t xml:space="preserve">  نشاط ٢: </w:t>
        <w:tab/>
        <w:t xml:space="preserve"> قررت إحدى بلديات الوطن إنشاء مُتَنَزّ هٍ عىل شكل مستطيل، باسم الشهيد الراحل  يارس</w:t>
        <w:br/>
        <w:t xml:space="preserve">عرفات، أمام مبنى املقاطعة الذي دمره  االحتالل. وقد الحظ مهندسو البلدية وجود شارعني </w:t>
        <w:br/>
        <w:t xml:space="preserve">متقاطعني وقرروا أن يكون رأسان من رؤوس املتنزه عىل الشارعني، والرأسان اآلخران عىل </w:t>
        <w:br/>
        <w:t xml:space="preserve">شارع الشهداء (انظر الشكل) فإذا كانت معادلة الشارع األول (شارع األمة) عىل اخلريطة هي </w:t>
        <w:br/>
        <w:t xml:space="preserve"> س - ص = هـ(س) = 02س ومعادلة الشارع الثاين (شارع  الكرامة) هي ص = ق(س) = 24</w:t>
        <w:br/>
        <w:t xml:space="preserve">وشارع الشهداء أفقي معادلته ص = 0، فلمعرفة مساحة أكرب متنزه يمكن إنشاؤه نتبع ما ييل: </w:t>
        <w:br/>
        <w:t xml:space="preserve">نفرض أن طول املتنزه (س) </w:t>
        <w:br/>
        <w:t>فيكون عرضه هو  هـ(ع) = ٠٢ع</w:t>
        <w:br/>
        <w:t>وتكون مساحة املتنزه = الطول × العرض</w:t>
        <w:br/>
        <w:t xml:space="preserve">أي أن  م = س × ٠٢ع = ٠٢س ع </w:t>
        <w:tab/>
        <w:t xml:space="preserve"> (ملاذا؟)</w:t>
        <w:br/>
        <w:t xml:space="preserve"> ع)</w:t>
        <w:tab/>
        <w:t xml:space="preserve"> </w:t>
        <w:tab/>
        <w:t xml:space="preserve"> </w:t>
        <w:tab/>
        <w:t xml:space="preserve"> </w:t>
        <w:tab/>
        <w:t xml:space="preserve"> (ملاذا؟)  + لكن  هـ(ع) = ق(س</w:t>
        <w:br/>
        <w:t xml:space="preserve"> ع</w:t>
        <w:tab/>
        <w:t xml:space="preserve"> </w:t>
        <w:tab/>
        <w:t xml:space="preserve"> (ملاذا؟) -  س- ومنها فإن ٠٢ع = ٢٤</w:t>
        <w:br/>
        <w:t>الكرامة</w:t>
        <w:br/>
        <w:t>األمة</w:t>
        <w:br/>
        <w:t>الشهداء</w:t>
        <w:br/>
        <w:t>املتنزه</w:t>
        <w:br/>
        <w:t>للعلمي فقط</w:t>
        <w:br/>
      </w:r>
    </w:p>
    <w:p>
      <w:pPr>
        <w:pStyle w:val="Heading1"/>
      </w:pPr>
      <w:r>
        <w:t>Page 88</w:t>
      </w:r>
    </w:p>
    <w:p>
      <w:r>
        <w:t>84</w:t>
        <w:br/>
        <w:t>) س- ٠٢ س (٢٤</w:t>
        <w:br/>
        <w:t>٢١   = )   أي أن  ع = ..........  وتصبح املساحة   م(س</w:t>
        <w:br/>
        <w:t>ولتحديد أكرب قيمة للمساحة فإننا نستخدم مفهوم القيم القصوى</w:t>
        <w:br/>
        <w:t>مَ = ..............  ومنها  س = ......</w:t>
        <w:br/>
        <w:t>وللتأكد من أن قيمة س  السابقة جتعل املساحة أكرب ما يمكن نجد  مَ  ونكمل احلل.......</w:t>
        <w:br/>
        <w:t>إذن مساحة أكرب متنزه = ...............</w:t>
        <w:br/>
        <w:tab/>
        <w:t>:</w:t>
        <w:tab/>
        <w:t xml:space="preserve"> </w:t>
        <w:tab/>
        <w:t xml:space="preserve"> عددان موجبان جمموعهام 06، جد العددين إذا كان حاصل رضهبام أكرب ما يمكن.1  مثال</w:t>
        <w:br/>
        <w:t xml:space="preserve"> احلل</w:t>
        <w:tab/>
        <w:t xml:space="preserve"> :</w:t>
        <w:tab/>
        <w:t xml:space="preserve"> </w:t>
        <w:tab/>
        <w:t xml:space="preserve"> نفرض أن العددين مها س ، ص وأن حاصل رضهبام هو م  فيكون </w:t>
        <w:br/>
        <w:t xml:space="preserve">م = س × ص </w:t>
        <w:br/>
        <w:t xml:space="preserve"> س-  ص = ٠٦ ومنه  ص = ٠٦+ لكن س</w:t>
        <w:br/>
        <w:t xml:space="preserve"> س٢-  س) = ٠٦س- م = س × ص = س × (٠٦</w:t>
        <w:br/>
        <w:t xml:space="preserve"> ٢س - مَ = ٠٦</w:t>
        <w:br/>
        <w:t xml:space="preserve"> ٢س = ٠ أي س = ٠٣ - نجعل مَ = ٠ ومنها  ٠٦</w:t>
        <w:br/>
        <w:t xml:space="preserve">٢ &lt; 0- = </w:t>
        <w:br/>
        <w:t xml:space="preserve"> س = ٠٣ َ٢  ومنها  م- = َللتحقق م</w:t>
        <w:br/>
        <w:t>(عند س = 03 يكون حاصل الرضب أكرب ما يمكن).</w:t>
        <w:br/>
        <w:t>فيكون العددان مها 03 ، 03</w:t>
        <w:br/>
        <w:t xml:space="preserve"> مثال ٢</w:t>
        <w:tab/>
        <w:t>:</w:t>
        <w:tab/>
        <w:t xml:space="preserve"> </w:t>
        <w:tab/>
        <w:t xml:space="preserve"> يراد صنع صندوق هدايا قاعدته مربعة الشكل من الكرتون </w:t>
        <w:br/>
        <w:t xml:space="preserve">املقوى  حجمه  8  دسم3،  جد  أبعاده  بحيث  تكون  تكلفة </w:t>
        <w:br/>
        <w:t>تصنيعه أقل ما يمكن.  (سعر املرت ثابت)</w:t>
        <w:br/>
        <w:t>ص</w:t>
        <w:br/>
        <w:t>س</w:t>
        <w:br/>
        <w:t>س</w:t>
        <w:br/>
        <w:t xml:space="preserve"> احلل</w:t>
        <w:tab/>
        <w:t xml:space="preserve"> :</w:t>
        <w:tab/>
        <w:t xml:space="preserve"> </w:t>
        <w:tab/>
        <w:t xml:space="preserve"> نفرض طول ضلع قاعدة الصندوق (س دسم) وارتفاعه(ص دسم) </w:t>
        <w:br/>
        <w:t>احلجم</w:t>
        <w:tab/>
        <w:t xml:space="preserve"> = الطول × العرض × االرتفاع</w:t>
        <w:br/>
        <w:tab/>
        <w:t xml:space="preserve"> </w:t>
        <w:tab/>
        <w:t xml:space="preserve"> ح</w:t>
        <w:tab/>
        <w:t xml:space="preserve"> = س2ص   ومنها   س2ص  = ٨</w:t>
        <w:br/>
        <w:t xml:space="preserve"> مساحة القاعدتني + املساحة الكلية للصندوق = مساحة اجلوانب األربعة</w:t>
        <w:br/>
      </w:r>
    </w:p>
    <w:p>
      <w:pPr>
        <w:pStyle w:val="Heading1"/>
      </w:pPr>
      <w:r>
        <w:t>Page 89</w:t>
      </w:r>
    </w:p>
    <w:p>
      <w:r>
        <w:t>58</w:t>
        <w:br/>
        <w:t>٨</w:t>
        <w:br/>
        <w:t xml:space="preserve"> ٢س٢  ،  لكن ص =   س٢+ ت = ٤س × ص</w:t>
        <w:br/>
        <w:t xml:space="preserve"> ٢س٢+ ٢٣</w:t>
        <w:br/>
        <w:t xml:space="preserve"> ٢س٢  =   س+ ٨</w:t>
        <w:br/>
        <w:t>ومنها  ت = ٤س ×  س٢</w:t>
        <w:br/>
        <w:t xml:space="preserve"> ٤س  وبوضع  تَ  = ٠+ ٢٣-</w:t>
        <w:br/>
        <w:t>وباالشتقاق ينتج أن: تَ  =  س٢</w:t>
        <w:br/>
        <w:t xml:space="preserve">٢٣ = ٤س ، أي أن س٣ = ٨ ، ومنها  س = ٢دسم </w:t>
        <w:br/>
        <w:t>س٢</w:t>
        <w:br/>
        <w:t xml:space="preserve"> ٤ + ٤٦</w:t>
        <w:br/>
        <w:t>تَ =  س٣</w:t>
        <w:br/>
        <w:t xml:space="preserve"> &gt; 0 (صغرى حملية وحيدة  فهي  صغرى مطلقة)1 4 = 2+ ٤٦</w:t>
        <w:br/>
        <w:t xml:space="preserve"> =  8</w:t>
        <w:br/>
        <w:t xml:space="preserve"> س = 2 َومنها ت</w:t>
        <w:br/>
        <w:t xml:space="preserve">التكلفة تكون أقل ما يمكن عندما تكون قاعدة الصندوق مربعةً طول ضلعها 2دسم، وارتفاع </w:t>
        <w:br/>
        <w:t>الصندوق 2 دسم.</w:t>
        <w:br/>
        <w:t xml:space="preserve"> س٢ = ٨ -  مثال ٣</w:t>
        <w:tab/>
        <w:t>:</w:t>
        <w:tab/>
        <w:t xml:space="preserve"> </w:t>
        <w:tab/>
        <w:t xml:space="preserve"> جد أقرص مسافة بني النقطة ك (2 ، 0) ومنحنى العالقة ص٢</w:t>
        <w:br/>
        <w:t xml:space="preserve"> احلل</w:t>
        <w:tab/>
        <w:t xml:space="preserve"> :</w:t>
        <w:tab/>
        <w:t xml:space="preserve"> </w:t>
        <w:tab/>
        <w:t xml:space="preserve"> نفرض النقطة ل(س ، ص) عىل منحنى العالقة  </w:t>
        <w:br/>
        <w:t>)ل(س ، ص</w:t>
        <w:br/>
        <w:t>ك(٢ ، ٠)</w:t>
        <w:br/>
        <w:t>ف</w:t>
        <w:br/>
        <w:t>ونفرض ف = املسافة بني ك ، ل</w:t>
        <w:br/>
        <w:t xml:space="preserve"> ص٢+  ٢)٢- (س = حسب قانون املسافة بني نقطتني ف</w:t>
        <w:br/>
        <w:t>١ ٢+  ٤س- ٢س٢ =  ٨ ، فتكون  ف+ لكن ص٢ = س٢</w:t>
        <w:br/>
        <w:t xml:space="preserve"> ٤- ٤س</w:t>
        <w:br/>
        <w:t>١ ٢+  ٤س- ٢ ٢س٢</w:t>
        <w:br/>
        <w:t xml:space="preserve">فَ = </w:t>
        <w:br/>
        <w:t xml:space="preserve"> ..... </w:t>
        <w:tab/>
        <w:t xml:space="preserve"> </w:t>
        <w:tab/>
        <w:t xml:space="preserve"> (ملاذا؟)١ = بوضع فَ = ٠ ينتج أن  س</w:t>
        <w:br/>
        <w:t>ومن إشارة فَ  يف الشكل املجاور</w:t>
        <w:br/>
        <w:t>١</w:t>
        <w:br/>
        <w:t>صفر</w:t>
        <w:br/>
        <w:t>- - -</w:t>
        <w:br/>
        <w:t>)اشارة فَ(س</w:t>
        <w:br/>
        <w:t>سلوك ف(س)</w:t>
        <w:br/>
        <w:t>+ + +</w:t>
        <w:br/>
        <w:t xml:space="preserve"> ٣± =  ، ص١ = تكون املسافة  أقرص ما يمكن عندما س</w:t>
        <w:br/>
        <w:t>وألن لالقرتان قيمة قصوى وحيدة فهي صغرى مطلقة</w:t>
        <w:br/>
        <w:t xml:space="preserve"> وحدة.١ ٠ = وتكون أقرص مسافة هي  ف</w:t>
        <w:br/>
      </w:r>
    </w:p>
    <w:p>
      <w:pPr>
        <w:pStyle w:val="Heading1"/>
      </w:pPr>
      <w:r>
        <w:t>Page 90</w:t>
      </w:r>
    </w:p>
    <w:p>
      <w:r>
        <w:t>68</w:t>
        <w:br/>
        <w:t xml:space="preserve">  مثال ٤</w:t>
        <w:tab/>
        <w:t>:</w:t>
        <w:tab/>
        <w:t xml:space="preserve"> </w:t>
        <w:tab/>
        <w:t xml:space="preserve"> سلك طوله 65سم قسم إىل جزأين، ثني أحدمها عىل شكل مربع، واجلزء اآلخر عىل شكل</w:t>
        <w:br/>
        <w:t>دائرة، ما أبعاد كل من املربع والدائرة ليكون جمموع مساحتيهام أقل ما يمكن؟</w:t>
        <w:br/>
        <w:t xml:space="preserve"> احلل</w:t>
        <w:tab/>
        <w:t xml:space="preserve"> :</w:t>
        <w:tab/>
        <w:t xml:space="preserve"> </w:t>
        <w:tab/>
        <w:t xml:space="preserve"> نفرض طول اجلزء الذي صنع منه دائرة (س) </w:t>
        <w:br/>
        <w:t xml:space="preserve"> س -  فيكون طول اجلزء الثاين 65</w:t>
        <w:br/>
        <w:t>س</w:t>
        <w:br/>
        <w:t>π   ومنها  نق =  ٢π س = ٢نق</w:t>
        <w:br/>
        <w:t xml:space="preserve"> س١</w:t>
        <w:br/>
        <w:t xml:space="preserve">  ٤- ١ س = ٤ص ومنها ص = ٤- كام أن ٦٥</w:t>
        <w:br/>
        <w:t xml:space="preserve"> ص٢+ π جمموع مساحتيهام   م = نق٢</w:t>
        <w:br/>
        <w:t>س</w:t>
        <w:br/>
        <w:t xml:space="preserve"> س- ٦٥</w:t>
        <w:br/>
        <w:t>املحيط = ٤ص</w:t>
        <w:br/>
        <w:t>ص</w:t>
        <w:br/>
        <w:t>π املحيط = ٢نق</w:t>
        <w:br/>
        <w:t>نق</w:t>
        <w:br/>
        <w:t xml:space="preserve">  س)٢١</w:t>
        <w:br/>
        <w:t xml:space="preserve">  ٤- ١ (٤+ </w:t>
        <w:br/>
        <w:t>س٢</w:t>
        <w:br/>
        <w:t>π م = ٤</w:t>
        <w:br/>
        <w:t xml:space="preserve"> ٧-  س١</w:t>
        <w:br/>
        <w:t xml:space="preserve">  ٨+ س</w:t>
        <w:br/>
        <w:t>π ) = ٢</w:t>
        <w:br/>
        <w:t>١</w:t>
        <w:br/>
        <w:t>٤</w:t>
        <w:br/>
        <w:t>-() س١</w:t>
        <w:br/>
        <w:t xml:space="preserve">  ٤- ١ ٢(٤+ ٢س</w:t>
        <w:br/>
        <w:t>π ومنها مَ =  ٤</w:t>
        <w:br/>
        <w:t xml:space="preserve"> π ٦٥</w:t>
        <w:br/>
        <w:t>π +  ٧ = ٠ وبعد التبسيط ينتج أن س =  ٤-  س١</w:t>
        <w:br/>
        <w:t xml:space="preserve">  ٨+ س</w:t>
        <w:br/>
        <w:t>π نضع مَ = ٠</w:t>
        <w:tab/>
        <w:t xml:space="preserve"> ومنها </w:t>
        <w:tab/>
        <w:t xml:space="preserve"> ٢</w:t>
        <w:br/>
        <w:t>٦٥</w:t>
        <w:br/>
        <w:t>π +  =  ٤π ١٤</w:t>
        <w:br/>
        <w:t>π +   ٤-١) = ٤</w:t>
        <w:br/>
        <w:t>π ٦٥</w:t>
        <w:br/>
        <w:t>π +  (٤١</w:t>
        <w:br/>
        <w:t xml:space="preserve">  ٤- ١٨٢ ، ص = ٤</w:t>
        <w:br/>
        <w:t>π + ومنها  نق =  ٤</w:t>
        <w:br/>
        <w:t xml:space="preserve"> &gt; 0 (يوجد قيمة صغرى حملية، وبام أهنا وحيدة فهي صغرى مطلقة)١</w:t>
        <w:br/>
        <w:t xml:space="preserve">  ٨+ ١</w:t>
        <w:br/>
        <w:t>π مَ =  ٢</w:t>
        <w:br/>
        <w:t xml:space="preserve"> سم21 مثال ٥</w:t>
        <w:tab/>
        <w:t>:</w:t>
        <w:tab/>
        <w:t xml:space="preserve"> </w:t>
        <w:tab/>
        <w:t xml:space="preserve"> أوجد أقل حميط ممكن ملستطيل مساحته 6</w:t>
        <w:br/>
        <w:t xml:space="preserve"> احلل</w:t>
        <w:tab/>
        <w:t xml:space="preserve"> :</w:t>
        <w:tab/>
        <w:t xml:space="preserve"> </w:t>
        <w:tab/>
        <w:t xml:space="preserve"> نفرض طول املستطيل (س سم) وعرضه (ص سم)</w:t>
        <w:br/>
        <w:t>ص</w:t>
        <w:br/>
        <w:t>س١٦</w:t>
        <w:br/>
        <w:t xml:space="preserve">  ومنها  ص = س١مساحة املستطيل م = س ص = ٦</w:t>
        <w:br/>
        <w:t>٢٣</w:t>
        <w:br/>
        <w:t xml:space="preserve"> س+  ٢ص   ومنها يكون  ح = ٢س+ حميط املستطيل  ح = ٢س</w:t>
        <w:br/>
        <w:t xml:space="preserve">٢٣ = ٠   ومنها   س = ٤ </w:t>
        <w:br/>
        <w:t xml:space="preserve">  س٢- ٢٣ وعندما  حَ = ٠  يكون  ٢</w:t>
        <w:br/>
        <w:t xml:space="preserve">  س٢- حَ = ٢</w:t>
        <w:br/>
        <w:tab/>
        <w:t>املحيط أقل ما يمكن )  (موجب١ = )٤٦ ومنها حَ(٤</w:t>
        <w:br/>
        <w:t>حَ =  س٣</w:t>
        <w:br/>
        <w:t xml:space="preserve"> سم 1فيكون أقل حميط للمستطيل هو 6</w:t>
        <w:br/>
      </w:r>
    </w:p>
    <w:p>
      <w:pPr>
        <w:pStyle w:val="Heading1"/>
      </w:pPr>
      <w:r>
        <w:t>Page 91</w:t>
      </w:r>
    </w:p>
    <w:p>
      <w:r>
        <w:t>78</w:t>
        <w:br/>
        <w:t xml:space="preserve"> ٥- </w:t>
        <w:tab/>
        <w:t xml:space="preserve"> تمارين</w:t>
        <w:tab/>
        <w:t xml:space="preserve"> ٢</w:t>
        <w:br/>
        <w:tab/>
        <w:t xml:space="preserve"> يريد رجل عمل حديقة مستطيلة الشكل يف أرضه، وذلك بإحاطتها بسياج، فإذا كان لديه 08 مرتاً من ١</w:t>
        <w:br/>
        <w:t>األسالك، فام مساحة أكرب حديقة يمكن للرجل إحاطتها؟</w:t>
        <w:br/>
        <w:t xml:space="preserve"> سم3 فإذا علمت أن سعر كل π ١٢</w:t>
        <w:tab/>
        <w:t xml:space="preserve"> مقلمة عىل شكل أسطوانة دائرية قائمة مفتوحة من أعىل سعتها ٢٩</w:t>
        <w:br/>
        <w:t>سم2 من البالستيك املستخدم 1 سم2 من البالستيك املستخدم لصنع القاعدة، يعادل ثالثة أمثال سعر1</w:t>
        <w:br/>
        <w:t>.يف صنع اجلوانب، جد أبعاد املقلمة ذات األقل تكلفة</w:t>
        <w:br/>
        <w:t>٣</w:t>
        <w:tab/>
        <w:t xml:space="preserve"> طريق منحنٍ معادلته يف املستوى الديكاريت هي</w:t>
        <w:br/>
        <w:t xml:space="preserve"> ، النقطة م(3 ، 0) متثل موقع مستشفى، ١ -  ٢س = )</w:t>
        <w:tab/>
        <w:t xml:space="preserve"> </w:t>
        <w:tab/>
        <w:t xml:space="preserve"> ص = ق(س</w:t>
        <w:br/>
        <w:t xml:space="preserve">يراد شق شارع فرعي مستقيم من النقطة (و) إىل موقع املستشفى(م)، </w:t>
        <w:br/>
        <w:t>عيّ إحداثيات النقطة (و) ليكون طول الشارع (و م) أقل ما يمكن .</w:t>
        <w:br/>
        <w:tab/>
        <w:t xml:space="preserve"> </w:t>
        <w:tab/>
        <w:t xml:space="preserve"> (انظر الشكل املجاور).)م (٣ ، ٠</w:t>
        <w:br/>
        <w:t>و</w:t>
        <w:br/>
        <w:t>٤</w:t>
        <w:tab/>
        <w:t xml:space="preserve"> جسم يسري يف خط مستقيم بحيث إن بعده ف باألمتار بعد ن ثانية يعطى بالعالقة</w:t>
        <w:br/>
        <w:t xml:space="preserve"> ن  فإذا كانت الرسعة املتوسطة للجسم يف الفرتة الزمنية [0 ، 2]π</w:t>
        <w:br/>
        <w:t xml:space="preserve"> ب جا  ٤+  نπ</w:t>
        <w:br/>
        <w:tab/>
        <w:t xml:space="preserve"> </w:t>
        <w:tab/>
        <w:t xml:space="preserve"> ف = أ جتا  ٤</w:t>
        <w:br/>
        <w:t>ث. احسب الثابتني  أ ، ب.1 = م/ث، وكانت رسعة اجلسم أقل ما يمكن عند ن1هي 0</w:t>
        <w:br/>
        <w:t xml:space="preserve"> 1٥</w:t>
        <w:tab/>
        <w:t xml:space="preserve"> يف الساعة الثانية عرشة ظهراً كانت الباخرة ب عىل بعد 03كم شامل الباخرة أ وتسري غرباً برسعة 0</w:t>
        <w:br/>
        <w:t xml:space="preserve">كم /الساعة، فإذا كانت أ تسري شامالً برسعة 02كم يف الساعة، فمتى تكون املسافة بني الباخرتني أقل </w:t>
        <w:br/>
        <w:t>ما يمكن؟</w:t>
        <w:br/>
        <w:t>سم ، ونصف 1٦</w:t>
        <w:tab/>
        <w:t xml:space="preserve"> جد حجم أكرب أسطوانة دائرية قائمة يمكن وضعها داخل خمروط دائري قائم ارتفاعه 2</w:t>
        <w:br/>
        <w:t>قطر قاعدته 4سم.</w:t>
        <w:br/>
        <w:t>٧</w:t>
        <w:tab/>
        <w:t xml:space="preserve"> شبه منحرف فيه 3 أضالع متساوية يف الطول وطول كل منها </w:t>
        <w:br/>
        <w:t xml:space="preserve">6 سم، جد أكرب مساحة ممكنة لشبه املنحرف. </w:t>
        <w:br/>
        <w:t>٦ سم</w:t>
        <w:br/>
        <w:t>٦ سم</w:t>
        <w:br/>
        <w:t>٦ سم</w:t>
        <w:br/>
        <w:t xml:space="preserve"> سم، م نقطة عىل الضلع أ ب بحيث1٨</w:t>
        <w:tab/>
        <w:t xml:space="preserve"> أ ب جـ د مستطيل عرضه أب = 8 سم وطوله ب جـ = 0</w:t>
        <w:br/>
        <w:t xml:space="preserve">3 س سم، جد قيمة س بحيث تكون مساحة </w:t>
        <w:br/>
        <w:tab/>
        <w:t xml:space="preserve"> </w:t>
        <w:tab/>
        <w:t xml:space="preserve"> أ م =  س سم ، ن نقطة عىل الضلع ب جـ بحيث ن جـ =  2</w:t>
        <w:br/>
        <w:t>املثلث  م ن جـ أكرب  ما يمكن.</w:t>
        <w:br/>
      </w:r>
    </w:p>
    <w:p>
      <w:pPr>
        <w:pStyle w:val="Heading1"/>
      </w:pPr>
      <w:r>
        <w:t>Page 92</w:t>
      </w:r>
    </w:p>
    <w:p>
      <w:r>
        <w:t>88</w:t>
        <w:br/>
        <w:t>تمارين عامة</w:t>
        <w:br/>
        <w:t xml:space="preserve">): 14-1( </w:t>
        <w:tab/>
        <w:t xml:space="preserve"> ضع دائرة حول رمز اإلجابة الصحيحة لكل فقرة من الفقرات١</w:t>
        <w:br/>
        <w:t xml:space="preserve">  ، فام جمموعة قيم س التي يكون عندها١ ≤  س</w:t>
        <w:tab/>
        <w:t xml:space="preserve"> </w:t>
        <w:tab/>
        <w:t xml:space="preserve"> ،</w:t>
        <w:tab/>
        <w:t xml:space="preserve"> ٠ ≤ س- س٢</w:t>
        <w:br/>
        <w:t xml:space="preserve"> &lt; س ≤ ٣١ </w:t>
        <w:tab/>
        <w:t xml:space="preserve">، </w:t>
        <w:tab/>
        <w:t xml:space="preserve"> </w:t>
        <w:tab/>
        <w:t xml:space="preserve"> </w:t>
        <w:tab/>
        <w:br/>
        <w:t xml:space="preserve">١ - </w:t>
        <w:tab/>
        <w:t xml:space="preserve"> إذا كان ق(س) =  س١</w:t>
        <w:br/>
        <w:tab/>
        <w:t xml:space="preserve"> </w:t>
        <w:tab/>
        <w:t xml:space="preserve"> لالقرتان ق(س) نقطة حرجة يف الفرتة [0 ، 3]؟</w:t>
        <w:br/>
        <w:t xml:space="preserve"> ، 3}1 ، ١</w:t>
        <w:br/>
        <w:t xml:space="preserve"> ، 3}          د)</w:t>
        <w:tab/>
        <w:t xml:space="preserve"> {0 ،  ٢١</w:t>
        <w:br/>
        <w:t>، 3}          ب)</w:t>
        <w:tab/>
        <w:t xml:space="preserve"> {0 ، 3}           </w:t>
        <w:tab/>
        <w:t xml:space="preserve"> ج)</w:t>
        <w:tab/>
        <w:t xml:space="preserve"> {0 ،  ٢1 ، أ) </w:t>
        <w:tab/>
        <w:t xml:space="preserve"> </w:t>
        <w:tab/>
        <w:t xml:space="preserve"> {0</w:t>
        <w:br/>
        <w:t>٢ ، ٢]، فام قيمة س التي يكون لالقرتان ق(س) عندها -[   س٢ ، س-  ٤ = )٢</w:t>
        <w:tab/>
        <w:t xml:space="preserve"> ليكن ق(س</w:t>
        <w:br/>
        <w:t>قيمة عظمى مطلقة؟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21 </w:t>
        <w:tab/>
        <w:t>)2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0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ج- </w:t>
        <w:tab/>
        <w:t xml:space="preserve"> </w:t>
        <w:tab/>
        <w:t>)أ</w:t>
        <w:br/>
        <w:t xml:space="preserve"> ٢)٤ فام الفرتة التي يكون فيها ق(س) متناقصاً؟ - )٣ (س١ - ٣</w:t>
        <w:tab/>
        <w:t xml:space="preserve"> إذا كان قَ(س) = (س٢</w:t>
        <w:br/>
        <w:t xml:space="preserve"> ، ٢]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[٢ ، ∞[١[ </w:t>
        <w:tab/>
        <w:t xml:space="preserve">)] </w:t>
        <w:tab/>
        <w:t xml:space="preserve"> </w:t>
        <w:tab/>
        <w:t xml:space="preserve"> </w:t>
        <w:tab/>
        <w:t xml:space="preserve"> ج١ ، ١-[ </w:t>
        <w:tab/>
        <w:t>)]</w:t>
        <w:tab/>
        <w:t xml:space="preserve"> </w:t>
        <w:tab/>
        <w:t xml:space="preserve"> </w:t>
        <w:tab/>
        <w:t xml:space="preserve"> ب١- ، ∞-] </w:t>
        <w:tab/>
        <w:t xml:space="preserve"> </w:t>
        <w:tab/>
        <w:t>)أ</w:t>
        <w:br/>
        <w:t>]، فام القيمة الصغرى املطلقة لالقرتان ١ ، ٣-[  ٣س معرفاً يف الفرتة- ٤</w:t>
        <w:tab/>
        <w:t xml:space="preserve"> إذا كان ق(س) = س٣</w:t>
        <w:br/>
        <w:t>ق(س)؟</w:t>
        <w:br/>
        <w:t xml:space="preserve">٢- </w:t>
        <w:tab/>
        <w:t xml:space="preserve"> </w:t>
        <w:tab/>
        <w:br/>
        <w:t>)٣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د- </w:t>
        <w:tab/>
        <w:t xml:space="preserve">)               </w:t>
        <w:tab/>
        <w:t xml:space="preserve"> </w:t>
        <w:tab/>
        <w:t xml:space="preserve"> ج١٨- </w:t>
        <w:tab/>
        <w:t xml:space="preserve">)٦٣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ب- </w:t>
        <w:tab/>
        <w:t xml:space="preserve"> </w:t>
        <w:tab/>
        <w:t>)أ</w:t>
        <w:br/>
        <w:t>٥</w:t>
        <w:tab/>
        <w:t xml:space="preserve"> إذا كان ق(س) كثري حدود وكان  قَ(س) &gt; ٠ عندما س &lt; ٤ ، قَ(س) &lt; ٠، عندما  س &gt; ٤ </w:t>
        <w:br/>
        <w:t>وكان قَ(٣) = ٠ ، فام العبارة الصحيحة دائامً من العبارات اآلتية؟</w:t>
        <w:br/>
        <w:t xml:space="preserve">أ) </w:t>
        <w:tab/>
        <w:t xml:space="preserve"> </w:t>
        <w:tab/>
        <w:t xml:space="preserve"> قَ(٣) = ٠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قَ(٤) = ٠</w:t>
        <w:br/>
        <w:t>ج)</w:t>
        <w:tab/>
        <w:t xml:space="preserve"> ق(٣) قيمة عظمى حملية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ق(٣) قيمة  صغرى حملية</w:t>
        <w:br/>
        <w:t>٦</w:t>
        <w:tab/>
        <w:t xml:space="preserve"> ما جمموعة مجيع قيم جـ التي يمكن احلصول عليها من تطبيق نظرية رول عىل االقرتان ق(س) = ٨ </w:t>
        <w:br/>
        <w:t>] ؟١ ، يف الفرتة [٠</w:t>
        <w:br/>
        <w:t>[١ ، [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[٠١ ، أ) </w:t>
        <w:tab/>
        <w:t xml:space="preserve"> </w:t>
        <w:tab/>
        <w:t xml:space="preserve"> { }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{0}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ج)</w:t>
        <w:tab/>
        <w:t xml:space="preserve"> ]٠</w:t>
        <w:br/>
        <w:t>٧</w:t>
        <w:tab/>
        <w:t xml:space="preserve"> باالعتامد عىل الشكل املجاور، الذي يمثل منحنى ق(س) </w:t>
        <w:br/>
        <w:t>ما النقطة التي يكون عندها قَ(س)، قَ(س) موجبتني:</w:t>
        <w:br/>
        <w:t xml:space="preserve">أ) </w:t>
        <w:tab/>
        <w:t xml:space="preserve"> </w:t>
        <w:tab/>
        <w:t xml:space="preserve"> هـ             </w:t>
        <w:tab/>
        <w:t xml:space="preserve"> </w:t>
        <w:tab/>
        <w:t xml:space="preserve"> </w:t>
        <w:tab/>
        <w:t xml:space="preserve"> ب)</w:t>
        <w:tab/>
        <w:t xml:space="preserve"> ن                 </w:t>
        <w:tab/>
        <w:t xml:space="preserve"> </w:t>
        <w:tab/>
        <w:br/>
        <w:t>ج)</w:t>
        <w:tab/>
        <w:t xml:space="preserve"> م                </w:t>
        <w:tab/>
        <w:t xml:space="preserve"> </w:t>
        <w:tab/>
        <w:t xml:space="preserve"> د) </w:t>
        <w:tab/>
        <w:t xml:space="preserve"> </w:t>
        <w:tab/>
        <w:t xml:space="preserve"> و</w:t>
        <w:br/>
        <w:t>هـ</w:t>
        <w:br/>
        <w:t>و</w:t>
        <w:br/>
        <w:t>ن</w:t>
        <w:br/>
        <w:t>ق(س)</w:t>
        <w:br/>
        <w:t>م</w:t>
        <w:br/>
      </w:r>
    </w:p>
    <w:p>
      <w:pPr>
        <w:pStyle w:val="Heading1"/>
      </w:pPr>
      <w:r>
        <w:t>Page 93</w:t>
      </w:r>
    </w:p>
    <w:p>
      <w:r>
        <w:t>98</w:t>
        <w:br/>
        <w:t xml:space="preserve"> ، ٣[ ، ق(س) ١]   ، 3] وكان قَ(س) &lt; ٠ جلميع  قيم س١[ ٨</w:t>
        <w:tab/>
        <w:t xml:space="preserve"> إذا كان ق(س) اقرتاناً متصالً عىل</w:t>
        <w:br/>
        <w:t xml:space="preserve"> ، 3] وكان قَ(٢) = ٠، فام العبارة الصحيحة مما يأيت؟١[ له ثالث نقاط حرجة فقط يف</w:t>
        <w:br/>
        <w:t>٥ ) &gt; ق(٢)</w:t>
        <w:br/>
        <w:t>٥ ) &gt; ٠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ق( ٢</w:t>
        <w:br/>
        <w:t xml:space="preserve">أ) </w:t>
        <w:tab/>
        <w:t xml:space="preserve"> </w:t>
        <w:tab/>
        <w:t xml:space="preserve"> ق( ٢</w:t>
        <w:br/>
        <w:t>٥ ) &lt; ق(٢)</w:t>
        <w:br/>
        <w:t xml:space="preserve">٥ ) = ق(٢)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ق( ٢</w:t>
        <w:br/>
        <w:t>ج)</w:t>
        <w:tab/>
        <w:t xml:space="preserve"> ق( ٢</w:t>
        <w:br/>
        <w:t xml:space="preserve"> ٩س نقطة انعطاف-  م س٢+ ٩</w:t>
        <w:tab/>
        <w:t xml:space="preserve"> ما قيمة الثابت م التي جتعل ملنحنى االقرتان ق(س) = س٣</w:t>
        <w:br/>
        <w:t xml:space="preserve"> ؟ 1- = عند س</w:t>
        <w:br/>
        <w:t xml:space="preserve">4- </w:t>
        <w:tab/>
        <w:t xml:space="preserve"> </w:t>
        <w:tab/>
        <w:br/>
        <w:t>)3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د- </w:t>
        <w:tab/>
        <w:t xml:space="preserve">)أ) </w:t>
        <w:tab/>
        <w:t xml:space="preserve"> </w:t>
        <w:tab/>
        <w:t xml:space="preserve"> 3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6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</w:t>
        <w:br/>
        <w:t xml:space="preserve"> ، ٢]؟١-[  ٦ يف-  س+ </w:t>
        <w:tab/>
        <w:t xml:space="preserve"> ما قيمة جـ التي حتددها نظرية القيمة املتوسطة عىل االقرتان ق(س) = س٢١٠</w:t>
        <w:br/>
        <w:t>١-</w:t>
        <w:br/>
        <w:t>٢</w:t>
        <w:br/>
        <w:t xml:space="preserve">                     </w:t>
        <w:tab/>
        <w:t xml:space="preserve"> </w:t>
        <w:tab/>
        <w:t xml:space="preserve"> د) </w:t>
        <w:tab/>
        <w:t xml:space="preserve"> </w:t>
        <w:tab/>
        <w:t>١</w:t>
        <w:br/>
        <w:t>٢</w:t>
        <w:br/>
        <w:t>٣</w:t>
        <w:tab/>
        <w:t xml:space="preserve"> </w:t>
        <w:tab/>
        <w:t xml:space="preserve"> </w:t>
        <w:tab/>
        <w:t xml:space="preserve"> </w:t>
        <w:tab/>
        <w:t xml:space="preserve"> ج)</w:t>
        <w:tab/>
        <w:br/>
        <w:t>٥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٢</w:t>
        <w:br/>
        <w:t>٢</w:t>
        <w:br/>
        <w:t xml:space="preserve">أ) </w:t>
        <w:tab/>
        <w:t xml:space="preserve"> </w:t>
        <w:tab/>
        <w:br/>
        <w:tab/>
        <w:t xml:space="preserve"> إذا كان ق(س) = س|س|  فام العبارة الصحيحة فيام يأيت؟١١</w:t>
        <w:br/>
        <w:tab/>
        <w:t>) غري موجودة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ق(٠) قيمة عظمى حملية١(َأ) </w:t>
        <w:tab/>
        <w:t xml:space="preserve"> </w:t>
        <w:tab/>
        <w:t xml:space="preserve"> ق</w:t>
        <w:br/>
        <w:t>ج)</w:t>
        <w:tab/>
        <w:t xml:space="preserve"> ق(٠) قيمة  صغرى حملية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(٠ ، ق(٠)) نقطة انعطاف</w:t>
        <w:br/>
        <w:tab/>
        <w:t xml:space="preserve"> الشكل املجاور يمثل منحنى قَ(س)، ما جمموعة حل املتباينة  قَ(س) &gt; ٠ ؟١٢</w:t>
        <w:br/>
        <w:t xml:space="preserve"> ، ٣[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]٢ ، ∞[ </w:t>
        <w:tab/>
        <w:t xml:space="preserve">١] </w:t>
        <w:tab/>
        <w:t xml:space="preserve"> </w:t>
        <w:tab/>
        <w:t>)أ</w:t>
        <w:br/>
        <w:t xml:space="preserve"> ]٣ ، ∞[ [١ ، ∞-] </w:t>
        <w:tab/>
        <w:t xml:space="preserve"> </w:t>
        <w:tab/>
        <w:br/>
        <w:t xml:space="preserve">)∞ ، ٢[ </w:t>
        <w:tab/>
        <w:t xml:space="preserve"> </w:t>
        <w:tab/>
        <w:t xml:space="preserve"> </w:t>
        <w:tab/>
        <w:t xml:space="preserve"> </w:t>
        <w:tab/>
        <w:t xml:space="preserve"> د-] </w:t>
        <w:tab/>
        <w:t>)ج</w:t>
        <w:br/>
        <w:t>)قَ(س</w:t>
        <w:br/>
        <w:t>213</w:t>
        <w:br/>
        <w:t xml:space="preserve"> </w:t>
        <w:tab/>
        <w:t xml:space="preserve"> إذا كان ق(س) كثري حدود من الدرجة الثالثة معرفاً عىل [ أ ،ب[ ، ما أكرب عدد ممكن من النقط١٣</w:t>
        <w:br/>
        <w:t>احلرجة يمكن أن نحصل عليها لالقرتان ق(س)؟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2                  </w:t>
        <w:tab/>
        <w:t xml:space="preserve"> </w:t>
        <w:tab/>
        <w:t xml:space="preserve"> ج)</w:t>
        <w:tab/>
        <w:t xml:space="preserve"> 3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4  1 </w:t>
        <w:tab/>
        <w:t xml:space="preserve"> </w:t>
        <w:tab/>
        <w:t>)أ</w:t>
        <w:br/>
        <w:t>[، متى يكون منحنى ق(س) متزايداً؟π ، π</w:t>
        <w:br/>
        <w:t xml:space="preserve"> [ 4 </w:t>
        <w:tab/>
        <w:t xml:space="preserve"> إذا كان ق(س) = لــو هـ جاس ، س١٤</w:t>
        <w:br/>
        <w:t>]</w:t>
        <w:tab/>
        <w:t xml:space="preserve"> </w:t>
        <w:tab/>
        <w:t>π ، π</w:t>
        <w:br/>
        <w:t>[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[ ٢π ، π</w:t>
        <w:br/>
        <w:t>[</w:t>
        <w:tab/>
        <w:t xml:space="preserve"> </w:t>
        <w:tab/>
        <w:t xml:space="preserve"> </w:t>
        <w:tab/>
        <w:t xml:space="preserve"> ج)</w:t>
        <w:tab/>
        <w:t xml:space="preserve"> [ 2π ، π</w:t>
        <w:br/>
        <w:t>]</w:t>
        <w:tab/>
        <w:t xml:space="preserve"> </w:t>
        <w:tab/>
        <w:t xml:space="preserve"> </w:t>
        <w:tab/>
        <w:t xml:space="preserve"> ب)</w:t>
        <w:tab/>
        <w:t xml:space="preserve"> [ 4</w:t>
        <w:br/>
        <w:t>π</w:t>
        <w:br/>
        <w:t xml:space="preserve"> ،  ٢π</w:t>
        <w:br/>
        <w:t xml:space="preserve">أ) </w:t>
        <w:tab/>
        <w:t xml:space="preserve"> </w:t>
        <w:tab/>
        <w:t xml:space="preserve"> [ 4</w:t>
        <w:br/>
      </w:r>
    </w:p>
    <w:p>
      <w:pPr>
        <w:pStyle w:val="Heading1"/>
      </w:pPr>
      <w:r>
        <w:t>Page 94</w:t>
      </w:r>
    </w:p>
    <w:p>
      <w:r>
        <w:t>09</w:t>
        <w:br/>
        <w:t>):1 3- أجب عن األسئلة اآلتية  (2</w:t>
        <w:br/>
        <w:t xml:space="preserve">]   أثبت أن ق(س) متزايد عىل جماله. </w:t>
        <w:br/>
        <w:t>π</w:t>
        <w:br/>
        <w:t xml:space="preserve"> [٠ ،  4  جتاس ، س+ ٢</w:t>
        <w:tab/>
        <w:t xml:space="preserve"> إذا كان ق(س) = جاس</w:t>
        <w:br/>
        <w:t>.١ + س</w:t>
        <w:br/>
        <w:t xml:space="preserve"> ٣+ ٣</w:t>
        <w:tab/>
        <w:t xml:space="preserve"> جد فرتات التزايد والتناقص والقيم القصوى املحلية لالقرتان  ق(س) =  س٢</w:t>
        <w:br/>
        <w:t xml:space="preserve"> ، أ] جد قيمة/قيم الثابت أ.١-[  أ حيقق رشوط نظرية رول عىل-  ٣س- ٤</w:t>
        <w:tab/>
        <w:t xml:space="preserve"> إذا كان ق(س) = س٢</w:t>
        <w:br/>
        <w:t>٢ ، ٦[ جد:-]  ٥   معرفاً يف الفرتة+  ٩س-  ٣س٢- ٥</w:t>
        <w:tab/>
        <w:t xml:space="preserve"> إذا كان  ق(س) = س٣</w:t>
        <w:br/>
        <w:t xml:space="preserve">أ </w:t>
        <w:tab/>
        <w:t xml:space="preserve"> القيم القصوى املطلقة لالقرتان ق(س).</w:t>
        <w:br/>
        <w:t>ب</w:t>
        <w:tab/>
        <w:t xml:space="preserve"> فرتات التقعّر لألعىل ولألسفل ملنحنى االقرتان ق(س).</w:t>
        <w:br/>
        <w:t>جـ</w:t>
        <w:tab/>
        <w:t xml:space="preserve"> نقط االنعطاف، وزوايا االنعطاف ملنحنى االقرتان ق(س). </w:t>
        <w:br/>
        <w:t>٦</w:t>
        <w:tab/>
        <w:t xml:space="preserve"> معتمداً عىل الشكل املجاور، الذي يمثل منحنى االقرتان قَ(س) جد: </w:t>
        <w:br/>
        <w:t xml:space="preserve">أ </w:t>
        <w:tab/>
        <w:t xml:space="preserve"> فرتات التقعّر لألعىل ولألسفل ملنحنى االقرتان ق(س).</w:t>
        <w:br/>
        <w:t>ب</w:t>
        <w:tab/>
        <w:t xml:space="preserve"> اإلحداثيات السينية لنقط االنعطاف. </w:t>
        <w:br/>
        <w:t>)قَ(س</w:t>
        <w:br/>
        <w:t>٣</w:t>
        <w:br/>
        <w:t>٢</w:t>
        <w:br/>
        <w:t>٤-٥-</w:t>
        <w:br/>
        <w:t xml:space="preserve"> ٧</w:t>
        <w:tab/>
        <w:t xml:space="preserve"> إذا كان االقرتان ق(س) كثري حدود معرفاً عىل [٢ ، ٦] ويقع منحناه يف الربع األول، ومتناقصاً عىل</w:t>
        <w:br/>
        <w:t xml:space="preserve"> س  بيّ أن االقرتان ك(س) = (ق × هـ)(س) متناقص يف [٢ ، ٦].- جماله، وكان االقرتان هـ(س) = ٨</w:t>
        <w:br/>
        <w:t xml:space="preserve"> سم؟1٨</w:t>
        <w:tab/>
        <w:t xml:space="preserve"> ما أبعاد أكرب خمروط دائري قائم يمكن وضعه داخل كرة نصف قطرها 0</w:t>
        <w:br/>
        <w:t xml:space="preserve">]، حيث هـ(س) قابل لالشتقاق، أثبت أن </w:t>
        <w:br/>
        <w:t>π</w:t>
        <w:br/>
        <w:t xml:space="preserve"> [٠ ،  ٢  ٣س ،  س+ ) هـ(س- ٩</w:t>
        <w:tab/>
        <w:t xml:space="preserve"> إذا كان  ق(س) = جتاس</w:t>
        <w:br/>
        <w:t xml:space="preserve"> هـ)(س) متزايد يف تلك الفرتة.+ االقرتان (ق</w:t>
        <w:br/>
      </w:r>
    </w:p>
    <w:p>
      <w:pPr>
        <w:pStyle w:val="Heading1"/>
      </w:pPr>
      <w:r>
        <w:t>Page 95</w:t>
      </w:r>
    </w:p>
    <w:p>
      <w:r>
        <w:t>91</w:t>
        <w:br/>
        <w:t xml:space="preserve"> </w:t>
        <w:tab/>
        <w:t xml:space="preserve"> الشكل املجاور يبيّ منحنى االقرتانني ق ، هـ املعرفني عىل [أ ، ب] بيّ أن١٠</w:t>
        <w:br/>
        <w:t xml:space="preserve"> هو اقرتان متزايد عىل ]أ ، ب[.)قَ(س</w:t>
        <w:br/>
        <w:t>االقرتان  هـ(س)</w:t>
        <w:br/>
        <w:t>)ق(س</w:t>
        <w:br/>
        <w:t>هـ(س)</w:t>
        <w:br/>
        <w:t>أ</w:t>
        <w:br/>
        <w:t>ب</w:t>
        <w:br/>
        <w:tab/>
        <w:t xml:space="preserve"> إذا كان ق(س) كثري حدود من الدرجة الثالثة، جد قاعدة االقرتان ق(س) إذا علمت أن النقطة١١</w:t>
        <w:br/>
        <w:t>.)) هي نقطة قيمة صغرى حملية، وأن النقطة  (0 ، 3) هي نقطة انعطاف لالقرتان ق(س1- ، (2</w:t>
        <w:br/>
        <w:tab/>
        <w:t xml:space="preserve"> مسار للسباق  طوله 004 م، حييط بميدان عىل شكل مستطيل ١٢</w:t>
        <w:br/>
        <w:t xml:space="preserve">يف كل من طرفيه نصف دائرة. ما أبعاد  املستطيل التي جتعل </w:t>
        <w:br/>
        <w:t>مساحته أكرب ما يمكن؟</w:t>
        <w:br/>
        <w:t>البداية</w:t>
        <w:br/>
        <w:t xml:space="preserve">  سم، صنع منه مثلثان كل منهام متساوي األضالع، ما طول ضلع كل من املثلثني  ليكون1</w:t>
        <w:tab/>
        <w:t xml:space="preserve"> سلك طوله 8١٣</w:t>
        <w:br/>
        <w:t>جمموع مساحتيهام أصغر ما يمكن؟</w:t>
        <w:br/>
        <w:tab/>
        <w:t xml:space="preserve"> أقيّم ذايت: أكمل اجلدول اآلين: ١٤</w:t>
        <w:br/>
        <w:t>مستوى االنجاز</w:t>
        <w:br/>
        <w:t>مؤرش االداء</w:t>
        <w:br/>
        <w:t xml:space="preserve">منخفض </w:t>
        <w:br/>
        <w:t>متوسط</w:t>
        <w:br/>
        <w:t xml:space="preserve">مرتفع </w:t>
        <w:br/>
        <w:t>احل مسائل منوعة عىل نظريتي رول واملتوسطة</w:t>
        <w:br/>
        <w:t>احدد جماالت التزايد والتنتاقص لالقرتانات</w:t>
        <w:br/>
        <w:t>احدد جماالت التقعر لالقرتانات</w:t>
        <w:br/>
        <w:t>احل مشكالت وتطبيقات حياتية عىل املشتقات</w:t>
        <w:br/>
      </w:r>
    </w:p>
    <w:p>
      <w:pPr>
        <w:pStyle w:val="Heading1"/>
      </w:pPr>
      <w:r>
        <w:t>Page 96</w:t>
      </w:r>
    </w:p>
    <w:p>
      <w:r>
        <w:t>29</w:t>
        <w:br/>
        <w:t>املصفوفات واملحددات</w:t>
        <w:br/>
        <w:t>Matrices and Determinants</w:t>
        <w:br/>
        <w:t>٣</w:t>
        <w:br/>
        <w:t>الوحدة</w:t>
        <w:br/>
        <w:t xml:space="preserve">إذا طلب منك إعادة تنظيم بيانات املديريات حسب اللون املجاور لكل منها، فكيف </w:t>
        <w:br/>
        <w:t>يمكنك ترتيبها بطريقة منظمة تساعد يف دراستها؟  ماذا يمثل كل لون؟</w:t>
        <w:br/>
      </w:r>
    </w:p>
    <w:p>
      <w:pPr>
        <w:pStyle w:val="Heading1"/>
      </w:pPr>
      <w:r>
        <w:t>Page 97</w:t>
      </w:r>
    </w:p>
    <w:p>
      <w:r>
        <w:t>39</w:t>
        <w:br/>
        <w:t xml:space="preserve">يتوقع من الطلبة بعد اإلنتهاء من دراسة هذه الوحدة والتفاعل مع أنشطتها أن يكونوا قادرين عىل توظيف </w:t>
        <w:br/>
        <w:t>املصفوفات واملحددات يف احلياة العمليّة من خالل اآليت:</w:t>
        <w:br/>
        <w:tab/>
        <w:t xml:space="preserve"> التعرف إىل املصفوفة، وبعض املصفوفات اخلاصة.1</w:t>
        <w:br/>
        <w:t>.٢</w:t>
        <w:tab/>
        <w:t xml:space="preserve"> إجياد رتبة املصفوفة، وعدد مدخالهتا</w:t>
        <w:br/>
        <w:t>٣</w:t>
        <w:tab/>
        <w:t xml:space="preserve"> التعرف إىل رشوط تساوي مصفوفتني، وحل معادالت ناجتة من تساوهيام.</w:t>
        <w:br/>
        <w:t>٤</w:t>
        <w:tab/>
        <w:t xml:space="preserve"> إجراء العمليات عىل املصفوفات.</w:t>
        <w:br/>
        <w:t>٥</w:t>
        <w:tab/>
        <w:t xml:space="preserve"> التعرف إىل مفهوم املحددات، وخصائصها.</w:t>
        <w:br/>
        <w:t>٦</w:t>
        <w:tab/>
        <w:t xml:space="preserve"> حساب حمدد املصفوفات املربعة من الرتبة األوىل والثانية والثالثة، ومتييز املنفردة منها.</w:t>
        <w:br/>
        <w:t>٧</w:t>
        <w:tab/>
        <w:t xml:space="preserve"> إجياد النظري الرضيب للمصفوفات املربعة غري املنفردة من الرتبة الثانية.</w:t>
        <w:br/>
        <w:t>٨</w:t>
        <w:tab/>
        <w:t xml:space="preserve"> توظيف املصفوفات يف حل أنظمة معادالت خطّيّة.</w:t>
        <w:br/>
      </w:r>
    </w:p>
    <w:p>
      <w:pPr>
        <w:pStyle w:val="Heading1"/>
      </w:pPr>
      <w:r>
        <w:t>Page 98</w:t>
      </w:r>
    </w:p>
    <w:p>
      <w:r>
        <w:t>94</w:t>
        <w:br/>
        <w:t>*)Matrix(  1</w:t>
        <w:tab/>
        <w:t xml:space="preserve"> </w:t>
        <w:tab/>
        <w:t xml:space="preserve"> </w:t>
        <w:tab/>
        <w:t xml:space="preserve"> املصفوفة- ٣</w:t>
        <w:br/>
        <w:t>:</w:t>
        <w:tab/>
        <w:tab/>
        <w:t xml:space="preserve"> تريد جمموعة من  السياح التنقل بني بعض مدن  فلسطني، فجمعت املعلومات اخلاصة باملسافات 1  نشاط</w:t>
        <w:br/>
        <w:t>كم 1 كم، وإىل نابلس 76 كم، وإىل رفح 8211بني هذه املدن وهي: من القدس: إىل جنني 2</w:t>
        <w:br/>
        <w:t xml:space="preserve"> كم. ومن جنني إىل رفح 322 كم.1ومن نابلس: إىل جنني 05 كم، وإىل رفح 08</w:t>
        <w:br/>
        <w:t>ولتسهيل التعامل مع هذه املعلومات، رتبها أحد السياح كام يأيت:</w:t>
        <w:br/>
        <w:t>القدس</w:t>
        <w:br/>
        <w:t>رفح</w:t>
        <w:br/>
        <w:t>رفح</w:t>
        <w:br/>
        <w:t>رفح</w:t>
        <w:br/>
        <w:t>جنني</w:t>
        <w:br/>
        <w:t>جنني</w:t>
        <w:br/>
        <w:t>نابلس</w:t>
        <w:br/>
        <w:t xml:space="preserve"> كم١٨٢</w:t>
        <w:br/>
        <w:t>٣٢٢ كم</w:t>
        <w:br/>
        <w:t xml:space="preserve"> كم١٠٨</w:t>
        <w:br/>
        <w:t>٠٥ كم</w:t>
        <w:br/>
        <w:t>٧٦ كم</w:t>
        <w:br/>
        <w:t xml:space="preserve"> كم١١٢</w:t>
        <w:br/>
        <w:t xml:space="preserve">ما رأيك هبذا التمثيل؟ هل يعطي الصورة احلقيقية للمسافات بني املدن؟ حاول متثيل املعلومات </w:t>
        <w:br/>
        <w:t>السابقة بطرق أخرى؟</w:t>
        <w:br/>
        <w:t>إن تنظيم هذه املعلومات له طرق متعددة، وسيتم التعرف عىل تنظيم جديد للبيانات، يسمى «املصفوفة».</w:t>
        <w:br/>
        <w:t>:تعريف</w:t>
        <w:br/>
        <w:t xml:space="preserve">املصفوفة هي تنظيم مستطيل الشكل ملجموعة من األعداد، عىل هيئة صفوف وأعمدة </w:t>
        <w:br/>
        <w:t xml:space="preserve">حمصورة بني قوسني [   ] ويرمز هلا بأحد األحرف أ ، ب ، ........... وتسمى األعداد داخل </w:t>
        <w:br/>
        <w:t xml:space="preserve">املصفوفة مدخالت. </w:t>
        <w:br/>
        <w:t xml:space="preserve"> تتحدد رتبة املصفوفة  بعدد الصفوف وعدد األعمدة فيها، عىل النحو م × ن حيث م يمثل </w:t>
        <w:br/>
        <w:t>عدد صفوفها، ن يمثل عدد أعمدهتا  (وتقرأ م  يف  ن).</w:t>
        <w:br/>
        <w:t>عدد  مدخالت املصفوفة = عدد صفوفها × عدد أعمدهتا.</w:t>
        <w:br/>
        <w:t>.م1 عام 758A .A. Cayley *</w:t>
        <w:tab/>
        <w:t xml:space="preserve"> أول من قدم املصفوفات بصورهتا احلالية هو العامل الريايض</w:t>
        <w:br/>
      </w:r>
    </w:p>
    <w:p>
      <w:pPr>
        <w:pStyle w:val="Heading1"/>
      </w:pPr>
      <w:r>
        <w:t>Page 99</w:t>
      </w:r>
    </w:p>
    <w:p>
      <w:r>
        <w:t>59</w:t>
        <w:br/>
        <w:t>:الصورة العامة للمصفوفةمن الرتبة م × ن تكون عىل النحو</w:t>
        <w:br/>
        <w:t>١١ أ</w:t>
        <w:br/>
        <w:t>٢١ أ</w:t>
        <w:br/>
        <w:t>هـ)..١ ..(أ</w:t>
        <w:br/>
        <w:t>ن١ أ</w:t>
        <w:br/>
        <w:t>١أ ٢</w:t>
        <w:br/>
        <w:t>أ ٢٢</w:t>
        <w:br/>
        <w:t>.......</w:t>
        <w:br/>
        <w:t>أ ٢ن</w:t>
        <w:br/>
        <w:t>)١(أ ي</w:t>
        <w:br/>
        <w:t>(أ ي٢)</w:t>
        <w:br/>
        <w:t>..(أ ي هـ)..</w:t>
        <w:br/>
        <w:t>أ ي ن</w:t>
        <w:br/>
        <w:t>١أ م</w:t>
        <w:br/>
        <w:t>أ م٢</w:t>
        <w:br/>
        <w:t>.......</w:t>
        <w:br/>
        <w:t>أ م ن</w:t>
        <w:br/>
        <w:t xml:space="preserve">أ م × ن  = </w:t>
        <w:br/>
        <w:tab/>
        <w:t xml:space="preserve"> </w:t>
        <w:br/>
        <w:t xml:space="preserve">وتتحدد أي مدخلة فيها بحسب الصف والعمود الواقعة فيهام، فاملدخلة التي تقع يف تقاطع الصف ي مع </w:t>
        <w:br/>
        <w:t>العمود هـ هي املدخلة أ ي هـ.</w:t>
        <w:br/>
        <w:t>٣</w:t>
        <w:br/>
        <w:t>٥-٦</w:t>
        <w:br/>
        <w:t>١٤</w:t>
        <w:br/>
        <w:t>٨</w:t>
        <w:br/>
        <w:tab/>
        <w:t xml:space="preserve"> </w:t>
        <w:tab/>
        <w:t xml:space="preserve"> ،</w:t>
        <w:tab/>
        <w:t xml:space="preserve">  </w:t>
        <w:tab/>
        <w:t xml:space="preserve"> ب = </w:t>
        <w:br/>
        <w:t>٤</w:t>
        <w:br/>
        <w:t>٢-</w:t>
        <w:br/>
        <w:t>٥١</w:t>
        <w:br/>
        <w:t>٧</w:t>
        <w:br/>
        <w:t>٠</w:t>
        <w:br/>
        <w:tab/>
        <w:t>:</w:t>
        <w:tab/>
        <w:t xml:space="preserve"> </w:t>
        <w:tab/>
        <w:t xml:space="preserve"> إذا كانت</w:t>
        <w:tab/>
        <w:t xml:space="preserve"> </w:t>
        <w:tab/>
        <w:t xml:space="preserve"> أ = ١  مثال</w:t>
        <w:br/>
        <w:t xml:space="preserve"> ١٢  ، ب ٢١ ٢</w:t>
        <w:tab/>
        <w:t xml:space="preserve"> جد أ</w:t>
        <w:br/>
        <w:tab/>
        <w:t xml:space="preserve"> جد رتبة كل من املصفوفتني أ ، ب</w:t>
        <w:tab/>
        <w:t xml:space="preserve"> </w:t>
        <w:tab/>
        <w:t xml:space="preserve"> </w:t>
        <w:tab/>
        <w:t xml:space="preserve"> </w:t>
        <w:tab/>
        <w:t xml:space="preserve"> </w:t>
        <w:tab/>
        <w:t>1</w:t>
        <w:br/>
        <w:tab/>
        <w:t xml:space="preserve"> املصفوفة أ تتكون من 3 صفوف وعمودين فهي من الرتبة 3 × 21</w:t>
        <w:br/>
        <w:tab/>
        <w:t xml:space="preserve"> </w:t>
        <w:tab/>
        <w:t xml:space="preserve">: </w:t>
        <w:tab/>
        <w:t xml:space="preserve"> احلل</w:t>
        <w:br/>
        <w:tab/>
        <w:t xml:space="preserve"> </w:t>
        <w:tab/>
        <w:t xml:space="preserve"> واملصفوفة ب من الرتبة  2 × 3 </w:t>
        <w:br/>
        <w:t>1 = ١2</w:t>
        <w:tab/>
        <w:t xml:space="preserve"> </w:t>
        <w:tab/>
        <w:t xml:space="preserve"> ،</w:t>
        <w:tab/>
        <w:t xml:space="preserve"> </w:t>
        <w:tab/>
        <w:t xml:space="preserve"> ب ٢- =  ٢١ ٢</w:t>
        <w:tab/>
        <w:t xml:space="preserve"> قيمة املدخلة</w:t>
        <w:tab/>
        <w:t xml:space="preserve"> أ</w:t>
        <w:br/>
        <w:t>:أنواع خاصة من املصفوفات</w:t>
        <w:br/>
        <w:tab/>
        <w:t xml:space="preserve"> املصفوفة املربعة: هي املصفوفة التي يكون عدد صفوفها = عدد أعمدهتا = ن، وتسمى عندئذ ١</w:t>
        <w:br/>
        <w:t>.مصفوفة مربعة من الرتبة ن</w:t>
        <w:br/>
        <w:t>2</w:t>
        <w:tab/>
        <w:t xml:space="preserve"> مصفوفة الوحدة: ويرمز هلا بالرمز (م) وهي مصفوفة مربعة، وتكون مدخالهتا عىل النحو اآليت:  </w:t>
        <w:br/>
        <w:t xml:space="preserve">  وهكذا ...</w:t>
        <w:br/>
        <w:t>١٠</w:t>
        <w:br/>
        <w:t>٠</w:t>
        <w:br/>
        <w:t>٠١٠</w:t>
        <w:br/>
        <w:t>٠</w:t>
        <w:br/>
        <w:t>٠١</w:t>
        <w:br/>
        <w:t xml:space="preserve"> =  ،   م ٣١٠</w:t>
        <w:br/>
        <w:t>٠١</w:t>
        <w:br/>
        <w:t xml:space="preserve"> = </w:t>
        <w:tab/>
        <w:t xml:space="preserve"> </w:t>
        <w:tab/>
        <w:t xml:space="preserve"> فمثالً م ٢</w:t>
        <w:br/>
        <w:tab/>
        <w:t xml:space="preserve"> </w:t>
        <w:tab/>
        <w:t xml:space="preserve"> ،</w:t>
        <w:tab/>
        <w:t xml:space="preserve"> </w:t>
        <w:tab/>
        <w:t xml:space="preserve"> ي = هـ١</w:t>
        <w:br/>
        <w:tab/>
        <w:t xml:space="preserve">     م ي هـ =  ٠</w:t>
        <w:tab/>
        <w:t xml:space="preserve"> </w:t>
        <w:tab/>
        <w:t xml:space="preserve"> ،</w:t>
        <w:tab/>
        <w:t xml:space="preserve"> </w:t>
        <w:tab/>
        <w:t xml:space="preserve"> ي ≠ هـ</w:t>
        <w:br/>
        <w:t>٠</w:t>
        <w:br/>
        <w:t>٠</w:t>
        <w:br/>
        <w:t>٠</w:t>
        <w:br/>
        <w:t>٠</w:t>
        <w:br/>
        <w:t>٠</w:t>
        <w:br/>
        <w:t>٠</w:t>
        <w:br/>
        <w:t>3</w:t>
        <w:tab/>
        <w:t xml:space="preserve"> املصفوفة الصفرية (و): هي املصفوفة التي مجيع مدخالهتا أصفار، مثل و ٢ × ٣ = </w:t>
        <w:br/>
      </w:r>
    </w:p>
    <w:p>
      <w:pPr>
        <w:pStyle w:val="Heading1"/>
      </w:pPr>
      <w:r>
        <w:t>Page 100</w:t>
      </w:r>
    </w:p>
    <w:p>
      <w:r>
        <w:t>69</w:t>
        <w:br/>
        <w:t>٢١-٤</w:t>
        <w:br/>
        <w:t>4</w:t>
        <w:tab/>
        <w:t xml:space="preserve"> مصفوفة الصف: هي املصفوفة املكونة من صف واحد مثل ص = </w:t>
        <w:br/>
        <w:t>٨</w:t>
        <w:br/>
        <w:t>٢</w:t>
        <w:br/>
        <w:t>٩</w:t>
        <w:br/>
        <w:t>5</w:t>
        <w:tab/>
        <w:t xml:space="preserve"> مصفوفة العمود: هي املصفوفة املكونة من عمود واحد مثل جـ = </w:t>
        <w:br/>
        <w:t>6</w:t>
        <w:tab/>
        <w:t xml:space="preserve"> املصفوفة القطرية: هي املصفوفة املربعة س بحيث س ي هـ = ٠ ،  ⩝ ي ≠ هـ  </w:t>
        <w:br/>
        <w:t xml:space="preserve"> ، ونسمي القطر الذي مدخالته: س ي هـ  ،  ⩝ ي = هـ</w:t>
        <w:br/>
        <w:t>١١ س</w:t>
        <w:br/>
        <w:t>٠</w:t>
        <w:br/>
        <w:t>٠</w:t>
        <w:br/>
        <w:t>٠</w:t>
        <w:br/>
        <w:t>س ٢٢</w:t>
        <w:br/>
        <w:t>٠</w:t>
        <w:br/>
        <w:t>٠</w:t>
        <w:br/>
        <w:t>٠</w:t>
        <w:br/>
        <w:t>س ٣٣</w:t>
        <w:br/>
        <w:tab/>
        <w:t xml:space="preserve"> </w:t>
        <w:tab/>
        <w:t xml:space="preserve"> مثل س = </w:t>
        <w:br/>
        <w:tab/>
        <w:t xml:space="preserve"> </w:t>
        <w:tab/>
        <w:t xml:space="preserve"> بالقطر الرئييس للمصفوفة س.</w:t>
        <w:br/>
        <w:t>7</w:t>
        <w:tab/>
        <w:t xml:space="preserve"> املصفوفة املثلثية العلوية: هي املصفوفة املربعة التي تكون مدخالهتا التي حتت القطر الرئييس أصفاراً، </w:t>
        <w:br/>
        <w:t>١١ س</w:t>
        <w:br/>
        <w:t>٢١ س</w:t>
        <w:br/>
        <w:t>٣١ س</w:t>
        <w:br/>
        <w:t>٠</w:t>
        <w:br/>
        <w:t>س ٢٢</w:t>
        <w:br/>
        <w:t>س ٢٣</w:t>
        <w:br/>
        <w:t>٠</w:t>
        <w:br/>
        <w:t>٠</w:t>
        <w:br/>
        <w:t>س ٣٣</w:t>
        <w:br/>
        <w:t xml:space="preserve"> =    ،   س١١ أ</w:t>
        <w:br/>
        <w:t>٢١ أ</w:t>
        <w:br/>
        <w:t>٠</w:t>
        <w:br/>
        <w:t>أ ٢٢</w:t>
        <w:br/>
        <w:tab/>
        <w:t xml:space="preserve"> </w:t>
        <w:tab/>
        <w:t xml:space="preserve"> مثل: أ = </w:t>
        <w:br/>
        <w:t>٨</w:t>
        <w:br/>
        <w:t>٢</w:t>
        <w:br/>
        <w:t>٥</w:t>
        <w:br/>
        <w:t xml:space="preserve">   ،   جـ = </w:t>
        <w:br/>
        <w:t>٠١</w:t>
        <w:br/>
        <w:t>١٠</w:t>
        <w:br/>
        <w:t xml:space="preserve">   ،   ب = </w:t>
        <w:br/>
        <w:t>٢</w:t>
        <w:br/>
        <w:t>٣-٨-</w:t>
        <w:br/>
        <w:t>١٥</w:t>
        <w:br/>
        <w:t>٩</w:t>
        <w:br/>
        <w:t xml:space="preserve"> مثال 2</w:t>
        <w:tab/>
        <w:t>:</w:t>
        <w:tab/>
        <w:t xml:space="preserve"> </w:t>
        <w:tab/>
        <w:t xml:space="preserve"> لديك املصفوفات   أ = </w:t>
        <w:br/>
        <w:tab/>
        <w:t xml:space="preserve"> ما نوع املصفوفة جـ؟1</w:t>
        <w:br/>
        <w:t>٢</w:t>
        <w:tab/>
        <w:t xml:space="preserve"> هل ب مصفوفة وحدة؟</w:t>
        <w:br/>
        <w:t>٣</w:t>
        <w:tab/>
        <w:t xml:space="preserve"> ما جمموع مدخالت العمود الثاين من املصفوفة  أ ؟</w:t>
        <w:br/>
        <w:tab/>
        <w:t xml:space="preserve"> املصفوفة جـ هي مصفوفة عمود.1</w:t>
        <w:br/>
        <w:tab/>
        <w:t xml:space="preserve"> </w:t>
        <w:tab/>
        <w:t xml:space="preserve">: </w:t>
        <w:tab/>
        <w:t xml:space="preserve"> احلل</w:t>
        <w:br/>
        <w:t>٢</w:t>
        <w:tab/>
        <w:t xml:space="preserve"> املصفوفة ب ليست مصفوفة وحدة.   (ملاذا؟)</w:t>
        <w:br/>
        <w:t>٣</w:t>
        <w:tab/>
        <w:t xml:space="preserve"> جمموع مدخالت العمود الثاين من املصفوفة أ يساوي 2</w:t>
        <w:br/>
      </w:r>
    </w:p>
    <w:p>
      <w:pPr>
        <w:pStyle w:val="Heading1"/>
      </w:pPr>
      <w:r>
        <w:t>Page 101</w:t>
      </w:r>
    </w:p>
    <w:p>
      <w:r>
        <w:t>٥٢.2 وكذلك± = أي أن ص</w:t>
      </w:r>
    </w:p>
    <w:p>
      <w:pPr>
        <w:pStyle w:val="Heading1"/>
      </w:pPr>
      <w:r>
        <w:t>Page 102</w:t>
      </w:r>
    </w:p>
    <w:p>
      <w:r>
        <w:t>89</w:t>
        <w:br/>
        <w:t xml:space="preserve"> 1- تمارين</w:t>
        <w:tab/>
        <w:t xml:space="preserve"> ٣</w:t>
        <w:br/>
        <w:tab/>
        <w:t xml:space="preserve"> ينتج مصنع ألبان نوعني من العبّوات: حجم كبري، وحجم صغري، فإذا كان هلذا املصنع فروع يف كل من: ١</w:t>
        <w:br/>
        <w:t>:اخلليل وطولكرم وغزة، وكان عدد العبّوات التي ينتجها كل فرع يومياً كام يأيت</w:t>
        <w:br/>
        <w:t>فرع اخلليل: 008 عبّوة  من احلجم الكبري، 009 عبّوة من احلجم الصغري.</w:t>
        <w:br/>
        <w:t>فرع طولكرم: 006 عبّوة من احلجم الكبري، 054 عبّوة من احلجم الصغري.</w:t>
        <w:br/>
        <w:t>فرع غزة: 057 عبّوة  من احلجم الكبري، 056 عبّوة من احلجم الصغري.</w:t>
        <w:br/>
        <w:t xml:space="preserve">أ </w:t>
        <w:tab/>
        <w:t xml:space="preserve"> نظم املعلومات السابقة بمصفوفة، بحيث متثل الصفوف فيها أنواع العبّوات، ثم اكتب رتبتها؟</w:t>
        <w:br/>
        <w:t>ب</w:t>
        <w:tab/>
        <w:t xml:space="preserve"> ماذا يمثل جمموع مدخالت العمود الثاين؟</w:t>
        <w:br/>
        <w:t xml:space="preserve">  فجد: </w:t>
        <w:br/>
        <w:t>٢</w:t>
        <w:br/>
        <w:t>٥</w:t>
        <w:br/>
        <w:t>٤-</w:t>
        <w:br/>
        <w:t>٦</w:t>
        <w:br/>
        <w:t>٢</w:t>
        <w:br/>
        <w:t>س</w:t>
        <w:br/>
        <w:t>١س-٧</w:t>
        <w:br/>
        <w:t>٣</w:t>
        <w:br/>
        <w:t>٠٢</w:t>
        <w:br/>
        <w:t>٧</w:t>
        <w:br/>
        <w:t>٢</w:t>
        <w:tab/>
        <w:t xml:space="preserve"> إذا كانت  أ =  </w:t>
        <w:br/>
        <w:t>)        جـ</w:t>
        <w:tab/>
        <w:t xml:space="preserve"> قيمة س بحيث إن: (أ ٣٢)٣ = ٧٢١ أ ٢+ ٣١ ب</w:t>
        <w:tab/>
        <w:t xml:space="preserve"> قيمة (أ</w:t>
        <w:br/>
        <w:t xml:space="preserve">  أ </w:t>
        <w:tab/>
        <w:t xml:space="preserve"> رتبة املصفوفة  أ </w:t>
        <w:tab/>
        <w:t xml:space="preserve"> </w:t>
        <w:tab/>
        <w:t xml:space="preserve"> </w:t>
        <w:tab/>
        <w:br/>
        <w:t xml:space="preserve"> ، فجد قيمة / قيم  س.</w:t>
        <w:br/>
        <w:t>٢١٠</w:t>
        <w:br/>
        <w:t>٥١ - س</w:t>
        <w:br/>
        <w:t xml:space="preserve">  =  </w:t>
        <w:br/>
        <w:t>٢١ + س٢</w:t>
        <w:br/>
        <w:t>٥</w:t>
        <w:br/>
        <w:t>٢</w:t>
        <w:br/>
        <w:t>٣</w:t>
        <w:tab/>
        <w:t xml:space="preserve"> إذا كانت  </w:t>
        <w:br/>
        <w:t xml:space="preserve"> هـ - ٤</w:t>
        <w:tab/>
        <w:t xml:space="preserve"> كوّن مصفوفةً مربعةً من الرتبة 2 بحيث تعطى مدخالهتا حسب العالقة أ ي هـ = ٢ ي</w:t>
        <w:br/>
        <w:t xml:space="preserve">  ، فجد املصفوفة  ب من الرتبة 3×2 </w:t>
        <w:br/>
        <w:t>٢-٥١</w:t>
        <w:br/>
        <w:t>٦</w:t>
        <w:br/>
        <w:t>٣-٥</w:t>
        <w:br/>
        <w:t>٥</w:t>
        <w:tab/>
        <w:t xml:space="preserve"> إذا كانت أ = </w:t>
        <w:br/>
        <w:t>بحيث إن أ ي هـ = ب هـ ي جلميع قيم ي ، هـ</w:t>
        <w:br/>
      </w:r>
    </w:p>
    <w:p>
      <w:pPr>
        <w:pStyle w:val="Heading1"/>
      </w:pPr>
      <w:r>
        <w:t>Page 103</w:t>
      </w:r>
    </w:p>
    <w:p>
      <w:r>
        <w:t>99</w:t>
        <w:br/>
        <w:t>)Operations on Matrices(  2</w:t>
        <w:tab/>
        <w:t xml:space="preserve"> </w:t>
        <w:tab/>
        <w:t xml:space="preserve"> </w:t>
        <w:tab/>
        <w:t xml:space="preserve"> العمليات عىل املصفوفات- ٣</w:t>
        <w:br/>
        <w:t xml:space="preserve">أوالً: </w:t>
        <w:tab/>
        <w:t xml:space="preserve"> </w:t>
        <w:tab/>
        <w:t xml:space="preserve"> </w:t>
        <w:tab/>
        <w:t xml:space="preserve"> </w:t>
        <w:tab/>
        <w:t xml:space="preserve"> جمع املصفوفات:</w:t>
        <w:br/>
        <w:t>:</w:t>
        <w:tab/>
        <w:tab/>
        <w:t xml:space="preserve"> تبيع رشكة ألبسة بدالت رياضية يف فرعيها يف كل من ١  نشاط</w:t>
        <w:br/>
        <w:t xml:space="preserve">بيت حلم ونابلس، فإذا كانت ألوان البدالت املبيعة </w:t>
        <w:br/>
        <w:t xml:space="preserve">أمحر وأزرق وأبيض، وسجلت أعداد البدالت التي </w:t>
        <w:br/>
        <w:t xml:space="preserve">تم بيعها يف الفرعني خالل شهري أيلول وترشين أول </w:t>
        <w:br/>
        <w:t>02 فكانت كام يف اجلدول اآليت:1من العام 6</w:t>
        <w:br/>
        <w:t>الفرع</w:t>
        <w:br/>
        <w:t>الشهر</w:t>
        <w:br/>
        <w:t>اللون</w:t>
        <w:br/>
        <w:t>أمحر</w:t>
        <w:br/>
        <w:t>أزرق</w:t>
        <w:br/>
        <w:t>أبيض</w:t>
        <w:br/>
        <w:t>نابلس</w:t>
        <w:br/>
        <w:t>أيلول</w:t>
        <w:br/>
        <w:t>004</w:t>
        <w:br/>
        <w:t>004</w:t>
        <w:br/>
        <w:t>005</w:t>
        <w:br/>
        <w:t>1 ترشين</w:t>
        <w:br/>
        <w:t>003</w:t>
        <w:br/>
        <w:t>005</w:t>
        <w:br/>
        <w:t>082</w:t>
        <w:br/>
        <w:t>بيت حلم</w:t>
        <w:br/>
        <w:t>أيلول</w:t>
        <w:br/>
        <w:t>005</w:t>
        <w:br/>
        <w:t>004</w:t>
        <w:br/>
        <w:t>008</w:t>
        <w:br/>
        <w:t>1 ترشين</w:t>
        <w:br/>
        <w:t>003</w:t>
        <w:br/>
        <w:t>053</w:t>
        <w:br/>
        <w:t>052</w:t>
        <w:br/>
        <w:t>٠٠٤</w:t>
        <w:br/>
        <w:t>٠٠٤</w:t>
        <w:br/>
        <w:t>٠٠٥</w:t>
        <w:br/>
        <w:t>٠٠٣</w:t>
        <w:br/>
        <w:t>٠٠٥</w:t>
        <w:br/>
        <w:t>٠٨٢</w:t>
        <w:br/>
        <w:tab/>
        <w:t xml:space="preserve"> إذا مثلنا ما باعه فرع نابلس يف الشهرين املذكورين باملصفوفة س = 1</w:t>
        <w:br/>
        <w:t>.........</w:t>
        <w:tab/>
        <w:t xml:space="preserve"> </w:t>
        <w:tab/>
        <w:t xml:space="preserve"> فإن رتبتها</w:t>
        <w:br/>
        <w:t>٢</w:t>
        <w:tab/>
        <w:t xml:space="preserve"> مثل ما باعه فرع بيت حلم يف الشهرين املذكورين باملصفوفة ص، وعني رتبتها.</w:t>
        <w:br/>
        <w:t>٣</w:t>
        <w:tab/>
        <w:t xml:space="preserve"> هل  املصفوفتان  س ، ص  من نفس الرتبة؟ </w:t>
        <w:br/>
        <w:t>٤</w:t>
        <w:tab/>
        <w:t xml:space="preserve"> هل يمكن إجياد مصفوفة (ع) متثل جمموع ما باعته الرشكة من البدالت يف فرعيها يف املدينتني؟</w:t>
        <w:br/>
        <w:t>٥</w:t>
        <w:tab/>
        <w:t xml:space="preserve"> كوّن املصفوفة ع (إن أمكن).</w:t>
        <w:br/>
        <w:t>:تعريف</w:t>
        <w:br/>
        <w:t xml:space="preserve"> ب هي مصفوفة من الرتبة م × ن + إذا كانت أ ، ب مصفوفتني من الرتبة م × ن، فإن جـ = أ</w:t>
        <w:br/>
        <w:t xml:space="preserve"> ب ي هـ + مدخالهتا ناجتة من مجع املدخالت املتناظرة يف كل من  أ ، ب  أي أن: جـ ي هـ = أ ي هـ</w:t>
        <w:br/>
      </w:r>
    </w:p>
    <w:p>
      <w:pPr>
        <w:pStyle w:val="Heading1"/>
      </w:pPr>
      <w:r>
        <w:t>Page 104</w:t>
      </w:r>
    </w:p>
    <w:p>
      <w:r>
        <w:t>100</w:t>
        <w:br/>
        <w:t>٣-٧</w:t>
        <w:br/>
        <w:t>٥</w:t>
        <w:br/>
        <w:t>٢١٦</w:t>
        <w:br/>
        <w:t xml:space="preserve">   ،   ع = </w:t>
        <w:br/>
        <w:t>٥</w:t>
        <w:br/>
        <w:t>٧-</w:t>
        <w:br/>
        <w:t>٣</w:t>
        <w:br/>
        <w:t>٤-</w:t>
        <w:br/>
        <w:t xml:space="preserve"> =    ،   ص</w:t>
        <w:br/>
        <w:t>٢</w:t>
        <w:br/>
        <w:t>٣</w:t>
        <w:br/>
        <w:t>٥</w:t>
        <w:br/>
        <w:t>٤</w:t>
        <w:br/>
        <w:tab/>
        <w:t>:</w:t>
        <w:tab/>
        <w:t xml:space="preserve"> </w:t>
        <w:tab/>
        <w:t xml:space="preserve"> إذا كانت س = 1  مثال</w:t>
        <w:br/>
        <w:t xml:space="preserve"> ع+ ٣</w:t>
        <w:tab/>
        <w:t xml:space="preserve"> ص</w:t>
        <w:br/>
        <w:t xml:space="preserve"> س</w:t>
        <w:tab/>
        <w:t xml:space="preserve"> </w:t>
        <w:tab/>
        <w:t xml:space="preserve"> </w:t>
        <w:tab/>
        <w:t>+ ٢</w:t>
        <w:tab/>
        <w:t xml:space="preserve"> ص</w:t>
        <w:br/>
        <w:t xml:space="preserve"> ص</w:t>
        <w:tab/>
        <w:t xml:space="preserve"> </w:t>
        <w:tab/>
        <w:t xml:space="preserve"> </w:t>
        <w:tab/>
        <w:t xml:space="preserve">+ </w:t>
        <w:tab/>
        <w:t xml:space="preserve"> س1</w:t>
        <w:br/>
        <w:tab/>
        <w:t>)جد ناتج ما يأيت (إن أمكن</w:t>
        <w:br/>
        <w:t>٧</w:t>
        <w:br/>
        <w:t>٤-</w:t>
        <w:br/>
        <w:t>٨</w:t>
        <w:br/>
        <w:t>٠</w:t>
        <w:br/>
        <w:t xml:space="preserve"> = </w:t>
        <w:br/>
        <w:t xml:space="preserve"> ٥+ ٢</w:t>
        <w:br/>
        <w:t>٧- + ٣</w:t>
        <w:br/>
        <w:t xml:space="preserve"> ٣+ ٥</w:t>
        <w:br/>
        <w:t>٤- + ٤</w:t>
        <w:br/>
        <w:t xml:space="preserve"> = </w:t>
        <w:br/>
        <w:t>٥</w:t>
        <w:br/>
        <w:t>٧-</w:t>
        <w:br/>
        <w:t>٣</w:t>
        <w:br/>
        <w:t>٤-</w:t>
        <w:br/>
        <w:t xml:space="preserve"> + ٢</w:t>
        <w:br/>
        <w:t>٣</w:t>
        <w:br/>
        <w:t>٥</w:t>
        <w:br/>
        <w:t>٤</w:t>
        <w:br/>
        <w:t xml:space="preserve"> ص = + </w:t>
        <w:tab/>
        <w:t xml:space="preserve"> س1</w:t>
        <w:br/>
        <w:tab/>
        <w:t xml:space="preserve"> </w:t>
        <w:tab/>
        <w:t xml:space="preserve">: </w:t>
        <w:tab/>
        <w:t xml:space="preserve"> احلل</w:t>
        <w:br/>
        <w:t xml:space="preserve"> </w:t>
        <w:tab/>
        <w:t xml:space="preserve"> (ماذا تالحظ؟)</w:t>
        <w:br/>
        <w:t>٧</w:t>
        <w:br/>
        <w:t>٤-</w:t>
        <w:br/>
        <w:t>٨</w:t>
        <w:br/>
        <w:t>٠</w:t>
        <w:br/>
        <w:t xml:space="preserve"> = </w:t>
        <w:br/>
        <w:t>٢</w:t>
        <w:br/>
        <w:t>٣</w:t>
        <w:br/>
        <w:t>٥</w:t>
        <w:br/>
        <w:t>٤</w:t>
        <w:br/>
        <w:t xml:space="preserve"> + ٥</w:t>
        <w:br/>
        <w:t>٧-</w:t>
        <w:br/>
        <w:t>٣</w:t>
        <w:br/>
        <w:t>٤-</w:t>
        <w:br/>
        <w:t xml:space="preserve"> =  س+ ٢</w:t>
        <w:tab/>
        <w:t xml:space="preserve"> ص</w:t>
        <w:br/>
        <w:t xml:space="preserve"> ع  غري معرفة؛ ألن رتبة ص ≠ رتبة ع.+ ٣</w:t>
        <w:tab/>
        <w:t xml:space="preserve"> ص</w:t>
        <w:br/>
        <w:t xml:space="preserve">ثانيًا:  </w:t>
        <w:tab/>
        <w:t xml:space="preserve"> </w:t>
        <w:tab/>
        <w:t xml:space="preserve"> </w:t>
        <w:tab/>
        <w:t xml:space="preserve"> رضب املصفوفة بعددٍ حقيقيٍ</w:t>
        <w:br/>
        <w:t>:تعريف</w:t>
        <w:br/>
        <w:t xml:space="preserve">إذا كانت  أ  مصفوفةً من الرتبة م × ن ، وكان  ك  عدداً حقيقياً، فإن  ك أ = جـ ، حيث جـ </w:t>
        <w:br/>
        <w:t>مصفوفة من الرتبة م × ن، وتكون مدخالهتا عىل النحو: جـ ي هـ = ك أ ي هـ جلميع قيم ي ، هـ.</w:t>
        <w:br/>
        <w:t>أ)-( + ٣</w:t>
        <w:tab/>
        <w:t xml:space="preserve"> أ</w:t>
        <w:br/>
        <w:t xml:space="preserve">أ </w:t>
        <w:tab/>
        <w:t xml:space="preserve"> </w:t>
        <w:tab/>
        <w:t xml:space="preserve"> </w:t>
        <w:tab/>
        <w:t xml:space="preserve"> </w:t>
        <w:tab/>
        <w:t xml:space="preserve">- </w:t>
        <w:tab/>
        <w:t>٢</w:t>
        <w:br/>
        <w:tab/>
        <w:t xml:space="preserve"> ٢أ </w:t>
        <w:tab/>
        <w:t xml:space="preserve"> </w:t>
        <w:tab/>
        <w:t xml:space="preserve"> </w:t>
        <w:tab/>
        <w:t>1   ،    فجد</w:t>
        <w:br/>
        <w:t>٣-٤١</w:t>
        <w:br/>
        <w:t>٢-٠</w:t>
        <w:br/>
        <w:t>٥</w:t>
        <w:br/>
        <w:t xml:space="preserve"> مثال 2</w:t>
        <w:tab/>
        <w:t>:</w:t>
        <w:tab/>
        <w:t xml:space="preserve"> </w:t>
        <w:tab/>
        <w:t xml:space="preserve"> إذا كانت أ = </w:t>
        <w:br/>
        <w:t>٦-٨</w:t>
        <w:br/>
        <w:t>٢</w:t>
        <w:br/>
        <w:t>٤-٠١٠</w:t>
        <w:br/>
        <w:t xml:space="preserve"> = </w:t>
        <w:br/>
        <w:t>٣- × ٢</w:t>
        <w:br/>
        <w:t>٢ × ٤١ × ٢</w:t>
        <w:br/>
        <w:t>٢- × ٢</w:t>
        <w:br/>
        <w:t>٢ × ٠</w:t>
        <w:br/>
        <w:t>٢ × ٥</w:t>
        <w:br/>
        <w:tab/>
        <w:t xml:space="preserve"> 2أ = 1</w:t>
        <w:br/>
        <w:tab/>
        <w:t xml:space="preserve"> </w:t>
        <w:tab/>
        <w:t xml:space="preserve">: </w:t>
        <w:tab/>
        <w:t xml:space="preserve"> احلل</w:t>
        <w:br/>
        <w:t>٣</w:t>
        <w:br/>
        <w:t>٤-</w:t>
        <w:br/>
        <w:t>١-</w:t>
        <w:br/>
        <w:t>٢</w:t>
        <w:br/>
        <w:t>٠</w:t>
        <w:br/>
        <w:t>٥-</w:t>
        <w:br/>
        <w:t xml:space="preserve"> = ٣-٤١</w:t>
        <w:br/>
        <w:t>٢-٠</w:t>
        <w:br/>
        <w:t>٥</w:t>
        <w:br/>
        <w:t xml:space="preserve">١- = )أ١-( = أ- </w:t>
        <w:tab/>
        <w:t>٢</w:t>
        <w:br/>
        <w:t xml:space="preserve"> (فسّ اإلجابة).</w:t>
        <w:br/>
        <w:t>٠</w:t>
        <w:br/>
        <w:t>٠</w:t>
        <w:br/>
        <w:t>٠</w:t>
        <w:br/>
        <w:t>٠</w:t>
        <w:br/>
        <w:t>٠</w:t>
        <w:br/>
        <w:t>٠</w:t>
        <w:br/>
        <w:t xml:space="preserve"> = </w:t>
        <w:br/>
        <w:t>٣</w:t>
        <w:br/>
        <w:t>٤-</w:t>
        <w:br/>
        <w:t>١-</w:t>
        <w:br/>
        <w:t>٢</w:t>
        <w:br/>
        <w:t>٠</w:t>
        <w:br/>
        <w:t>٥-</w:t>
        <w:br/>
        <w:t xml:space="preserve"> + ٣-٤١</w:t>
        <w:br/>
        <w:t>٢-٠</w:t>
        <w:br/>
        <w:t>٥</w:t>
        <w:br/>
        <w:t>أ) =-( + ٣</w:t>
        <w:tab/>
        <w:t xml:space="preserve"> أ</w:t>
        <w:br/>
      </w:r>
    </w:p>
    <w:p>
      <w:pPr>
        <w:pStyle w:val="Heading1"/>
      </w:pPr>
      <w:r>
        <w:t>Page 105</w:t>
      </w:r>
    </w:p>
    <w:p>
      <w:r>
        <w:t>101</w:t>
        <w:br/>
        <w:t xml:space="preserve"> ٢ب+   فجد</w:t>
        <w:tab/>
        <w:t xml:space="preserve"> ٣أ</w:t>
        <w:br/>
        <w:t>٤-٣</w:t>
        <w:br/>
        <w:t>٣</w:t>
        <w:br/>
        <w:t>٧</w:t>
        <w:br/>
        <w:t xml:space="preserve">   ،   ب = </w:t>
        <w:br/>
        <w:t>٢١-</w:t>
        <w:br/>
        <w:t>٥١</w:t>
        <w:br/>
        <w:t xml:space="preserve"> =  مثال 3</w:t>
        <w:tab/>
        <w:t>:</w:t>
        <w:tab/>
        <w:t xml:space="preserve"> </w:t>
        <w:tab/>
        <w:t xml:space="preserve"> إذا كانت  أ</w:t>
        <w:br/>
        <w:t>٤-٣</w:t>
        <w:br/>
        <w:t>٣</w:t>
        <w:br/>
        <w:t>٧</w:t>
        <w:br/>
        <w:t xml:space="preserve"> ٢ + ٢١-</w:t>
        <w:br/>
        <w:t>٥١</w:t>
        <w:br/>
        <w:t xml:space="preserve">  ٢ب</w:t>
        <w:tab/>
        <w:t xml:space="preserve"> =</w:t>
        <w:tab/>
        <w:t xml:space="preserve"> ٣+  احلل</w:t>
        <w:tab/>
        <w:t xml:space="preserve"> :</w:t>
        <w:tab/>
        <w:t xml:space="preserve"> </w:t>
        <w:tab/>
        <w:t xml:space="preserve"> ٣أ</w:t>
        <w:br/>
        <w:t>٢-٣</w:t>
        <w:br/>
        <w:t>٢١</w:t>
        <w:br/>
        <w:t>١٧</w:t>
        <w:br/>
        <w:t xml:space="preserve"> = </w:t>
        <w:br/>
        <w:t>٨-٦</w:t>
        <w:br/>
        <w:t>٦١٤</w:t>
        <w:br/>
        <w:t xml:space="preserve"> + ٦</w:t>
        <w:br/>
        <w:t>٣-</w:t>
        <w:br/>
        <w:t>١٥</w:t>
        <w:br/>
        <w:t>٣</w:t>
        <w:br/>
        <w:tab/>
        <w:t xml:space="preserve"> </w:t>
        <w:tab/>
        <w:t xml:space="preserve"> </w:t>
        <w:tab/>
        <w:t xml:space="preserve"> </w:t>
        <w:tab/>
        <w:t xml:space="preserve"> =</w:t>
        <w:tab/>
        <w:br/>
        <w:t xml:space="preserve">ثالثاً:  </w:t>
        <w:tab/>
        <w:t xml:space="preserve"> </w:t>
        <w:tab/>
        <w:t xml:space="preserve"> </w:t>
        <w:tab/>
        <w:t xml:space="preserve"> طرح املصفوفات </w:t>
        <w:br/>
        <w:t>:تعريف</w:t>
        <w:br/>
        <w:t xml:space="preserve"> ب)-( +  ب = أ- إذا كانت  أ ، ب مصفوفتني من نفس الرتبة م × ن ، فإن  أ</w:t>
        <w:br/>
        <w:t xml:space="preserve"> أ-   فجد املصفوفة  ب</w:t>
        <w:br/>
        <w:t>٤</w:t>
        <w:br/>
        <w:t>٣</w:t>
        <w:br/>
        <w:t>٠</w:t>
        <w:br/>
        <w:t>٥</w:t>
        <w:br/>
        <w:t xml:space="preserve"> ، ب = </w:t>
        <w:br/>
        <w:t>٣</w:t>
        <w:br/>
        <w:t>٢-</w:t>
        <w:br/>
        <w:t>١٢</w:t>
        <w:br/>
        <w:t xml:space="preserve"> مثال 4</w:t>
        <w:tab/>
        <w:t>:</w:t>
        <w:tab/>
        <w:t xml:space="preserve"> </w:t>
        <w:tab/>
        <w:t xml:space="preserve"> إذا كانت أ = </w:t>
        <w:br/>
        <w:t>١٥</w:t>
        <w:br/>
        <w:t>١-٣</w:t>
        <w:br/>
        <w:t xml:space="preserve"> = </w:t>
        <w:br/>
        <w:t>٣-٢</w:t>
        <w:br/>
        <w:t>١-٢-</w:t>
        <w:br/>
        <w:t xml:space="preserve"> + ٤</w:t>
        <w:br/>
        <w:t>٣</w:t>
        <w:br/>
        <w:t>٠</w:t>
        <w:br/>
        <w:t>٥</w:t>
        <w:br/>
        <w:t>أ) = -( +  أ = ب-  احلل</w:t>
        <w:tab/>
        <w:t xml:space="preserve"> :</w:t>
        <w:tab/>
        <w:t xml:space="preserve"> </w:t>
        <w:tab/>
        <w:t xml:space="preserve"> ب</w:t>
        <w:br/>
        <w:t>١٥</w:t>
        <w:br/>
        <w:t>١-٣</w:t>
        <w:br/>
        <w:t xml:space="preserve"> = </w:t>
        <w:br/>
        <w:t xml:space="preserve"> 3-  ٤</w:t>
        <w:br/>
        <w:t>٢- - ٣</w:t>
        <w:br/>
        <w:t>١ - ٠</w:t>
        <w:br/>
        <w:t xml:space="preserve"> ٢- ٥</w:t>
        <w:br/>
        <w:t xml:space="preserve"> = </w:t>
        <w:br/>
        <w:t>٣</w:t>
        <w:br/>
        <w:t>٢-</w:t>
        <w:br/>
        <w:t>١٢</w:t>
        <w:br/>
        <w:t xml:space="preserve"> - ٤</w:t>
        <w:br/>
        <w:t>٣</w:t>
        <w:br/>
        <w:t>٠</w:t>
        <w:br/>
        <w:t>٥</w:t>
        <w:br/>
        <w:t xml:space="preserve"> أ = - أو : ب</w:t>
        <w:br/>
        <w:t xml:space="preserve"> أ تنتج من طرح مدخالت املصفوفة أ من املدخالت املناظرة هلا يف املصفوفة ب- الحظ أن مدخالت ب</w:t>
        <w:br/>
        <w:t xml:space="preserve"> : ٍّخصائص مجع املصفوفات ورضهبا بعددٍ حقيقي</w:t>
        <w:br/>
        <w:t>إذا كانت ( أ ، ب ، جـ ، و) مصفوفات من نفس الرتبة،  ك ∈  ح فإن:</w:t>
        <w:br/>
        <w:t xml:space="preserve">  أ    ..................................................</w:t>
        <w:tab/>
        <w:t xml:space="preserve"> </w:t>
        <w:tab/>
        <w:t xml:space="preserve"> (اخلاصيّة التبديلية)+  ب = ب+  </w:t>
        <w:tab/>
        <w:t xml:space="preserve"> أ١</w:t>
        <w:br/>
        <w:t xml:space="preserve">  ) جـ) ....................................</w:t>
        <w:tab/>
        <w:t xml:space="preserve"> </w:t>
        <w:tab/>
        <w:t xml:space="preserve"> (اخلاصيّة التجميعية+  (ب+   جـ = أ+ ) ب+ 2</w:t>
        <w:tab/>
        <w:t xml:space="preserve"> (أ</w:t>
        <w:br/>
        <w:t xml:space="preserve"> أ  = أ   ..................</w:t>
        <w:tab/>
        <w:t xml:space="preserve"> </w:t>
        <w:tab/>
        <w:t xml:space="preserve"> (املصفوفة الصّ فّرية املحايدة لعملية مجع املصفوفات)+  و = و+  3</w:t>
        <w:tab/>
        <w:t xml:space="preserve"> أ</w:t>
        <w:br/>
        <w:t xml:space="preserve"> أ = و      ............................................ </w:t>
        <w:tab/>
        <w:t xml:space="preserve"> </w:t>
        <w:tab/>
        <w:t xml:space="preserve"> (النظري اجلمعي)+ ) أ-( = ) أ-( +  4</w:t>
        <w:tab/>
        <w:t xml:space="preserve"> أ</w:t>
        <w:br/>
        <w:t xml:space="preserve"> ك ب  .............. </w:t>
        <w:tab/>
        <w:t xml:space="preserve"> </w:t>
        <w:tab/>
        <w:t xml:space="preserve"> (توزيع الرضب بعدد حقيقي عىل مجع املصفوفات)  +   ب) = ك أ+  5</w:t>
        <w:tab/>
        <w:t xml:space="preserve"> ك (أ</w:t>
        <w:br/>
      </w:r>
    </w:p>
    <w:p>
      <w:pPr>
        <w:pStyle w:val="Heading1"/>
      </w:pPr>
      <w:r>
        <w:t>Page 106</w:t>
      </w:r>
    </w:p>
    <w:p>
      <w:r>
        <w:t>120</w:t>
        <w:br/>
        <w:t xml:space="preserve"> ٦</w:t>
        <w:br/>
        <w:t>٣-</w:t>
        <w:br/>
        <w:t>٥١</w:t>
        <w:br/>
        <w:t xml:space="preserve"> = ٢-٣</w:t>
        <w:br/>
        <w:t>١٠</w:t>
        <w:br/>
        <w:t xml:space="preserve"> +  مثال 5</w:t>
        <w:tab/>
        <w:t>:</w:t>
        <w:tab/>
        <w:t xml:space="preserve"> </w:t>
        <w:tab/>
        <w:t xml:space="preserve"> حل املعادلة املصفوفية س</w:t>
        <w:br/>
        <w:t xml:space="preserve"> إىل طريف املعادلة تصبح:</w:t>
        <w:br/>
        <w:t>٢-٣</w:t>
        <w:br/>
        <w:t>١٠</w:t>
        <w:br/>
        <w:t xml:space="preserve"> احلل</w:t>
        <w:tab/>
        <w:t xml:space="preserve"> :</w:t>
        <w:tab/>
        <w:t xml:space="preserve"> </w:t>
        <w:tab/>
        <w:t xml:space="preserve"> بإضافة النظري اجلمعي للمصفوفة  </w:t>
        <w:br/>
        <w:t>٢</w:t>
        <w:br/>
        <w:t>٣-</w:t>
        <w:br/>
        <w:t>١-٠</w:t>
        <w:br/>
        <w:t xml:space="preserve"> + ٦</w:t>
        <w:br/>
        <w:t>٣-</w:t>
        <w:br/>
        <w:t>٥١</w:t>
        <w:br/>
        <w:t xml:space="preserve"> = ٢</w:t>
        <w:br/>
        <w:t>٣-</w:t>
        <w:br/>
        <w:t>١-٠</w:t>
        <w:br/>
        <w:t xml:space="preserve"> + )</w:t>
        <w:br/>
        <w:t>٢-٣</w:t>
        <w:br/>
        <w:t>١٠</w:t>
        <w:br/>
        <w:t xml:space="preserve"> + (س</w:t>
        <w:br/>
        <w:t xml:space="preserve"> </w:t>
        <w:br/>
        <w:t>٢</w:t>
        <w:br/>
        <w:t>٣-</w:t>
        <w:br/>
        <w:t>١-٠</w:t>
        <w:br/>
        <w:t xml:space="preserve"> + ٦</w:t>
        <w:br/>
        <w:t>٣-</w:t>
        <w:br/>
        <w:t>٥١</w:t>
        <w:br/>
        <w:t xml:space="preserve">  = )</w:t>
        <w:br/>
        <w:t xml:space="preserve"> ٢</w:t>
        <w:br/>
        <w:t>٣-</w:t>
        <w:br/>
        <w:t>١-٠</w:t>
        <w:br/>
        <w:t xml:space="preserve"> + ٢-٣</w:t>
        <w:br/>
        <w:t>١٠</w:t>
        <w:br/>
        <w:t xml:space="preserve">( </w:t>
        <w:br/>
        <w:t xml:space="preserve"> + ومنها س</w:t>
        <w:br/>
        <w:t xml:space="preserve"> </w:t>
        <w:br/>
        <w:t>٨</w:t>
        <w:br/>
        <w:t>٦-</w:t>
        <w:br/>
        <w:t>٤١</w:t>
        <w:br/>
        <w:t xml:space="preserve"> =  ومنها س</w:t>
        <w:br/>
        <w:t>٨</w:t>
        <w:br/>
        <w:t>٦-</w:t>
        <w:br/>
        <w:t>٤١</w:t>
        <w:br/>
        <w:t xml:space="preserve"> =  و+ أي أن س</w:t>
        <w:br/>
        <w:t>تدريبات:</w:t>
        <w:br/>
        <w:t xml:space="preserve"> ٢ب-  ٢أ</w:t>
        <w:tab/>
        <w:t xml:space="preserve"> ،    ٣أ+  ، فجد  ب</w:t>
        <w:br/>
        <w:t>٤-</w:t>
        <w:br/>
        <w:t>١٦</w:t>
        <w:br/>
        <w:t>٢</w:t>
        <w:br/>
        <w:t>٥</w:t>
        <w:br/>
        <w:t>٨</w:t>
        <w:br/>
        <w:t xml:space="preserve">  ، ب = </w:t>
        <w:br/>
        <w:t>٢</w:t>
        <w:br/>
        <w:t>٣-٥</w:t>
        <w:br/>
        <w:t>١٦</w:t>
        <w:br/>
        <w:t>٢</w:t>
        <w:br/>
        <w:t xml:space="preserve">أ </w:t>
        <w:tab/>
        <w:t xml:space="preserve"> إذا كانت  أ = </w:t>
        <w:br/>
        <w:tab/>
        <w:t>١</w:t>
        <w:br/>
        <w:t xml:space="preserve">  د = ٩م٢+   فبيّ أن: جـ</w:t>
        <w:br/>
        <w:t>٥١</w:t>
        <w:br/>
        <w:t>٢-٥</w:t>
        <w:br/>
        <w:t xml:space="preserve"> ،  د = </w:t>
        <w:br/>
        <w:t>٤١-</w:t>
        <w:br/>
        <w:t>٢</w:t>
        <w:br/>
        <w:t>٤</w:t>
        <w:br/>
        <w:t>ب</w:t>
        <w:tab/>
        <w:t xml:space="preserve"> إذا كانت جـ = </w:t>
        <w:br/>
        <w:t xml:space="preserve"> م٢ +  ٣س = س- </w:t>
        <w:br/>
        <w:t>١٥-</w:t>
        <w:br/>
        <w:t>٥</w:t>
        <w:br/>
        <w:t>٢</w:t>
        <w:br/>
        <w:t>٢</w:t>
        <w:tab/>
        <w:t xml:space="preserve"> حل املعادلة املصفوفية: ٢ </w:t>
        <w:br/>
        <w:t xml:space="preserve"> جـ = و+   فجد املصفوفة  أ  بحيث:   ٢أ</w:t>
        <w:br/>
        <w:t>٢</w:t>
        <w:br/>
        <w:t>٥-</w:t>
        <w:br/>
        <w:t>١٣</w:t>
        <w:br/>
        <w:t>٣</w:t>
        <w:tab/>
        <w:t xml:space="preserve"> إذا كانت  جـ =  </w:t>
        <w:br/>
        <w:t>٠</w:t>
        <w:br/>
        <w:t>٩</w:t>
        <w:br/>
        <w:t>٣-</w:t>
        <w:br/>
        <w:t xml:space="preserve"> = </w:t>
        <w:br/>
        <w:t>٠</w:t>
        <w:br/>
        <w:t>٣</w:t>
        <w:br/>
        <w:t>٥</w:t>
        <w:br/>
        <w:t xml:space="preserve"> ص + </w:t>
        <w:br/>
        <w:t>٠</w:t>
        <w:br/>
        <w:t>٠</w:t>
        <w:br/>
        <w:t>٣</w:t>
        <w:br/>
        <w:t>٤</w:t>
        <w:tab/>
        <w:t xml:space="preserve"> جد قيم س ، ص  احلقيقية التي حتقق املعادلة:    س </w:t>
        <w:br/>
        <w:t xml:space="preserve"> فجد املصفوفتني س ، ص.</w:t>
        <w:br/>
        <w:t>٣</w:t>
        <w:br/>
        <w:t>٥-</w:t>
        <w:br/>
        <w:t>٨</w:t>
        <w:br/>
        <w:t>٥-</w:t>
        <w:br/>
        <w:t xml:space="preserve"> =  ص-   ،  ٣س١٣</w:t>
        <w:br/>
        <w:t>٢-</w:t>
        <w:br/>
        <w:t>١١-</w:t>
        <w:br/>
        <w:t xml:space="preserve"> =  ٢ص+ ٥</w:t>
        <w:tab/>
        <w:t xml:space="preserve"> إذا كانت  س</w:t>
        <w:br/>
      </w:r>
    </w:p>
    <w:p>
      <w:pPr>
        <w:pStyle w:val="Heading1"/>
      </w:pPr>
      <w:r>
        <w:t>Page 107</w:t>
      </w:r>
    </w:p>
    <w:p>
      <w:r>
        <w:t>130</w:t>
        <w:br/>
        <w:t xml:space="preserve">)Matrix Multiplication( رابعًا:  </w:t>
        <w:tab/>
        <w:t xml:space="preserve"> </w:t>
        <w:tab/>
        <w:t xml:space="preserve"> </w:t>
        <w:tab/>
        <w:t xml:space="preserve"> رضب املصفوفات</w:t>
        <w:br/>
        <w:t xml:space="preserve"> نشاط ٢:</w:t>
        <w:tab/>
        <w:tab/>
        <w:t xml:space="preserve"> بعد  انتهاء   املرحلة  األوىل  من  دوري  كرة  القدم  الفلسطيني  يف  املحافظات  الشاملية  للعام </w:t>
        <w:br/>
        <w:t>02م، كانت الفرق الثالثة األوىل، هي: (ثقايف طولكرم(ط)، وهالل القدس(ق)، 102/716</w:t>
        <w:br/>
        <w:t>وشباب السمّوع (س)، فإذا علمت أن مصفوفة نتائج مباريات هذه الفرق هي:</w:t>
        <w:br/>
        <w:t>٧</w:t>
        <w:br/>
        <w:t>٨</w:t>
        <w:br/>
        <w:t>٥</w:t>
        <w:br/>
        <w:t>٣</w:t>
        <w:br/>
        <w:t>٢</w:t>
        <w:br/>
        <w:t>٣</w:t>
        <w:br/>
        <w:t>١</w:t>
        <w:br/>
        <w:t>١٣</w:t>
        <w:br/>
        <w:t>فوز</w:t>
        <w:br/>
        <w:t>تعادل</w:t>
        <w:br/>
        <w:t>خسارة</w:t>
        <w:br/>
        <w:t>ط      ق      س</w:t>
        <w:br/>
        <w:t xml:space="preserve">ش = </w:t>
        <w:br/>
        <w:t xml:space="preserve"> وأن الفريق الفائز حيصل عىل 3 نقاط، واملتعادل حيصل</w:t>
        <w:br/>
        <w:t>عىل نقطة واحدة، واخلارس ال حيصل عىل أي نقطة.</w:t>
        <w:br/>
        <w:t xml:space="preserve"> متثل النقاط التي حيصل عليها الفريق يف أي مباراة يلعبها،</w:t>
        <w:br/>
        <w:t>٣١٠</w:t>
        <w:br/>
        <w:tab/>
        <w:t xml:space="preserve"> إذا كانت املصفوفة ص = 1</w:t>
        <w:br/>
        <w:t xml:space="preserve">  متثل نتائج مباريات فريق هالل القدس، كم نقطة يكون رصيد هذا الفريق؟</w:t>
        <w:br/>
        <w:t>٨</w:t>
        <w:br/>
        <w:t>٢</w:t>
        <w:br/>
        <w:t>١</w:t>
        <w:br/>
        <w:t xml:space="preserve"> = </w:t>
        <w:tab/>
        <w:t xml:space="preserve"> </w:t>
        <w:tab/>
        <w:t xml:space="preserve"> واملصفوفة ع</w:t>
        <w:br/>
        <w:t>٢</w:t>
        <w:tab/>
        <w:t xml:space="preserve"> كوّن مصفوفةً متثل نتائج الفرق الثالثة من النقاط، ثم رتّب الفرق تنازليًا حسب عدد النقاط.</w:t>
        <w:br/>
        <w:t>:تعريف</w:t>
        <w:br/>
        <w:t>إذا كانت أ  مصفوفة من الرتبة م × ن، ب مصفوفة من الرتبة ن × ل، فإن حاصل الرضب</w:t>
        <w:br/>
        <w:t>أ . ب = جـ ، حيث جـ  مصفوفة من الرتبة م × ل ، وتكون مدخالت املصفوفة جـ عىل النحو</w:t>
        <w:br/>
        <w:t xml:space="preserve"> أ ي ن × ب ن هـ  + ... +  أ ي ٢ × ب ٢ هـ+  هـ١  × ب١ جـ ي هـ = أ ي</w:t>
        <w:br/>
        <w:t>٢</w:t>
        <w:br/>
        <w:t>٢</w:t>
        <w:br/>
        <w:t>٣</w:t>
        <w:br/>
        <w:t>٥</w:t>
        <w:br/>
        <w:t xml:space="preserve">   ،   جـ = </w:t>
        <w:br/>
        <w:t>٥</w:t>
        <w:br/>
        <w:t>٢</w:t>
        <w:br/>
        <w:t>٣-٦</w:t>
        <w:br/>
        <w:t>٢١</w:t>
        <w:br/>
        <w:t xml:space="preserve"> =    ،   ب</w:t>
        <w:br/>
        <w:t>٣١-٢</w:t>
        <w:br/>
        <w:t>٥</w:t>
        <w:br/>
        <w:t>٤</w:t>
        <w:br/>
        <w:t>٠</w:t>
        <w:br/>
        <w:t xml:space="preserve"> مثال 6</w:t>
        <w:tab/>
        <w:t>:</w:t>
        <w:tab/>
        <w:t xml:space="preserve"> </w:t>
        <w:tab/>
        <w:t xml:space="preserve"> لتكن أ = </w:t>
        <w:br/>
        <w:t>٣</w:t>
        <w:tab/>
        <w:t xml:space="preserve"> ب . جـ</w:t>
        <w:br/>
        <w:t>٢</w:t>
        <w:tab/>
        <w:t xml:space="preserve"> أ . ب</w:t>
        <w:tab/>
        <w:t xml:space="preserve"> </w:t>
        <w:tab/>
        <w:t xml:space="preserve"> </w:t>
        <w:tab/>
        <w:br/>
        <w:tab/>
        <w:t xml:space="preserve"> أ . جـ</w:t>
        <w:tab/>
        <w:t xml:space="preserve"> </w:t>
        <w:tab/>
        <w:t xml:space="preserve"> </w:t>
        <w:tab/>
        <w:t>1</w:t>
        <w:br/>
        <w:tab/>
        <w:t xml:space="preserve"> </w:t>
        <w:tab/>
        <w:br/>
        <w:t>:فأي العمليات اآلتية تكون معرفة</w:t>
        <w:br/>
      </w:r>
    </w:p>
    <w:p>
      <w:pPr>
        <w:pStyle w:val="Heading1"/>
      </w:pPr>
      <w:r>
        <w:t>Page 108</w:t>
      </w:r>
    </w:p>
    <w:p>
      <w:r>
        <w:t>104</w:t>
        <w:br/>
        <w:t>)</w:t>
        <w:tab/>
        <w:t xml:space="preserve"> أ  من الرتبة ٢ × ٣ ،  جـ  من الرتبة ٢ × ٢، فإن  أ . جـ  غري معرفة.    (ملاذا؟1</w:t>
        <w:br/>
        <w:tab/>
        <w:t xml:space="preserve"> </w:t>
        <w:tab/>
        <w:t xml:space="preserve">: </w:t>
        <w:tab/>
        <w:t xml:space="preserve"> احلل</w:t>
        <w:br/>
        <w:t>٢</w:t>
        <w:tab/>
        <w:t xml:space="preserve"> أ . ب  معرفة ألن عدد أعمدة  أ = عدد صفوف ب.</w:t>
        <w:br/>
        <w:t>٣</w:t>
        <w:tab/>
        <w:t xml:space="preserve"> ب . جـ   معرفة أيضاً. (ملاذا؟)</w:t>
        <w:br/>
        <w:t xml:space="preserve"> مثال 7</w:t>
        <w:tab/>
        <w:t xml:space="preserve"> :</w:t>
        <w:tab/>
        <w:t xml:space="preserve"> </w:t>
        <w:tab/>
        <w:t xml:space="preserve"> يعمل ثالثة خيّاطني يف مشغلٍ للخياطة، ينتج ثالثة </w:t>
        <w:br/>
        <w:t xml:space="preserve">أنواع  من  األلبسة  (قميص،  بنطال،  بلوزة)،  فإذا </w:t>
        <w:br/>
        <w:t xml:space="preserve">كانت أجرة خياطة القميص 5 دنانري، وأجرة خياطة </w:t>
        <w:br/>
        <w:t xml:space="preserve">البنطال 6 دنانري، وأجرة خياطة البلوزة 3 دنانري، </w:t>
        <w:br/>
        <w:t>ويف أحد األيام كان إنتاجهم كام  يف اجلدول املجاور.</w:t>
        <w:br/>
        <w:t>العدد1خيّاط</w:t>
        <w:br/>
        <w:t>خيّاط2</w:t>
        <w:br/>
        <w:t>خيّاط3</w:t>
        <w:br/>
        <w:t>قميص</w:t>
        <w:br/>
        <w:t>2</w:t>
        <w:br/>
        <w:t>3</w:t>
        <w:br/>
        <w:t>2</w:t>
        <w:br/>
        <w:t>بنطال</w:t>
        <w:br/>
        <w:t>4</w:t>
        <w:br/>
        <w:t>2</w:t>
        <w:br/>
        <w:t>5</w:t>
        <w:br/>
        <w:t>بلوزة</w:t>
        <w:br/>
        <w:t>6</w:t>
        <w:br/>
        <w:t>5</w:t>
        <w:br/>
        <w:t>2</w:t>
        <w:br/>
        <w:t>ما األجرة التي حصل عليها كل خياط يف ذلك اليوم؟</w:t>
        <w:br/>
        <w:t xml:space="preserve"> احلل</w:t>
        <w:tab/>
        <w:t xml:space="preserve"> :</w:t>
        <w:tab/>
        <w:t xml:space="preserve"> </w:t>
        <w:tab/>
        <w:t xml:space="preserve"> حلساب أجرة اخليّاط األول مثالً، فإننا نجري العمليات اآلتية:</w:t>
        <w:br/>
        <w:t xml:space="preserve"> 3 × 6 = 25 ديناراً.+  6 × 4+ 5 × 2</w:t>
        <w:br/>
        <w:t xml:space="preserve">ولكن باستخدام املصفوفات يمكن حتديد أجرة كل خيّاط، بحيث نكون مصفوفتني: األوىل </w:t>
        <w:br/>
        <w:t>٥</w:t>
        <w:br/>
        <w:t>٦</w:t>
        <w:br/>
        <w:t>٣</w:t>
        <w:br/>
        <w:t xml:space="preserve">مصفوفة أجرة خياطة القطعة الواحدة من كل نوع، وهي  س = </w:t>
        <w:br/>
        <w:t>٢</w:t>
        <w:br/>
        <w:t>٣</w:t>
        <w:br/>
        <w:t>٢</w:t>
        <w:br/>
        <w:t>٤</w:t>
        <w:br/>
        <w:t>٢</w:t>
        <w:br/>
        <w:t>٥</w:t>
        <w:br/>
        <w:t>٦</w:t>
        <w:br/>
        <w:t>٥</w:t>
        <w:br/>
        <w:t>٢</w:t>
        <w:br/>
        <w:t xml:space="preserve">والثانية مصفوفة كميات إنتاج اخليّاطني ذلك اليوم  وهي جـ  = </w:t>
        <w:br/>
        <w:t>وعليه فأجرة كل خيّاط تستخرج من ناتج الرضب  س . جـ</w:t>
        <w:br/>
        <w:t>٢</w:t>
        <w:br/>
        <w:t>٣</w:t>
        <w:br/>
        <w:t>٢</w:t>
        <w:br/>
        <w:t>٤</w:t>
        <w:br/>
        <w:t>٢</w:t>
        <w:br/>
        <w:t>٥</w:t>
        <w:br/>
        <w:t>٦</w:t>
        <w:br/>
        <w:t>٥</w:t>
        <w:br/>
        <w:t>٢</w:t>
        <w:br/>
        <w:t xml:space="preserve"> . </w:t>
        <w:br/>
        <w:t>٥</w:t>
        <w:br/>
        <w:t>٦</w:t>
        <w:br/>
        <w:t>٣</w:t>
        <w:br/>
        <w:t xml:space="preserve">أي أن:  س . جـ = </w:t>
        <w:br/>
        <w:t xml:space="preserve"> ٣×٦+  ٦×٤+ ٥×٢</w:t>
        <w:br/>
        <w:t xml:space="preserve"> ٣×٥+  ٦×٢+ ٥×٣</w:t>
        <w:br/>
        <w:t xml:space="preserve"> ٣×٢+  ٦×٥+ ٥×٢</w:t>
        <w:br/>
        <w:t xml:space="preserve">= </w:t>
        <w:br/>
        <w:t>٢٥</w:t>
        <w:br/>
        <w:t>٢٤</w:t>
        <w:br/>
        <w:t>٦٤</w:t>
        <w:br/>
        <w:t xml:space="preserve">= </w:t>
        <w:br/>
        <w:t>وتكون أجرة اخليّاط األول 25 ديناراً، والثاين 24 ديناراً،  والثالث 64 ديناراً.</w:t>
        <w:br/>
      </w:r>
    </w:p>
    <w:p>
      <w:pPr>
        <w:pStyle w:val="Heading1"/>
      </w:pPr>
      <w:r>
        <w:t>Page 109</w:t>
      </w:r>
    </w:p>
    <w:p>
      <w:r>
        <w:t>150</w:t>
        <w:br/>
        <w:t>:)  فجد (إن أمكن</w:t>
        <w:br/>
        <w:t>٤١٢</w:t>
        <w:br/>
        <w:t>٥-٩</w:t>
        <w:br/>
        <w:t>٢-</w:t>
        <w:br/>
        <w:t xml:space="preserve"> =     ،   جـ</w:t>
        <w:br/>
        <w:t>٣-٥</w:t>
        <w:br/>
        <w:t>١٦</w:t>
        <w:br/>
        <w:t xml:space="preserve"> مثال 8</w:t>
        <w:tab/>
        <w:t>:</w:t>
        <w:tab/>
        <w:t xml:space="preserve"> </w:t>
        <w:tab/>
        <w:t xml:space="preserve"> إذا كانت  أ = </w:t>
        <w:br/>
        <w:t>٢</w:t>
        <w:tab/>
        <w:t xml:space="preserve"> جـ . أ</w:t>
        <w:br/>
        <w:tab/>
        <w:t xml:space="preserve"> أ . جـ</w:t>
        <w:tab/>
        <w:t xml:space="preserve"> </w:t>
        <w:tab/>
        <w:t xml:space="preserve"> </w:t>
        <w:tab/>
        <w:t xml:space="preserve"> </w:t>
        <w:tab/>
        <w:t>1</w:t>
        <w:br/>
        <w:t xml:space="preserve"> </w:t>
        <w:tab/>
        <w:t xml:space="preserve"> بام أن رتبة أ هي 2×2 ، رتبة جـ هي 2×31</w:t>
        <w:br/>
        <w:tab/>
        <w:t xml:space="preserve"> </w:t>
        <w:tab/>
        <w:t xml:space="preserve">: </w:t>
        <w:tab/>
        <w:t xml:space="preserve"> احلل</w:t>
        <w:br/>
        <w:t xml:space="preserve"> </w:t>
        <w:br/>
        <w:t>٤١٢</w:t>
        <w:br/>
        <w:t>٥-٩</w:t>
        <w:br/>
        <w:t>٢-</w:t>
        <w:br/>
        <w:t xml:space="preserve"> . ٣-٥</w:t>
        <w:br/>
        <w:t>١٦</w:t>
        <w:br/>
        <w:tab/>
        <w:t xml:space="preserve"> </w:t>
        <w:tab/>
        <w:t xml:space="preserve"> فإنه يمكن إجياد ناتج الرضب عىل النحو  أ . جـ = </w:t>
        <w:br/>
        <w:t>٥-× ٥+ ٣×٤- ٥×٩+ ١×٣-٢-× ٥+ ٣×٢-</w:t>
        <w:br/>
        <w:t>٥-× ٦+ ×٤١ ٦×٩+ ١×١٢-× ٦+ ×٢١</w:t>
        <w:br/>
        <w:t xml:space="preserve"> = </w:t>
        <w:tab/>
        <w:t xml:space="preserve"> </w:t>
        <w:tab/>
        <w:br/>
        <w:t xml:space="preserve"> = ل</w:t>
        <w:br/>
        <w:t>٧٣-٢٤١٦-</w:t>
        <w:br/>
        <w:t>٦٢-٥٥١٠-</w:t>
        <w:br/>
        <w:t xml:space="preserve"> = </w:t>
        <w:tab/>
        <w:t xml:space="preserve"> </w:t>
        <w:tab/>
        <w:br/>
        <w:t xml:space="preserve"> ٢ = ٢٤ ، ناجتة من رضب مدخالت الصف األول من  أ  مع ما١ </w:t>
        <w:tab/>
        <w:t xml:space="preserve"> </w:t>
        <w:tab/>
        <w:t xml:space="preserve"> الحظ أن املدخلة  ل</w:t>
        <w:br/>
        <w:t>يناظرها من مدخالت العمود الثاين من جـ.</w:t>
        <w:br/>
        <w:t>٢</w:t>
        <w:tab/>
        <w:t xml:space="preserve"> ال يمكن إجياد حاصل الرضب   جـ . أ</w:t>
        <w:tab/>
        <w:t xml:space="preserve"> (ملاذا؟)</w:t>
        <w:br/>
        <w:t xml:space="preserve"> ، فجد(إن أمكن) كالً من:  أ . ب ، ب . أ</w:t>
        <w:br/>
        <w:t>٣</w:t>
        <w:br/>
        <w:t>٢</w:t>
        <w:br/>
        <w:t>٧</w:t>
        <w:br/>
        <w:t>٥</w:t>
        <w:br/>
        <w:t xml:space="preserve">   ،   ب = </w:t>
        <w:br/>
        <w:t>٢</w:t>
        <w:br/>
        <w:t>٥</w:t>
        <w:br/>
        <w:t>٢-٠</w:t>
        <w:br/>
        <w:t xml:space="preserve"> نشاط ٣:</w:t>
        <w:tab/>
        <w:tab/>
        <w:t xml:space="preserve"> إذا كانت  أ = </w:t>
        <w:br/>
        <w:t xml:space="preserve">    </w:t>
        <w:br/>
        <w:t>4192</w:t>
        <w:br/>
        <w:t>6-4-</w:t>
        <w:br/>
        <w:t xml:space="preserve"> = ٣</w:t>
        <w:br/>
        <w:t>٢</w:t>
        <w:br/>
        <w:t>٧</w:t>
        <w:br/>
        <w:t>٥</w:t>
        <w:br/>
        <w:t xml:space="preserve"> . </w:t>
        <w:br/>
        <w:t>٢</w:t>
        <w:br/>
        <w:t>٥</w:t>
        <w:br/>
        <w:t>٢-٠</w:t>
        <w:br/>
        <w:tab/>
        <w:t xml:space="preserve"> أ . ب = ١</w:t>
        <w:br/>
        <w:t xml:space="preserve"> = .......... ماذا تستنتج؟</w:t>
        <w:br/>
        <w:t>٢</w:t>
        <w:br/>
        <w:t>٥</w:t>
        <w:br/>
        <w:t>٢-٠</w:t>
        <w:br/>
        <w:t xml:space="preserve"> . </w:t>
        <w:br/>
        <w:t>٣</w:t>
        <w:br/>
        <w:t>٢</w:t>
        <w:br/>
        <w:t>٧</w:t>
        <w:br/>
        <w:t>٥</w:t>
        <w:br/>
        <w:t>٢</w:t>
        <w:tab/>
        <w:t xml:space="preserve"> ب . أ = </w:t>
        <w:br/>
        <w:t xml:space="preserve"> مثال 9</w:t>
        <w:tab/>
        <w:t>:</w:t>
        <w:tab/>
        <w:t xml:space="preserve"> </w:t>
        <w:tab/>
        <w:t xml:space="preserve"> لتكن  أ  مصفوفةً من الرتبة ٢ × ن، ب مصفوفةً من الرتبة ٥ × ك</w:t>
        <w:br/>
        <w:t>فام قيم كل من  ن، ك التي جتعل   أ . ب ، ب . أ معرفتني؟</w:t>
        <w:br/>
        <w:t xml:space="preserve"> احلل</w:t>
        <w:tab/>
        <w:t xml:space="preserve"> :</w:t>
        <w:tab/>
        <w:t xml:space="preserve"> </w:t>
        <w:tab/>
        <w:t xml:space="preserve"> حتى يكون  أ . ب  معرفاً فإن قيمة ن = 5، وليكون  ب . أ  معرفاً فإن قيمة ك = 2(ملاذا؟)</w:t>
        <w:br/>
      </w:r>
    </w:p>
    <w:p>
      <w:pPr>
        <w:pStyle w:val="Heading1"/>
      </w:pPr>
      <w:r>
        <w:t>Page 110</w:t>
      </w:r>
    </w:p>
    <w:p>
      <w:r>
        <w:t>160</w:t>
        <w:br/>
        <w:t>٣</w:t>
        <w:br/>
        <w:t>١</w:t>
        <w:br/>
        <w:t xml:space="preserve"> . ) </w:t>
        <w:br/>
        <w:t>٤</w:t>
        <w:br/>
        <w:t>٥</w:t>
        <w:br/>
        <w:t>١٢</w:t>
        <w:br/>
        <w:t>٠</w:t>
        <w:br/>
        <w:t>٣</w:t>
        <w:br/>
        <w:t xml:space="preserve"> . </w:t>
        <w:br/>
        <w:t>٢</w:t>
        <w:br/>
        <w:t>٣١-</w:t>
        <w:br/>
        <w:t xml:space="preserve"> ( :</w:t>
        <w:tab/>
        <w:tab/>
        <w:t xml:space="preserve"> جد ناتج١ مثال</w:t>
        <w:tab/>
        <w:t>٠</w:t>
        <w:br/>
        <w:t>٣ =  ٦٤ ،  ما رتبة املصفوفة الناجتة؟</w:t>
        <w:br/>
        <w:t>١</w:t>
        <w:br/>
        <w:t xml:space="preserve"> . </w:t>
        <w:br/>
        <w:t>١١</w:t>
        <w:br/>
        <w:t>١٣</w:t>
        <w:br/>
        <w:t xml:space="preserve"> احلل</w:t>
        <w:tab/>
        <w:t xml:space="preserve"> :</w:t>
        <w:tab/>
        <w:t xml:space="preserve"> </w:t>
        <w:tab/>
        <w:br/>
        <w:t xml:space="preserve"> :خصائصُ عملية الضّ ب عىل املصفوفات</w:t>
        <w:br/>
        <w:t>إذا كانت أ  ، ب، جـ  مصفوفات حيثُ أن عمليتي الرضب واجلمع معرفتان، م املصفوفة املحايدة، ك ∈ ح فإنّ:</w:t>
        <w:br/>
        <w:tab/>
        <w:t xml:space="preserve"> (أ . ب) . جـ </w:t>
        <w:tab/>
        <w:t xml:space="preserve"> </w:t>
        <w:tab/>
        <w:t xml:space="preserve"> =</w:t>
        <w:tab/>
        <w:t xml:space="preserve"> أ . (ب . جـ )</w:t>
        <w:tab/>
        <w:t xml:space="preserve"> .................</w:t>
        <w:tab/>
        <w:t xml:space="preserve"> اخلاصيّة التجميعيّة.١</w:t>
        <w:br/>
        <w:t>.  (أ . جـ)</w:t>
        <w:tab/>
        <w:t xml:space="preserve"> ............</w:t>
        <w:tab/>
        <w:t xml:space="preserve"> توزيع الضّ ب عىل اجلمع من اليمني+ ) جـ )</w:t>
        <w:tab/>
        <w:t xml:space="preserve"> =</w:t>
        <w:tab/>
        <w:t xml:space="preserve"> (أ .  ب+ ٢</w:t>
        <w:tab/>
        <w:t xml:space="preserve"> أ . (ب</w:t>
        <w:br/>
        <w:t xml:space="preserve"> (ب . جـ)</w:t>
        <w:tab/>
        <w:t xml:space="preserve"> ..........</w:t>
        <w:tab/>
        <w:t>توزيع الضّ ب عىل اجلمع من اليسار.+ )   ب ) . جـ</w:t>
        <w:tab/>
        <w:t xml:space="preserve"> =</w:t>
        <w:tab/>
        <w:t xml:space="preserve"> (أ . جـ+ ٣</w:t>
        <w:tab/>
        <w:t xml:space="preserve"> (أ</w:t>
        <w:br/>
        <w:t>٤</w:t>
        <w:tab/>
        <w:t xml:space="preserve"> أ . م</w:t>
        <w:tab/>
        <w:t xml:space="preserve"> =</w:t>
        <w:tab/>
        <w:t xml:space="preserve"> م . أ = أ </w:t>
        <w:tab/>
        <w:t xml:space="preserve"> </w:t>
        <w:tab/>
        <w:t xml:space="preserve"> ..................................</w:t>
        <w:tab/>
        <w:t>(العنرص املحايد لعملية رضب املصفوفات).</w:t>
        <w:br/>
        <w:t>٥</w:t>
        <w:tab/>
        <w:t xml:space="preserve"> ك (أ . ب)</w:t>
        <w:tab/>
        <w:t xml:space="preserve"> = (ك أ) . ب = أ . (ك ب)</w:t>
        <w:br/>
        <w:t xml:space="preserve"> فجد  أ . ب ، أ . جـ١-٢-</w:t>
        <w:br/>
        <w:t>٢</w:t>
        <w:br/>
        <w:t>٥</w:t>
        <w:br/>
        <w:t xml:space="preserve"> ، جـ = </w:t>
        <w:br/>
        <w:t>٣-٢</w:t>
        <w:br/>
        <w:t>٥١-</w:t>
        <w:br/>
        <w:t xml:space="preserve"> =  ، ب</w:t>
        <w:br/>
        <w:t>٦</w:t>
        <w:br/>
        <w:t>٤</w:t>
        <w:br/>
        <w:t>٣</w:t>
        <w:br/>
        <w:t>٢</w:t>
        <w:br/>
        <w:t>:</w:t>
        <w:tab/>
        <w:tab/>
        <w:t xml:space="preserve"> إذا كانت أ = 11</w:t>
        <w:tab/>
        <w:t xml:space="preserve"> مثال</w:t>
        <w:br/>
        <w:t>٢</w:t>
        <w:br/>
        <w:t>٨</w:t>
        <w:br/>
        <w:t>١٤</w:t>
        <w:br/>
        <w:t xml:space="preserve"> = </w:t>
        <w:br/>
        <w:t>٣-٢</w:t>
        <w:br/>
        <w:t>٥١-</w:t>
        <w:br/>
        <w:t xml:space="preserve"> . ٦</w:t>
        <w:br/>
        <w:t>٤</w:t>
        <w:br/>
        <w:t>٣</w:t>
        <w:br/>
        <w:t>٢</w:t>
        <w:br/>
        <w:t xml:space="preserve"> احلل</w:t>
        <w:tab/>
        <w:t xml:space="preserve"> :</w:t>
        <w:tab/>
        <w:t xml:space="preserve"> </w:t>
        <w:tab/>
        <w:t xml:space="preserve"> أ . ب =</w:t>
        <w:tab/>
        <w:br/>
        <w:t>٢</w:t>
        <w:br/>
        <w:t>٨</w:t>
        <w:br/>
        <w:t>١٤</w:t>
        <w:br/>
        <w:t xml:space="preserve"> = ١-٢-</w:t>
        <w:br/>
        <w:t>٢</w:t>
        <w:br/>
        <w:t>٥</w:t>
        <w:br/>
        <w:t xml:space="preserve"> . </w:t>
        <w:br/>
        <w:t>٦</w:t>
        <w:br/>
        <w:t>٤</w:t>
        <w:br/>
        <w:t>٣</w:t>
        <w:br/>
        <w:t>٢</w:t>
        <w:br/>
        <w:t>أ . جـ =</w:t>
        <w:tab/>
        <w:br/>
        <w:t>الحظ أن  أ . ب = أ . جـ ،  لكن ب ≠ جـ (ماذا تستنتج؟)</w:t>
        <w:br/>
      </w:r>
    </w:p>
    <w:p>
      <w:pPr>
        <w:pStyle w:val="Heading1"/>
      </w:pPr>
      <w:r>
        <w:t>Page 111</w:t>
      </w:r>
    </w:p>
    <w:p>
      <w:r>
        <w:t>170</w:t>
        <w:br/>
        <w:t xml:space="preserve">  2- تمارين</w:t>
        <w:tab/>
        <w:t xml:space="preserve"> ٣</w:t>
        <w:br/>
        <w:tab/>
        <w:t xml:space="preserve"> إذا كانت  أ ، ب ، جـ   مصفوفات بحيث أن  أ . ب =جـ  فام رتبة  ب  يف كل مماييل:١</w:t>
        <w:br/>
        <w:t xml:space="preserve"> ب</w:t>
        <w:tab/>
        <w:t xml:space="preserve"> أ ٣×٣ ، جـ ٣×٥</w:t>
        <w:br/>
        <w:t xml:space="preserve">أ </w:t>
        <w:tab/>
        <w:t xml:space="preserve"> أ ٢×٥ ، جـ ٢×٤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 فجد  ما يأيت:</w:t>
        <w:br/>
        <w:t>١٤-</w:t>
        <w:br/>
        <w:t>٣</w:t>
        <w:br/>
        <w:t>٥</w:t>
        <w:br/>
        <w:t>٢</w:t>
        <w:br/>
        <w:t>٢</w:t>
        <w:br/>
        <w:t xml:space="preserve"> ، جـ = </w:t>
        <w:br/>
        <w:t>٥</w:t>
        <w:br/>
        <w:t>٦</w:t>
        <w:br/>
        <w:t>٢-</w:t>
        <w:br/>
        <w:t>٤</w:t>
        <w:br/>
        <w:t>٠</w:t>
        <w:br/>
        <w:t>٧</w:t>
        <w:br/>
        <w:t xml:space="preserve"> ، ب = </w:t>
        <w:br/>
        <w:t>٤</w:t>
        <w:br/>
        <w:t>٥</w:t>
        <w:br/>
        <w:t>٢-</w:t>
        <w:br/>
        <w:t>١</w:t>
        <w:br/>
        <w:t xml:space="preserve"> = ٢</w:t>
        <w:tab/>
        <w:t xml:space="preserve"> إذا كانت   أ</w:t>
        <w:br/>
        <w:t>جـ</w:t>
        <w:tab/>
        <w:t xml:space="preserve"> أ ٢ </w:t>
        <w:br/>
        <w:t>ب</w:t>
        <w:tab/>
        <w:t xml:space="preserve"> جـ . ب                    </w:t>
        <w:tab/>
        <w:t xml:space="preserve"> </w:t>
        <w:tab/>
        <w:br/>
        <w:t xml:space="preserve">أ </w:t>
        <w:tab/>
        <w:t xml:space="preserve"> أ . ب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٠٢</w:t>
        <w:br/>
        <w:t>٤٦</w:t>
        <w:br/>
        <w:t>٥</w:t>
        <w:br/>
        <w:t>٤٣-</w:t>
        <w:br/>
        <w:t xml:space="preserve"> = </w:t>
        <w:br/>
        <w:t>١٦</w:t>
        <w:br/>
        <w:t>٤ ص</w:t>
        <w:br/>
        <w:t>٥</w:t>
        <w:br/>
        <w:t>٨</w:t>
        <w:br/>
        <w:t xml:space="preserve"> . </w:t>
        <w:br/>
        <w:t>٣</w:t>
        <w:br/>
        <w:t>س</w:t>
        <w:br/>
        <w:t>٥</w:t>
        <w:br/>
        <w:t>١-٤</w:t>
        <w:br/>
        <w:t>٢-</w:t>
        <w:br/>
        <w:t xml:space="preserve"> ٣</w:t>
        <w:tab/>
        <w:t xml:space="preserve"> جد قيم س ، ص بحيث</w:t>
        <w:br/>
        <w:t xml:space="preserve"> فبيّ أن: س = ٥ص</w:t>
        <w:br/>
        <w:t>٧ ٨</w:t>
        <w:br/>
        <w:t xml:space="preserve"> ، ص = </w:t>
        <w:br/>
        <w:t>٢</w:t>
        <w:br/>
        <w:t>٦</w:t>
        <w:br/>
        <w:t>١٢-</w:t>
        <w:br/>
        <w:t xml:space="preserve"> . </w:t>
        <w:br/>
        <w:t>٤</w:t>
        <w:br/>
        <w:t>٥</w:t>
        <w:br/>
        <w:t>١٢</w:t>
        <w:br/>
        <w:t>٠</w:t>
        <w:br/>
        <w:t>٣</w:t>
        <w:br/>
        <w:t xml:space="preserve"> . </w:t>
        <w:br/>
        <w:t>٢</w:t>
        <w:br/>
        <w:t>٣١-</w:t>
        <w:br/>
        <w:t xml:space="preserve"> = ٤</w:t>
        <w:tab/>
        <w:t xml:space="preserve"> إذا كانت س</w:t>
        <w:br/>
        <w:t xml:space="preserve"> ب)+  ب) (أ-  ب٢ ≠ (أ-  ، فبيّ أن: أ٢١-٢</w:t>
        <w:br/>
        <w:t>١٤</w:t>
        <w:br/>
        <w:t xml:space="preserve">   ،   ب = </w:t>
        <w:br/>
        <w:t>٢١</w:t>
        <w:br/>
        <w:t>٠</w:t>
        <w:br/>
        <w:t>٣</w:t>
        <w:br/>
        <w:t>٥</w:t>
        <w:tab/>
        <w:t xml:space="preserve"> إذا كانت  أ = </w:t>
        <w:br/>
        <w:t xml:space="preserve"> ، فهل يمكن إجياد قيمة/قيم س بحيث إن: أ٢ = ب؟١٠</w:t>
        <w:br/>
        <w:t>٥١</w:t>
        <w:br/>
        <w:t xml:space="preserve"> =  ، ب</w:t>
        <w:br/>
        <w:t>س</w:t>
        <w:br/>
        <w:t>٠</w:t>
        <w:br/>
        <w:t>١</w:t>
        <w:br/>
        <w:t>١</w:t>
        <w:br/>
        <w:t xml:space="preserve"> = ٦</w:t>
        <w:tab/>
        <w:t xml:space="preserve"> إذا كانت  أ</w:t>
        <w:br/>
        <w:t>١٠</w:t>
        <w:br/>
        <w:t xml:space="preserve"> ٣١-</w:t>
        <w:br/>
        <w:t xml:space="preserve"> =    ،   جـ</w:t>
        <w:br/>
        <w:t>٣</w:t>
        <w:br/>
        <w:t>٢</w:t>
        <w:br/>
        <w:t>١٠</w:t>
        <w:br/>
        <w:t xml:space="preserve">   ،   ب = </w:t>
        <w:br/>
        <w:t>٢</w:t>
        <w:br/>
        <w:t>٣-  = ٧</w:t>
        <w:tab/>
        <w:t xml:space="preserve"> إذا كانت  أ</w:t>
        <w:br/>
        <w:t xml:space="preserve"> د = ب . د+ أ </w:t>
        <w:tab/>
        <w:t xml:space="preserve"> جد املصفوفة  د  بحيث أن:  أ</w:t>
        <w:br/>
        <w:t>ب</w:t>
        <w:tab/>
        <w:t xml:space="preserve"> بيّ أن:  جـ٣ = جـ</w:t>
        <w:br/>
      </w:r>
    </w:p>
    <w:p>
      <w:pPr>
        <w:pStyle w:val="Heading1"/>
      </w:pPr>
      <w:r>
        <w:t>Page 112</w:t>
      </w:r>
    </w:p>
    <w:p>
      <w:r>
        <w:t>180</w:t>
        <w:br/>
        <w:t>)Determinants( ٣ –  3</w:t>
        <w:tab/>
        <w:t xml:space="preserve"> </w:t>
        <w:tab/>
        <w:t xml:space="preserve"> املحدّدات</w:t>
        <w:br/>
        <w:t>:</w:t>
        <w:tab/>
        <w:tab/>
        <w:t xml:space="preserve"> اتفق سليم وأخته منال عىل طريقةٍ لتشفري األعداد، وذلك بربط العدد املشفَّر(أ) ١  نشاط</w:t>
        <w:br/>
        <w:t xml:space="preserve"> ص × ل = أ  -  حيث س × ع</w:t>
        <w:br/>
        <w:t>س</w:t>
        <w:br/>
        <w:t>ص</w:t>
        <w:br/>
        <w:t>ل</w:t>
        <w:br/>
        <w:t>ع</w:t>
        <w:br/>
        <w:t xml:space="preserve">بالشكل </w:t>
        <w:br/>
        <w:t>٤</w:t>
        <w:br/>
        <w:t>٣١٢</w:t>
        <w:br/>
        <w:t xml:space="preserve">فمثالً تشفري العدد 5 يمكن أن يكون </w:t>
        <w:tab/>
        <w:br/>
        <w:t>، وهكذا ... ، تشفري العدد 6 هو ......، ١٢</w:t>
        <w:br/>
        <w:t>٤</w:t>
        <w:br/>
        <w:t>٣</w:t>
        <w:br/>
        <w:t>5 هو - وتشفري العدد</w:t>
        <w:br/>
        <w:t>تشفري العدد 0 هو .......... ، هل  يكون تشفري العدد وحيداً؟</w:t>
        <w:br/>
        <w:t>٣</w:t>
        <w:br/>
        <w:t>٧-٢-٨</w:t>
        <w:br/>
        <w:t xml:space="preserve"> وهو ١ما رأيك لو مثلنا تشفري العدد ٠</w:t>
        <w:br/>
        <w:t xml:space="preserve">   ......</w:t>
        <w:br/>
        <w:t>٣</w:t>
        <w:br/>
        <w:t>٧-</w:t>
        <w:br/>
        <w:t>٢-٨</w:t>
        <w:br/>
        <w:t xml:space="preserve">بمصفوفةٍ مربعةٍ عىل النحو </w:t>
        <w:br/>
        <w:t>اكتب3 مصفوفات متثل تشفرياً للعدد (0).</w:t>
        <w:br/>
        <w:t xml:space="preserve">للمحددات كثري من التطبيقات واالستخدامات يف جماالت عدة، يف اجلرب واهلندسة ، فاملحدد يمثل اقرتاناً يربط </w:t>
        <w:br/>
        <w:t xml:space="preserve">كل مصفوفةٍ مربعةٍ بعددٍ حقيقيٍ ، ويفاد منه يف حل أنظمة املعادالت، ويف إجياد النظري الرضيب للمصفوفة املربعة، </w:t>
        <w:br/>
        <w:t>وسوف تقترص دراستنا يف هذا الدرس عىل إجياد حمدد املصفوفات املربعة من الرتبة األوىل، والثانية، والثالثة فقط.</w:t>
        <w:br/>
        <w:t>:تعريف</w:t>
        <w:br/>
        <w:t>إذا كانت  أ مصفوفةً مربعةً فإننا نرمز ملحددها بالرمز | أ | :</w:t>
        <w:br/>
        <w:t xml:space="preserve">   ١١    فإن | أ | = أ</w:t>
        <w:br/>
        <w:t xml:space="preserve">١١ </w:t>
        <w:tab/>
        <w:t xml:space="preserve"> إذا كانت  أ =  أ١</w:t>
        <w:br/>
        <w:t>١٢ × أ ٢١  أ-   × أ ٢٢١١   = أ١١ أ</w:t>
        <w:br/>
        <w:t>٢١ أ</w:t>
        <w:br/>
        <w:t>١أ ٢</w:t>
        <w:br/>
        <w:t>أ ٢٢</w:t>
        <w:br/>
        <w:t xml:space="preserve">   فإن  | أ | = ١١ أ</w:t>
        <w:br/>
        <w:t>٢١ أ</w:t>
        <w:br/>
        <w:t>١أ ٢</w:t>
        <w:br/>
        <w:t>أ ٢٢</w:t>
        <w:br/>
        <w:t>٢</w:t>
        <w:tab/>
        <w:t xml:space="preserve"> إذا كانت  أ = </w:t>
        <w:br/>
        <w:t>١١ أ</w:t>
        <w:br/>
        <w:t>٢١ أ</w:t>
        <w:br/>
        <w:t>٣١ أ</w:t>
        <w:br/>
        <w:t>١أ ٢</w:t>
        <w:br/>
        <w:t>أ ٢٢</w:t>
        <w:br/>
        <w:t>أ ٢٣</w:t>
        <w:br/>
        <w:t>1أ 3</w:t>
        <w:br/>
        <w:t>أ 32</w:t>
        <w:br/>
        <w:t>أ 33</w:t>
        <w:br/>
        <w:t>٣</w:t>
        <w:tab/>
        <w:t xml:space="preserve"> إذا كانت  أ = </w:t>
        <w:br/>
        <w:t xml:space="preserve"> ١أ ٢</w:t>
        <w:br/>
        <w:t>أ ٢٢</w:t>
        <w:br/>
        <w:t>١أ ٣</w:t>
        <w:br/>
        <w:t>أ ٣٢</w:t>
        <w:br/>
        <w:t xml:space="preserve">٣ ١  أ+  </w:t>
        <w:br/>
        <w:t>١أ ٢</w:t>
        <w:br/>
        <w:t>أ ٢٣</w:t>
        <w:br/>
        <w:t>١أ ٣</w:t>
        <w:br/>
        <w:t>أ 33</w:t>
        <w:br/>
        <w:t>٢ ١  أ-   أ 22</w:t>
        <w:br/>
        <w:t>أ 23</w:t>
        <w:br/>
        <w:t>أ 32</w:t>
        <w:br/>
        <w:t>أ 33</w:t>
        <w:br/>
        <w:t xml:space="preserve"> ١١          فإن  | أ | = أ</w:t>
        <w:br/>
      </w:r>
    </w:p>
    <w:p>
      <w:pPr>
        <w:pStyle w:val="Heading1"/>
      </w:pPr>
      <w:r>
        <w:t>Page 113</w:t>
      </w:r>
    </w:p>
    <w:p>
      <w:r>
        <w:t>190</w:t>
        <w:br/>
        <w:t xml:space="preserve"> | ب+ ٢</w:t>
        <w:tab/>
        <w:t xml:space="preserve"> |أ</w:t>
        <w:br/>
        <w:tab/>
        <w:t xml:space="preserve"> | أ | ، |ب|</w:t>
        <w:tab/>
        <w:t xml:space="preserve"> </w:t>
        <w:tab/>
        <w:t>1  :، فجد١-٢-</w:t>
        <w:br/>
        <w:t>٤-٣</w:t>
        <w:br/>
        <w:t xml:space="preserve">  ، ب = </w:t>
        <w:br/>
        <w:t>٢</w:t>
        <w:br/>
        <w:t>٣</w:t>
        <w:br/>
        <w:t>٥١</w:t>
        <w:br/>
        <w:t xml:space="preserve"> = </w:t>
        <w:tab/>
        <w:t>:</w:t>
        <w:tab/>
        <w:t xml:space="preserve"> </w:t>
        <w:tab/>
        <w:t xml:space="preserve"> إذا كانت  أ١  مثال</w:t>
        <w:br/>
        <w:t xml:space="preserve">13- =  5 × 3- 1 × </w:t>
        <w:tab/>
        <w:t xml:space="preserve"> =</w:t>
        <w:tab/>
        <w:t xml:space="preserve"> 2</w:t>
        <w:br/>
        <w:t>٢ ٣</w:t>
        <w:br/>
        <w:t>٥١</w:t>
        <w:br/>
        <w:tab/>
        <w:t xml:space="preserve">= </w:t>
        <w:tab/>
        <w:t xml:space="preserve"> </w:t>
        <w:tab/>
        <w:br/>
        <w:t xml:space="preserve"> | </w:t>
        <w:tab/>
        <w:t xml:space="preserve"> | أ1</w:t>
        <w:br/>
        <w:tab/>
        <w:t xml:space="preserve"> </w:t>
        <w:tab/>
        <w:t xml:space="preserve">: </w:t>
        <w:tab/>
        <w:t xml:space="preserve"> احلل</w:t>
        <w:br/>
        <w:t xml:space="preserve">١١- = )٢-( × )٤-( -  × ٣١- </w:t>
        <w:tab/>
        <w:t xml:space="preserve">= </w:t>
        <w:tab/>
        <w:br/>
        <w:t>١-٢-</w:t>
        <w:br/>
        <w:t>٤-٣</w:t>
        <w:br/>
        <w:tab/>
        <w:t xml:space="preserve"> </w:t>
        <w:tab/>
        <w:t xml:space="preserve"> | ب |</w:t>
        <w:tab/>
        <w:t xml:space="preserve"> =</w:t>
        <w:tab/>
        <w:br/>
        <w:t xml:space="preserve"> = ٣</w:t>
        <w:tab/>
        <w:t xml:space="preserve"> </w:t>
        <w:tab/>
        <w:t xml:space="preserve"> (ماذا تالحظ)؟١ -  = ٤١</w:t>
        <w:br/>
        <w:t>١</w:t>
        <w:br/>
        <w:t>١٤</w:t>
        <w:br/>
        <w:t xml:space="preserve"> ب|</w:t>
        <w:tab/>
        <w:t xml:space="preserve"> = +   ،  </w:t>
        <w:tab/>
        <w:t xml:space="preserve"> |أ١</w:t>
        <w:br/>
        <w:t>١</w:t>
        <w:br/>
        <w:t>١٤</w:t>
        <w:br/>
        <w:t xml:space="preserve"> ب</w:t>
        <w:tab/>
        <w:t xml:space="preserve"> =</w:t>
        <w:tab/>
        <w:t>+ ٢</w:t>
        <w:tab/>
        <w:t xml:space="preserve"> أ</w:t>
        <w:br/>
        <w:t xml:space="preserve"> :نظرية</w:t>
        <w:br/>
        <w:t xml:space="preserve">إذا كانت  أ  مصفوفةً مربعةً من الرتبة الثالثة، فإنه يمكن إجياد | أ | بداللة مدخالت أي </w:t>
        <w:br/>
        <w:t xml:space="preserve">صف، أو أي عمود وذلك برضهبا باملحدد الناتج من تصور شطب الصف  ي  والعمود  هـ، </w:t>
        <w:br/>
        <w:t>هـ+) ي١-( وإعطاء إشارة حلاصل الرضب وَفْق القاعدة</w:t>
        <w:br/>
        <w:tab/>
        <w:br/>
        <w:tab/>
        <w:t xml:space="preserve"> باستخدام التعريف        ٢</w:t>
        <w:tab/>
        <w:t xml:space="preserve"> بداللة مدخالت العمود الثاين  1</w:t>
        <w:br/>
        <w:tab/>
        <w:br/>
        <w:t>٢</w:t>
        <w:br/>
        <w:t>٣-</w:t>
        <w:br/>
        <w:t>١</w:t>
        <w:br/>
        <w:t>٤</w:t>
        <w:br/>
        <w:t>٥-٢</w:t>
        <w:br/>
        <w:t>١٦</w:t>
        <w:br/>
        <w:t>٧</w:t>
        <w:br/>
        <w:t xml:space="preserve"> مثال ٢</w:t>
        <w:tab/>
        <w:t>:</w:t>
        <w:tab/>
        <w:t xml:space="preserve"> </w:t>
        <w:tab/>
        <w:t xml:space="preserve"> جد  </w:t>
        <w:br/>
        <w:t xml:space="preserve"> 1 = 3</w:t>
        <w:br/>
        <w:t>٤</w:t>
        <w:br/>
        <w:t>٥-</w:t>
        <w:br/>
        <w:t>١٦</w:t>
        <w:br/>
        <w:t xml:space="preserve"> ١ + ٤ ٢</w:t>
        <w:br/>
        <w:t>١٧</w:t>
        <w:br/>
        <w:t>٣ - - ٥-٢</w:t>
        <w:br/>
        <w:t>٦ ٧</w:t>
        <w:br/>
        <w:t xml:space="preserve"> = ٢ </w:t>
        <w:br/>
        <w:t>٢</w:t>
        <w:br/>
        <w:t>٣-</w:t>
        <w:br/>
        <w:t>١</w:t>
        <w:br/>
        <w:t>٤</w:t>
        <w:br/>
        <w:t>٥-٢</w:t>
        <w:br/>
        <w:t>١٦</w:t>
        <w:br/>
        <w:t>٧</w:t>
        <w:br/>
        <w:tab/>
        <w:t xml:space="preserve"> بالتعريف يكون 1</w:t>
        <w:br/>
        <w:tab/>
        <w:t xml:space="preserve"> </w:t>
        <w:tab/>
        <w:t xml:space="preserve">: </w:t>
        <w:tab/>
        <w:t xml:space="preserve"> احلل</w:t>
        <w:br/>
        <w:t xml:space="preserve"> </w:t>
        <w:br/>
        <w:t>٢</w:t>
        <w:br/>
        <w:t>٣-</w:t>
        <w:br/>
        <w:t>١</w:t>
        <w:br/>
        <w:t>٤</w:t>
        <w:br/>
        <w:t>٥-٢</w:t>
        <w:br/>
        <w:t>١٦</w:t>
        <w:br/>
        <w:t>٧</w:t>
        <w:br/>
        <w:t>٢</w:t>
        <w:tab/>
        <w:t xml:space="preserve"> بداللة مدخالت العمود الثاين يكون </w:t>
        <w:br/>
        <w:t xml:space="preserve"> </w:t>
        <w:br/>
        <w:t>٢١</w:t>
        <w:br/>
        <w:t>٤ ٢</w:t>
        <w:br/>
        <w:t xml:space="preserve"> (٦) </w:t>
        <w:br/>
        <w:t>٢+)٣١-( + ٢١</w:t>
        <w:br/>
        <w:t>١٧</w:t>
        <w:br/>
        <w:t xml:space="preserve">٥) -( </w:t>
        <w:br/>
        <w:t>٢+)٢١-( + ٢ ٤</w:t>
        <w:br/>
        <w:t>١٧</w:t>
        <w:br/>
        <w:t xml:space="preserve">٣) -( </w:t>
        <w:br/>
        <w:t xml:space="preserve">٢+١)١-( </w:t>
        <w:tab/>
        <w:t xml:space="preserve">= </w:t>
        <w:tab/>
        <w:t xml:space="preserve"> </w:t>
        <w:tab/>
        <w:br/>
        <w:t xml:space="preserve"> ٢١</w:t>
        <w:br/>
        <w:t>٤ ٢</w:t>
        <w:br/>
        <w:t xml:space="preserve"> ٦ - ٢١</w:t>
        <w:br/>
        <w:t>١٧</w:t>
        <w:br/>
        <w:t xml:space="preserve"> ٥ - ٢ ٤</w:t>
        <w:br/>
        <w:t>١٧</w:t>
        <w:br/>
        <w:tab/>
        <w:t xml:space="preserve"> </w:t>
        <w:tab/>
        <w:t xml:space="preserve"> =</w:t>
        <w:tab/>
        <w:t xml:space="preserve"> ٣ </w:t>
        <w:br/>
        <w:tab/>
        <w:t xml:space="preserve"> </w:t>
        <w:tab/>
        <w:t xml:space="preserve"> (ماذا تالحظ)؟1 ٥٦ = 3-  ٦(٠) = ٨٧- )١ ٥(٣- )</w:t>
        <w:tab/>
        <w:t xml:space="preserve"> </w:t>
        <w:tab/>
        <w:t xml:space="preserve"> =</w:t>
        <w:tab/>
        <w:t xml:space="preserve"> ٣ (٦٢</w:t>
        <w:br/>
      </w:r>
    </w:p>
    <w:p>
      <w:pPr>
        <w:pStyle w:val="Heading1"/>
      </w:pPr>
      <w:r>
        <w:t>Page 114</w:t>
      </w:r>
    </w:p>
    <w:p>
      <w:r>
        <w:t>110</w:t>
        <w:br/>
        <w:t xml:space="preserve">  = 02</w:t>
        <w:br/>
        <w:t>١٢</w:t>
        <w:br/>
        <w:t>٣-</w:t>
        <w:br/>
        <w:t>٢ س١</w:t>
        <w:br/>
        <w:t>٠</w:t>
        <w:br/>
        <w:t>٠</w:t>
        <w:br/>
        <w:t>٥</w:t>
        <w:br/>
        <w:t xml:space="preserve"> مثال ٣</w:t>
        <w:tab/>
        <w:t>:</w:t>
        <w:tab/>
        <w:t xml:space="preserve"> </w:t>
        <w:tab/>
        <w:t xml:space="preserve"> جد قيمة س بحيث </w:t>
        <w:br/>
        <w:t xml:space="preserve"> احلل</w:t>
        <w:tab/>
        <w:t xml:space="preserve"> :</w:t>
        <w:tab/>
        <w:t xml:space="preserve"> </w:t>
        <w:tab/>
        <w:t xml:space="preserve"> نجد قيمة املحدد بداللة مدخالت الصف الثالث، حيث حيوي أصفاراً.</w:t>
        <w:br/>
        <w:t xml:space="preserve"> 4) = 02  أي س = 8-  = ٠٢</w:t>
        <w:tab/>
        <w:t xml:space="preserve"> ومنها 5(س١٢</w:t>
        <w:br/>
        <w:t>٢ س</w:t>
        <w:br/>
        <w:t>٣ +)٣١-( = ٥</w:t>
        <w:br/>
        <w:t>١٢</w:t>
        <w:br/>
        <w:t>٣-</w:t>
        <w:br/>
        <w:t>٢ س١</w:t>
        <w:br/>
        <w:t>٠</w:t>
        <w:br/>
        <w:t>٠</w:t>
        <w:br/>
        <w:t>٥</w:t>
        <w:br/>
        <w:t xml:space="preserve">أي أن  </w:t>
        <w:br/>
        <w:t>:بعض خصائص املحددات</w:t>
        <w:br/>
        <w:t xml:space="preserve">يلزمنا يف كثري من احلاالت حساب قيم املحددات بصورةٍ رسيعةٍ، وخاصة عندما تكون املدخالت أعداداً </w:t>
        <w:br/>
        <w:t>كبريةً، ولتحقيق ذلك، وتوفرياً للوقت واجلهد، سوف نتعرف عىل بعض خصائص املحددات:</w:t>
        <w:br/>
        <w:t xml:space="preserve">) .1-( </w:t>
        <w:tab/>
        <w:t xml:space="preserve"> عند تبديل صف مكان صف، أو عمود مكان آخر، فإن قيمة املحدد ترضب بـ١</w:t>
        <w:br/>
        <w:t>.)   (حتقق من ذلك</w:t>
        <w:br/>
        <w:t>٣ ٤</w:t>
        <w:br/>
        <w:t>١٥</w:t>
        <w:br/>
        <w:t>) ١-( = ٣ ٤</w:t>
        <w:br/>
        <w:t>٥١</w:t>
        <w:br/>
        <w:t xml:space="preserve">  ً</w:t>
        <w:tab/>
        <w:t xml:space="preserve"> </w:t>
        <w:tab/>
        <w:t xml:space="preserve"> فمثال</w:t>
        <w:br/>
        <w:t>٢</w:t>
        <w:tab/>
        <w:t xml:space="preserve"> يمكن إخراج عامل مشرتك من أي صف، أو أي عمود،</w:t>
        <w:br/>
        <w:t>١٢</w:t>
        <w:br/>
        <w:t>٣-</w:t>
        <w:br/>
        <w:t>٢</w:t>
        <w:br/>
        <w:t>٧</w:t>
        <w:br/>
        <w:t>٩</w:t>
        <w:br/>
        <w:t>١٢</w:t>
        <w:br/>
        <w:t>٥</w:t>
        <w:br/>
        <w:t xml:space="preserve"> = ٣ </w:t>
        <w:br/>
        <w:t>١٢</w:t>
        <w:br/>
        <w:t>٣-</w:t>
        <w:br/>
        <w:t>٢</w:t>
        <w:br/>
        <w:t>٧</w:t>
        <w:br/>
        <w:t>٩</w:t>
        <w:br/>
        <w:t>٣</w:t>
        <w:br/>
        <w:t>٦١٥</w:t>
        <w:br/>
        <w:tab/>
        <w:t xml:space="preserve"> </w:t>
        <w:tab/>
        <w:t xml:space="preserve"> فمثالً </w:t>
        <w:br/>
        <w:tab/>
        <w:t xml:space="preserve"> </w:t>
        <w:tab/>
        <w:t xml:space="preserve"> (بإخراج العدد 3 كعامل مشرتك ملدخالت الصف الثالث ورضبه بمحدد املصفوفة الناجتة).</w:t>
        <w:br/>
        <w:tab/>
        <w:t xml:space="preserve"> </w:t>
        <w:tab/>
        <w:t xml:space="preserve"> حتقق من تساوي املحددين</w:t>
        <w:br/>
        <w:t>٣</w:t>
        <w:tab/>
        <w:t xml:space="preserve"> إذا أضيف ملدخالت أي صف، أو أي عمود مضاعفات نظائرها يف صفٍ آخر، أو عمودٍ آخر،</w:t>
        <w:br/>
        <w:t xml:space="preserve">  (حتقق من ذلك)</w:t>
        <w:br/>
        <w:t xml:space="preserve"> ٤ × ٥+ ٢</w:t>
        <w:br/>
        <w:t xml:space="preserve"> ٤ × ٦+ ٣</w:t>
        <w:br/>
        <w:t>٥</w:t>
        <w:br/>
        <w:t>٦</w:t>
        <w:br/>
        <w:t xml:space="preserve"> = </w:t>
        <w:br/>
        <w:t>٢ ٣</w:t>
        <w:br/>
        <w:t>٥ ٦</w:t>
        <w:br/>
        <w:tab/>
        <w:t xml:space="preserve"> </w:t>
        <w:tab/>
        <w:t xml:space="preserve"> فال تتغري قيمة املحدد،  فمثالً  </w:t>
        <w:br/>
        <w:tab/>
        <w:t xml:space="preserve"> </w:t>
        <w:tab/>
        <w:t xml:space="preserve"> (رضب مدخالت الصف الثاين بـ ٤ واضافتها لنظائرها يف مدخالت الصف األول)</w:t>
        <w:br/>
      </w:r>
    </w:p>
    <w:p>
      <w:pPr>
        <w:pStyle w:val="Heading1"/>
      </w:pPr>
      <w:r>
        <w:t>Page 115</w:t>
      </w:r>
    </w:p>
    <w:p>
      <w:r>
        <w:t>111</w:t>
        <w:br/>
        <w:t>.ً٤</w:t>
        <w:tab/>
        <w:t xml:space="preserve"> إذا تساوت املدخالت املتناظرة يف صفني أويف عمودين يف مصفوفة  فإن حمددها يساوي صفرا</w:t>
        <w:br/>
        <w:t xml:space="preserve"> = ٠ </w:t>
        <w:tab/>
        <w:t xml:space="preserve"> </w:t>
        <w:tab/>
        <w:t xml:space="preserve"> </w:t>
        <w:tab/>
        <w:t xml:space="preserve"> (حتقق من ذلك)</w:t>
        <w:br/>
        <w:t>٣</w:t>
        <w:br/>
        <w:t>٦</w:t>
        <w:br/>
        <w:t>٨</w:t>
        <w:br/>
        <w:t>٢</w:t>
        <w:br/>
        <w:t>٧</w:t>
        <w:br/>
        <w:t>٩</w:t>
        <w:br/>
        <w:t>٣</w:t>
        <w:br/>
        <w:t>٦</w:t>
        <w:br/>
        <w:t>٨</w:t>
        <w:br/>
        <w:tab/>
        <w:t xml:space="preserve"> </w:t>
        <w:tab/>
        <w:t xml:space="preserve"> فمثالً يكون  </w:t>
        <w:br/>
        <w:t>٥</w:t>
        <w:tab/>
        <w:t xml:space="preserve"> إذا كانت املصفوفة مصفوفة مثلثية علوية فإن حمددها يساوي حاصل رضب املدخالت عىل القطر </w:t>
        <w:br/>
        <w:t xml:space="preserve"> × أ ٢٢ × أ 33١١     فإن  | أ | = أ</w:t>
        <w:br/>
        <w:t>١١ أ</w:t>
        <w:br/>
        <w:t>٢١ أ</w:t>
        <w:br/>
        <w:t>٣١ أ</w:t>
        <w:br/>
        <w:t>٠</w:t>
        <w:br/>
        <w:t>أ ٢٢</w:t>
        <w:br/>
        <w:t>أ ٢٣</w:t>
        <w:br/>
        <w:t>٠</w:t>
        <w:br/>
        <w:t>٠</w:t>
        <w:br/>
        <w:t>أ 33</w:t>
        <w:br/>
        <w:t xml:space="preserve">        الرئييس فمثالً اذا كانت   أ = </w:t>
        <w:br/>
        <w:t>:فكّر وناقش</w:t>
        <w:br/>
        <w:t>ما قيمة حمدد املصفوفة املربعة التي حتتوي عىل صفٍ ، أو عمودٍ، كل مدخالته  أصفار؟</w:t>
        <w:br/>
        <w:t xml:space="preserve"> فإن:١٢</w:t>
        <w:br/>
        <w:t>٣</w:t>
        <w:br/>
        <w:t>٤</w:t>
        <w:br/>
        <w:t xml:space="preserve"> نشاط ٢:</w:t>
        <w:tab/>
        <w:tab/>
        <w:t xml:space="preserve"> إذا كانت املصفوفة  أ = </w:t>
        <w:br/>
        <w:tab/>
        <w:t xml:space="preserve"> قيمة  | أ | = ......                ١</w:t>
        <w:br/>
        <w:t xml:space="preserve"> | ٨ = ٤| أ | = (٢)٢| أ- =  ٦ × ٤-  = ٢ × ٨</w:t>
        <w:br/>
        <w:t>٢ ٤</w:t>
        <w:br/>
        <w:t>٦ ٨</w:t>
        <w:br/>
        <w:t>٢</w:t>
        <w:tab/>
        <w:t xml:space="preserve"> |٢أ| = </w:t>
        <w:br/>
        <w:t xml:space="preserve">٣أ|= ........-| </w:t>
        <w:tab/>
        <w:t>٣</w:t>
        <w:br/>
        <w:t>٤</w:t>
        <w:tab/>
        <w:t xml:space="preserve"> |ك أ| = ........ </w:t>
        <w:br/>
        <w:t>:)1( قاعدة</w:t>
        <w:br/>
        <w:t xml:space="preserve"> | أ |، حيث ك ∈ ح</w:t>
        <w:br/>
        <w:t>إذا كانت  أ  مصفوفةً مربعةً من الرتبة  ن ، فإن |ك أ| = ك ن</w:t>
        <w:br/>
        <w:t xml:space="preserve"> مثال ٤</w:t>
        <w:tab/>
        <w:t>:</w:t>
        <w:tab/>
        <w:t xml:space="preserve"> </w:t>
        <w:tab/>
        <w:t xml:space="preserve"> إذا كانت أ  مصفوفةً مربعةً، وكان | أ | = ٥،  |٢أ| = ٠٤، فام رتبة املصفوفة  أ؟</w:t>
        <w:br/>
        <w:t xml:space="preserve"> احلل</w:t>
        <w:tab/>
        <w:t xml:space="preserve"> :</w:t>
        <w:tab/>
        <w:t xml:space="preserve"> </w:t>
        <w:tab/>
        <w:t xml:space="preserve"> نفرض أن  أ  مصفوفة مربعة من الرتبة ن، وبام أن |٢أ| = ٠٤ فإن ٢ن | أ | = ٠٤</w:t>
        <w:br/>
        <w:t>ومنها ٢ن × ٥ = ٠٤ أي أن ٢ن = ٨ ومنها ينتج أن:  ن = 3</w:t>
        <w:br/>
        <w:t>أي أن أ مصفوفة مربعة من الرتبة ٣</w:t>
        <w:br/>
      </w:r>
    </w:p>
    <w:p>
      <w:pPr>
        <w:pStyle w:val="Heading1"/>
      </w:pPr>
      <w:r>
        <w:t>Page 116</w:t>
      </w:r>
    </w:p>
    <w:p>
      <w:r>
        <w:t>112</w:t>
        <w:br/>
        <w:t>:)٢( قاعدة</w:t>
        <w:br/>
        <w:t xml:space="preserve">إذا كانت أ ، ب مصفوفتني مربعتني من الرتبة  ن  فإن | أ . ب| = | أ | × |ب| </w:t>
        <w:br/>
        <w:t xml:space="preserve"> ، فجد  | أ . ب| ١٤-</w:t>
        <w:br/>
        <w:t>٣-٢</w:t>
        <w:br/>
        <w:t xml:space="preserve">  ،    ب = </w:t>
        <w:br/>
        <w:t>٢-٣</w:t>
        <w:br/>
        <w:t>٤</w:t>
        <w:br/>
        <w:t>٥-</w:t>
        <w:br/>
        <w:t xml:space="preserve"> =  مثال ٥</w:t>
        <w:tab/>
        <w:t>:</w:t>
        <w:tab/>
        <w:t xml:space="preserve"> </w:t>
        <w:tab/>
        <w:t xml:space="preserve"> إذا كان  أ</w:t>
        <w:br/>
        <w:t>2 - = 1 2- 1 = 0</w:t>
        <w:br/>
        <w:t>٢-٣</w:t>
        <w:br/>
        <w:t>٤</w:t>
        <w:br/>
        <w:t>٥-</w:t>
        <w:br/>
        <w:t xml:space="preserve"> = |  احلل</w:t>
        <w:tab/>
        <w:t xml:space="preserve"> :</w:t>
        <w:tab/>
        <w:t xml:space="preserve"> </w:t>
        <w:tab/>
        <w:t xml:space="preserve"> | أ</w:t>
        <w:br/>
        <w:t>10- =1 2-  = 2١٤-</w:t>
        <w:br/>
        <w:t>٣-٢</w:t>
        <w:br/>
        <w:t xml:space="preserve">وكذلك |ب| = </w:t>
        <w:br/>
        <w:t xml:space="preserve"> = ٠٢ ١٠- × ٢- = |ومنه | أ . ب| = | أ | × |ب</w:t>
        <w:br/>
        <w:t>هل يمكنك إجيادها بطريقة أخرى؟</w:t>
        <w:br/>
        <w:t>٢ ، فإلجياد |س . ص| فإننا نجد</w:t>
        <w:br/>
        <w:t>٣</w:t>
        <w:br/>
        <w:t xml:space="preserve"> ، ص = </w:t>
        <w:br/>
        <w:t>٤</w:t>
        <w:br/>
        <w:t>٥</w:t>
        <w:br/>
        <w:t xml:space="preserve"> نشاط ٣:</w:t>
        <w:tab/>
        <w:tab/>
        <w:t xml:space="preserve"> إذا كانت  س = </w:t>
        <w:br/>
        <w:t xml:space="preserve">س . ص =    ٣٢  ومنها  |س . ص| = ٣٢ </w:t>
        <w:br/>
        <w:tab/>
        <w:t xml:space="preserve"> ص . س = ........... ١</w:t>
        <w:br/>
        <w:t>........... = |٢</w:t>
        <w:tab/>
        <w:t xml:space="preserve"> |ص . س</w:t>
        <w:br/>
        <w:t>ماذا تالحظ؟</w:t>
        <w:br/>
      </w:r>
    </w:p>
    <w:p>
      <w:pPr>
        <w:pStyle w:val="Heading1"/>
      </w:pPr>
      <w:r>
        <w:t>Page 117</w:t>
      </w:r>
    </w:p>
    <w:p>
      <w:r>
        <w:t>113</w:t>
        <w:br/>
        <w:t xml:space="preserve">  تمارين</w:t>
        <w:tab/>
        <w:t xml:space="preserve"> ٣ – 3</w:t>
        <w:br/>
        <w:tab/>
        <w:t xml:space="preserve"> جد قيمة كل من املحددات اآلتية :١</w:t>
        <w:br/>
        <w:tab/>
        <w:t xml:space="preserve"> </w:t>
        <w:tab/>
        <w:br/>
        <w:t xml:space="preserve"> |جـ</w:t>
        <w:tab/>
        <w:t xml:space="preserve"> |٥م٣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٢</w:t>
        <w:br/>
        <w:t>٤-</w:t>
        <w:br/>
        <w:t>٤ ٨</w:t>
        <w:br/>
        <w:t>ب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٤-٣</w:t>
        <w:br/>
        <w:t>٢</w:t>
        <w:br/>
        <w:t>٦</w:t>
        <w:br/>
        <w:t>٥١</w:t>
        <w:br/>
        <w:t>٤-٣</w:t>
        <w:br/>
        <w:t>٢</w:t>
        <w:br/>
        <w:t xml:space="preserve">أ </w:t>
        <w:tab/>
        <w:br/>
        <w:tab/>
        <w:br/>
        <w:t>س١-</w:t>
        <w:br/>
        <w:t>١</w:t>
        <w:br/>
        <w:t xml:space="preserve"> س</w:t>
        <w:br/>
        <w:t xml:space="preserve"> = </w:t>
        <w:br/>
        <w:t>٢١-٣</w:t>
        <w:br/>
        <w:t>٤ س ٥</w:t>
        <w:br/>
        <w:t>١٦</w:t>
        <w:br/>
        <w:t>٣</w:t>
        <w:br/>
        <w:t>٢</w:t>
        <w:tab/>
        <w:t xml:space="preserve"> حل املعادلة اآلتية:  </w:t>
        <w:br/>
        <w:t xml:space="preserve"> ١٢- = |٣</w:t>
        <w:tab/>
        <w:t xml:space="preserve"> إذا كانت أ ، ب  مصفوفتني مربعتني من الرتبة الثانية بحيث إن: |٣أ| = ٤٥ ، </w:t>
        <w:tab/>
        <w:t xml:space="preserve"> |أ . ب</w:t>
        <w:br/>
        <w:t xml:space="preserve"> |٥ب| ؟+ |فام قيمة   |٢أ</w:t>
        <w:br/>
        <w:t xml:space="preserve">، فام قيمة/ قيم س؟١ ، وكان  </w:t>
        <w:tab/>
        <w:t xml:space="preserve"> |أ٣| = ٥٢</w:t>
        <w:br/>
        <w:t>س</w:t>
        <w:br/>
        <w:t>٢</w:t>
        <w:br/>
        <w:t>٢</w:t>
        <w:br/>
        <w:t>س</w:t>
        <w:br/>
        <w:t>٤</w:t>
        <w:tab/>
        <w:t xml:space="preserve"> إذا كانت  أ = </w:t>
        <w:br/>
        <w:t>) ، (س2، ص2)1، ص1٥</w:t>
        <w:tab/>
        <w:t xml:space="preserve"> إذا علمت أن معادلة املستقيم يف املستوى واملار بالنقطتني (س</w:t>
        <w:br/>
        <w:t xml:space="preserve"> = ٠</w:t>
        <w:br/>
        <w:t>س ص١</w:t>
        <w:br/>
        <w:t>١س١ص١</w:t>
        <w:br/>
        <w:t>س٢</w:t>
        <w:br/>
        <w:t>ص٢١</w:t>
        <w:br/>
        <w:t xml:space="preserve"> تعطى بالقاعدة</w:t>
        <w:br/>
        <w:t>فاستخدم القاعدة يف إجياد معادلة املستقيم املار بالنقطتني (3،2 )، (5، 7 ).</w:t>
        <w:br/>
        <w:t>٦</w:t>
        <w:tab/>
        <w:t xml:space="preserve"> اذكر خاصية/ خصائص املحددات التي استخدمت يف كل من املتساويات اآلتية:</w:t>
        <w:br/>
        <w:t>٦ ٧</w:t>
        <w:br/>
        <w:t>١١٩</w:t>
        <w:br/>
        <w:t xml:space="preserve"> - = ٧ ٦</w:t>
        <w:br/>
        <w:t>٩١١</w:t>
        <w:br/>
        <w:tab/>
        <w:t>جـ</w:t>
        <w:br/>
        <w:t xml:space="preserve"> = ٠</w:t>
        <w:tab/>
        <w:t xml:space="preserve"> </w:t>
        <w:tab/>
        <w:t xml:space="preserve"> </w:t>
        <w:tab/>
        <w:t xml:space="preserve"> </w:t>
        <w:tab/>
        <w:br/>
        <w:t>٢ ٦</w:t>
        <w:br/>
        <w:t>٥١٥</w:t>
        <w:br/>
        <w:t>ب</w:t>
        <w:tab/>
        <w:br/>
        <w:tab/>
        <w:t xml:space="preserve"> </w:t>
        <w:tab/>
        <w:t xml:space="preserve"> </w:t>
        <w:tab/>
        <w:t xml:space="preserve"> </w:t>
        <w:tab/>
        <w:br/>
        <w:t>٢</w:t>
        <w:br/>
        <w:t>٤-</w:t>
        <w:br/>
        <w:t>١</w:t>
        <w:br/>
        <w:t>١٠</w:t>
        <w:br/>
        <w:tab/>
        <w:t xml:space="preserve"> = </w:t>
        <w:br/>
        <w:t>٢</w:t>
        <w:br/>
        <w:t>٤-</w:t>
        <w:br/>
        <w:t>2 5</w:t>
        <w:br/>
        <w:t xml:space="preserve">أ </w:t>
        <w:tab/>
        <w:br/>
        <w:t>٧</w:t>
        <w:tab/>
        <w:t xml:space="preserve"> باستخدام خصائص املحددات  أثبت ما ييل:</w:t>
        <w:br/>
        <w:t>٠٠٢</w:t>
        <w:tab/>
        <w:t xml:space="preserve"> </w:t>
        <w:tab/>
        <w:t xml:space="preserve">- = </w:t>
        <w:br/>
        <w:t>٥</w:t>
        <w:br/>
        <w:t>٢١١</w:t>
        <w:br/>
        <w:t>٠</w:t>
        <w:br/>
        <w:t>٤-٩</w:t>
        <w:br/>
        <w:t>٠</w:t>
        <w:br/>
        <w:t>٠١٠</w:t>
        <w:br/>
        <w:t>ب</w:t>
        <w:tab/>
        <w:br/>
        <w:t xml:space="preserve"> = ٠</w:t>
        <w:tab/>
        <w:t xml:space="preserve"> </w:t>
        <w:tab/>
        <w:br/>
        <w:t>جـ+ب</w:t>
        <w:br/>
        <w:t>أ١</w:t>
        <w:br/>
        <w:t>ب+أ</w:t>
        <w:br/>
        <w:t>جـ١</w:t>
        <w:br/>
        <w:t>جـ+أ</w:t>
        <w:br/>
        <w:t>ب١</w:t>
        <w:br/>
        <w:tab/>
        <w:t>أ</w:t>
        <w:br/>
      </w:r>
    </w:p>
    <w:p>
      <w:pPr>
        <w:pStyle w:val="Heading1"/>
      </w:pPr>
      <w:r>
        <w:t>Page 118</w:t>
      </w:r>
    </w:p>
    <w:p>
      <w:r>
        <w:t>114</w:t>
        <w:br/>
        <w:t>)Inverse of a Square Matrix(  4</w:t>
        <w:tab/>
        <w:t xml:space="preserve"> </w:t>
        <w:tab/>
        <w:t xml:space="preserve"> </w:t>
        <w:tab/>
        <w:t xml:space="preserve"> النظري الرضبي للمصفوفة املربعة- ٣</w:t>
        <w:br/>
        <w:t xml:space="preserve">عرضنا يف درس سابق املصفوفة املحايدة (م) يف عملية رضب املصفوفات، وتعرّ فنا إىل خاصية مهمة من </w:t>
        <w:br/>
        <w:t>خصائص رضب املصفوفات، وهي  أ . م  = م . أ = أ  حيث  أ  مصفوفة مربعة من الرتبة ن.</w:t>
        <w:br/>
        <w:t>٢-</w:t>
        <w:br/>
        <w:t>٦</w:t>
        <w:br/>
        <w:t>٤</w:t>
        <w:br/>
        <w:t>٦</w:t>
        <w:br/>
        <w:t>٤-</w:t>
        <w:br/>
        <w:t>٦</w:t>
        <w:br/>
        <w:t>٥</w:t>
        <w:br/>
        <w:t>٦</w:t>
        <w:br/>
        <w:t xml:space="preserve">   ،   ب = </w:t>
        <w:br/>
        <w:t>٥</w:t>
        <w:br/>
        <w:t>٤-</w:t>
        <w:br/>
        <w:t>٤</w:t>
        <w:br/>
        <w:t>٢-</w:t>
        <w:br/>
        <w:t xml:space="preserve"> = :</w:t>
        <w:tab/>
        <w:tab/>
        <w:t xml:space="preserve"> إذا كانت     أ١  نشاط</w:t>
        <w:br/>
        <w:tab/>
        <w:t xml:space="preserve"> | أ | = ٦١</w:t>
        <w:br/>
        <w:t xml:space="preserve">   = م٢١٠</w:t>
        <w:br/>
        <w:t>٠١</w:t>
        <w:br/>
        <w:t xml:space="preserve"> = </w:t>
        <w:br/>
        <w:t>٢-</w:t>
        <w:br/>
        <w:t>٦</w:t>
        <w:br/>
        <w:t>٤</w:t>
        <w:br/>
        <w:t>٦</w:t>
        <w:br/>
        <w:t>٤-</w:t>
        <w:br/>
        <w:t>٦</w:t>
        <w:br/>
        <w:t>٥</w:t>
        <w:br/>
        <w:t>٦</w:t>
        <w:br/>
        <w:t xml:space="preserve"> . </w:t>
        <w:br/>
        <w:t>٥</w:t>
        <w:br/>
        <w:t>٤-</w:t>
        <w:br/>
        <w:t>٤</w:t>
        <w:br/>
        <w:t>٢-</w:t>
        <w:br/>
        <w:t xml:space="preserve"> = ٢</w:t>
        <w:tab/>
        <w:t xml:space="preserve"> أ . ب</w:t>
        <w:br/>
        <w:t>٣</w:t>
        <w:tab/>
        <w:t xml:space="preserve"> ب . أ = .....</w:t>
        <w:tab/>
        <w:t xml:space="preserve"> ماذا تالحظ؟</w:t>
        <w:br/>
        <w:t>:تعريف</w:t>
        <w:br/>
        <w:t xml:space="preserve">تسمى املصفوفة املربعة  أ  مصفوفةً غري منفردةٍ إذا وجدت مصفوفة مربعة ب من نفس الرتبة </w:t>
        <w:br/>
        <w:t xml:space="preserve">بحيث   أ . ب  = ب . أ = م، وتسمى املصفوفة  ب  نظرياً رضبياً للمصفوفة  أ، ونرمز هلا </w:t>
        <w:br/>
        <w:t xml:space="preserve"> . أ = م ١-  = أ١-) ويكون   أ . أ١- ونكتب (ب = أ١-بالرمز  أ</w:t>
        <w:br/>
        <w:t xml:space="preserve"> ١- فبيّ فيام إذا كانت  ب = أ</w:t>
        <w:br/>
        <w:t>٣</w:t>
        <w:br/>
        <w:t>٢-</w:t>
        <w:br/>
        <w:t>١-</w:t>
        <w:br/>
        <w:t>١</w:t>
        <w:br/>
        <w:t xml:space="preserve"> =  ، ب١٢</w:t>
        <w:br/>
        <w:t>١٣</w:t>
        <w:br/>
        <w:tab/>
        <w:t>:</w:t>
        <w:tab/>
        <w:t xml:space="preserve"> </w:t>
        <w:tab/>
        <w:t xml:space="preserve"> إذا كانت  أ = ١  مثال</w:t>
        <w:br/>
        <w:t xml:space="preserve"> = م٢ ١٠</w:t>
        <w:br/>
        <w:t>٠١</w:t>
        <w:br/>
        <w:t xml:space="preserve"> = ٣</w:t>
        <w:br/>
        <w:t>٢-</w:t>
        <w:br/>
        <w:t>١-</w:t>
        <w:br/>
        <w:t>١</w:t>
        <w:br/>
        <w:t xml:space="preserve"> . </w:t>
        <w:br/>
        <w:t>١٢</w:t>
        <w:br/>
        <w:t>١٣</w:t>
        <w:br/>
        <w:t xml:space="preserve"> احلل</w:t>
        <w:tab/>
        <w:t xml:space="preserve"> :</w:t>
        <w:tab/>
        <w:t xml:space="preserve"> </w:t>
        <w:tab/>
        <w:t xml:space="preserve"> أ . ب = </w:t>
        <w:br/>
        <w:t xml:space="preserve"> = م٢ ١٠</w:t>
        <w:br/>
        <w:t>٠١</w:t>
        <w:br/>
        <w:t xml:space="preserve"> = </w:t>
        <w:br/>
        <w:t>١٢</w:t>
        <w:br/>
        <w:t>١٣</w:t>
        <w:br/>
        <w:t xml:space="preserve"> . </w:t>
        <w:br/>
        <w:t>٣</w:t>
        <w:br/>
        <w:t>٢-</w:t>
        <w:br/>
        <w:t>١-</w:t>
        <w:br/>
        <w:t>١</w:t>
        <w:br/>
        <w:t xml:space="preserve"> = ب . أ</w:t>
        <w:br/>
        <w:t xml:space="preserve">   </w:t>
        <w:tab/>
        <w:t xml:space="preserve"> </w:t>
        <w:tab/>
        <w:t xml:space="preserve"> (ملاذا؟)١-ومنها ب = أ</w:t>
        <w:br/>
      </w:r>
    </w:p>
    <w:p>
      <w:pPr>
        <w:pStyle w:val="Heading1"/>
      </w:pPr>
      <w:r>
        <w:t>Page 119</w:t>
      </w:r>
    </w:p>
    <w:p>
      <w:r>
        <w:t>115</w:t>
        <w:br/>
        <w:t>٢-٨١٩-</w:t>
        <w:br/>
        <w:t>١٤-</w:t>
        <w:br/>
        <w:t>١٠</w:t>
        <w:br/>
        <w:t>١٣-٧</w:t>
        <w:br/>
        <w:t xml:space="preserve">   ،   ب = </w:t>
        <w:br/>
        <w:t>٢١٤</w:t>
        <w:br/>
        <w:t>٣</w:t>
        <w:br/>
        <w:t>٥١</w:t>
        <w:br/>
        <w:t>١٢</w:t>
        <w:br/>
        <w:t>٠</w:t>
        <w:br/>
        <w:t xml:space="preserve"> نشاط ٢:</w:t>
        <w:tab/>
        <w:tab/>
        <w:t xml:space="preserve"> إذا كانت  أ = </w:t>
        <w:br/>
        <w:t>١٠</w:t>
        <w:br/>
        <w:t>٠</w:t>
        <w:br/>
        <w:t>٠١٠</w:t>
        <w:br/>
        <w:t>٠</w:t>
        <w:br/>
        <w:t>٠١</w:t>
        <w:br/>
        <w:t xml:space="preserve"> = </w:t>
        <w:br/>
        <w:t>٢-٨١٩-</w:t>
        <w:br/>
        <w:t>١٤-</w:t>
        <w:br/>
        <w:t>١٠</w:t>
        <w:br/>
        <w:t>١٣-٧</w:t>
        <w:br/>
        <w:t xml:space="preserve"> . </w:t>
        <w:br/>
        <w:t>٢١٤</w:t>
        <w:br/>
        <w:t>٣</w:t>
        <w:br/>
        <w:t>٥١</w:t>
        <w:br/>
        <w:t>١٢</w:t>
        <w:br/>
        <w:t>٠</w:t>
        <w:br/>
        <w:t xml:space="preserve">أ .ب = </w:t>
        <w:br/>
        <w:t xml:space="preserve"> </w:t>
        <w:br/>
        <w:t xml:space="preserve"> = .........    ماذا تستنتج ؟</w:t>
        <w:br/>
        <w:t>٢١٤</w:t>
        <w:br/>
        <w:t>٣</w:t>
        <w:br/>
        <w:t>٥١</w:t>
        <w:br/>
        <w:t>١٢</w:t>
        <w:br/>
        <w:t>٠</w:t>
        <w:br/>
        <w:t xml:space="preserve"> . </w:t>
        <w:br/>
        <w:t>٢-٨١٩-</w:t>
        <w:br/>
        <w:t>١٤-</w:t>
        <w:br/>
        <w:t>١٠</w:t>
        <w:br/>
        <w:t>١٣-٧</w:t>
        <w:br/>
        <w:t xml:space="preserve">ب . أ = </w:t>
        <w:br/>
        <w:t xml:space="preserve"> ، حتقق فيام إذا كان للمصفوفة  س  نظرياً رضبياً أم ال؟</w:t>
        <w:br/>
        <w:t>٣</w:t>
        <w:br/>
        <w:t>٢</w:t>
        <w:br/>
        <w:t>٠</w:t>
        <w:br/>
        <w:t>٠</w:t>
        <w:br/>
        <w:t xml:space="preserve"> مثال ٢</w:t>
        <w:tab/>
        <w:t>:</w:t>
        <w:tab/>
        <w:t xml:space="preserve"> </w:t>
        <w:tab/>
        <w:t xml:space="preserve"> إذا كانت  س = </w:t>
        <w:br/>
        <w:t xml:space="preserve"> ، ومن التعريف يكون</w:t>
        <w:br/>
        <w:t>أ</w:t>
        <w:br/>
        <w:t>ب</w:t>
        <w:br/>
        <w:t>جـ</w:t>
        <w:br/>
        <w:t>د</w:t>
        <w:br/>
        <w:t xml:space="preserve"> احلل</w:t>
        <w:tab/>
        <w:t xml:space="preserve"> :</w:t>
        <w:tab/>
        <w:t xml:space="preserve"> </w:t>
        <w:tab/>
        <w:t xml:space="preserve"> نفرض أن للمصفوفة س نظرياً رضبياً هو  ص = </w:t>
        <w:br/>
        <w:t>س . ص = ص .س = م٢</w:t>
        <w:br/>
        <w:t xml:space="preserve"> ٢جـ+ ٣أ</w:t>
        <w:br/>
        <w:t xml:space="preserve"> ٢د+ ٣ب</w:t>
        <w:br/>
        <w:t>٠</w:t>
        <w:br/>
        <w:t>٠</w:t>
        <w:br/>
        <w:t xml:space="preserve"> = </w:t>
        <w:br/>
        <w:t>أ</w:t>
        <w:br/>
        <w:t>ب</w:t>
        <w:br/>
        <w:t>جـ</w:t>
        <w:br/>
        <w:t>د</w:t>
        <w:br/>
        <w:t xml:space="preserve">  </w:t>
        <w:br/>
        <w:t>٣</w:t>
        <w:br/>
        <w:t>٢</w:t>
        <w:br/>
        <w:t>٠</w:t>
        <w:br/>
        <w:t>٠</w:t>
        <w:br/>
        <w:t xml:space="preserve">أي أن:  س . ص = </w:t>
        <w:br/>
        <w:t xml:space="preserve"> (ملاذا؟)10</w:t>
        <w:br/>
        <w:t>٠1</w:t>
        <w:br/>
        <w:t xml:space="preserve">  ≠   ٢جـ+ ٣أ</w:t>
        <w:br/>
        <w:t xml:space="preserve"> ٢د+ ٣ب</w:t>
        <w:br/>
        <w:t>٠</w:t>
        <w:br/>
        <w:t>٠</w:t>
        <w:br/>
        <w:t xml:space="preserve">لكن  </w:t>
        <w:br/>
        <w:t>∴ ال يوجد للمصفوفة س نظري رضيب.</w:t>
        <w:br/>
        <w:t>:تعريف</w:t>
        <w:br/>
        <w:t>املصفوفة املنفردة هي املصفوفة املربعة التي ال يوجد هلا نظري رضيب.</w:t>
        <w:br/>
        <w:t xml:space="preserve"> :نظرية</w:t>
        <w:br/>
        <w:t>املصفوفة  أ  منفردة إذا وفقط إذا كان | أ | = ٠</w:t>
        <w:br/>
      </w:r>
    </w:p>
    <w:p>
      <w:pPr>
        <w:pStyle w:val="Heading1"/>
      </w:pPr>
      <w:r>
        <w:t>Page 120</w:t>
      </w:r>
    </w:p>
    <w:p>
      <w:r>
        <w:t>116</w:t>
        <w:br/>
        <w:t>٣١٢</w:t>
        <w:br/>
        <w:t>٦</w:t>
        <w:br/>
        <w:t>٢</w:t>
        <w:br/>
        <w:t>٤</w:t>
        <w:br/>
        <w:t>٥</w:t>
        <w:br/>
        <w:t>٣١-</w:t>
        <w:br/>
        <w:t xml:space="preserve"> =  ، ب</w:t>
        <w:br/>
        <w:t>2</w:t>
        <w:br/>
        <w:t>٤-</w:t>
        <w:br/>
        <w:t>٤</w:t>
        <w:br/>
        <w:t>٨</w:t>
        <w:br/>
        <w:t xml:space="preserve"> مثال ٣</w:t>
        <w:tab/>
        <w:t>:</w:t>
        <w:tab/>
        <w:t xml:space="preserve"> </w:t>
        <w:tab/>
        <w:t xml:space="preserve"> أي املصفوفات اآلتية منفردة وأهيا غري منفردة؟ أ = </w:t>
        <w:br/>
        <w:t xml:space="preserve"> = 23 ≠  صفر ، ومنها تكون املصفوفة  أ  غري منفردة.</w:t>
        <w:br/>
        <w:t>٢</w:t>
        <w:br/>
        <w:t>٤-</w:t>
        <w:br/>
        <w:t>٤ ٨</w:t>
        <w:br/>
        <w:t xml:space="preserve"> احلل</w:t>
        <w:tab/>
        <w:t xml:space="preserve"> :</w:t>
        <w:tab/>
        <w:t xml:space="preserve"> </w:t>
        <w:tab/>
        <w:t xml:space="preserve"> | أ |  = </w:t>
        <w:br/>
        <w:t xml:space="preserve"> = ٠</w:t>
        <w:tab/>
        <w:t xml:space="preserve"> </w:t>
        <w:tab/>
        <w:t xml:space="preserve"> أي أن املصفوفة ب منفردة.</w:t>
        <w:br/>
        <w:t>٣١٢</w:t>
        <w:br/>
        <w:t>٦</w:t>
        <w:br/>
        <w:t>٢</w:t>
        <w:br/>
        <w:t>٤</w:t>
        <w:br/>
        <w:t>٥</w:t>
        <w:br/>
        <w:t>٣١-</w:t>
        <w:br/>
        <w:t xml:space="preserve"> =  | | ب</w:t>
        <w:br/>
        <w:t xml:space="preserve">  منفردة.</w:t>
        <w:br/>
        <w:t>٢</w:t>
        <w:br/>
        <w:t>٨</w:t>
        <w:br/>
        <w:t>٣</w:t>
        <w:br/>
        <w:t>)١+(س</w:t>
        <w:br/>
        <w:t xml:space="preserve"> مثال ٤</w:t>
        <w:tab/>
        <w:t>:</w:t>
        <w:tab/>
        <w:t xml:space="preserve"> </w:t>
        <w:tab/>
        <w:t xml:space="preserve"> جد قيمة س التي جتعل املصفوفة  أ = </w:t>
        <w:br/>
        <w:t xml:space="preserve"> ٤٢ - )١ +  = ٢(س</w:t>
        <w:br/>
        <w:t>٢</w:t>
        <w:br/>
        <w:t>٨</w:t>
        <w:br/>
        <w:t>٣</w:t>
        <w:br/>
        <w:t>)١+(س</w:t>
        <w:br/>
        <w:t xml:space="preserve"> احلل</w:t>
        <w:tab/>
        <w:t xml:space="preserve"> :</w:t>
        <w:tab/>
        <w:t xml:space="preserve"> </w:t>
        <w:tab/>
        <w:t xml:space="preserve"> | أ |  = </w:t>
        <w:br/>
        <w:t>وبام أن أ مصفوفة منفردة فيكون | أ |  = ٠</w:t>
        <w:br/>
        <w:t xml:space="preserve"> ٤٢ = ٠</w:t>
        <w:tab/>
        <w:t xml:space="preserve"> </w:t>
        <w:tab/>
        <w:t>- )١ + ٢(س</w:t>
        <w:br/>
        <w:t>11 =  ٤٢ = ٠</w:t>
        <w:tab/>
        <w:t xml:space="preserve"> </w:t>
        <w:tab/>
        <w:t xml:space="preserve"> ومنها س-  ٢+ ٢س</w:t>
        <w:br/>
        <w:tab/>
        <w:br/>
        <w:t>:خصائص النظري الرضيب</w:t>
        <w:br/>
        <w:t>إذا كانت  أ ، ب  مصفوفتني مربعتني، وغري منفردتني، ومن نفس الرتبة ، وكان  ك  عدداً حقيقياً  ≠ ٠، فإن:</w:t>
        <w:br/>
        <w:t>١- . أ١- = ب١-)٣</w:t>
        <w:tab/>
        <w:t xml:space="preserve"> (أ . ب</w:t>
        <w:br/>
        <w:t xml:space="preserve">) </w:t>
        <w:tab/>
        <w:t xml:space="preserve"> </w:t>
        <w:tab/>
        <w:t xml:space="preserve"> </w:t>
        <w:tab/>
        <w:t xml:space="preserve"> </w:t>
        <w:tab/>
        <w:t xml:space="preserve"> </w:t>
        <w:tab/>
        <w:t>١- (أ١</w:t>
        <w:br/>
        <w:t xml:space="preserve"> =  ك١-)٢</w:t>
        <w:tab/>
        <w:t xml:space="preserve"> (ك أ</w:t>
        <w:br/>
        <w:t xml:space="preserve"> = أ</w:t>
        <w:tab/>
        <w:t xml:space="preserve"> </w:t>
        <w:tab/>
        <w:t xml:space="preserve"> </w:t>
        <w:tab/>
        <w:t xml:space="preserve"> </w:t>
        <w:tab/>
        <w:t xml:space="preserve"> </w:t>
        <w:tab/>
        <w:t>١-)١-</w:t>
        <w:tab/>
        <w:t xml:space="preserve"> (أ١</w:t>
        <w:br/>
        <w:t xml:space="preserve"> </w:t>
        <w:br/>
        <w:t>:إثبات اخلاصية الثالثة</w:t>
        <w:br/>
        <w:t>(الربهان للمعرفة فقط)</w:t>
        <w:br/>
        <w:t xml:space="preserve">  من اليمني ينتج أن: ١- = م  برضب طريف املعادلة باملصفوفة  أ١-)(أ . ب) (أ . ب</w:t>
        <w:br/>
        <w:t xml:space="preserve"> . م ١- = أ١-) . أ) . ب . (أ . ب١- . م  ومنها ينتج (أ١- =  أ١-) . (أ . ب) . (أ . ب١-أ</w:t>
        <w:br/>
        <w:t xml:space="preserve">  من اليمني ينتج أن:١- . م    وبرضب طريف املعادلة باملصفوفة ب١- = أ١-)أي أن  ب . (أ . ب</w:t>
        <w:br/>
        <w:t xml:space="preserve"> . م ١- . أ١- = ب١-) . ب) . (أ . ب١- . م  ومنها (ب١- . أ١- = ب١-) . ب . (أ . ب١-ب</w:t>
        <w:br/>
        <w:t xml:space="preserve"> × (أ . ب) = م </w:t>
        <w:tab/>
        <w:t xml:space="preserve">    ١-)، وبنفس الطريقة نثبت أن (أ . ب١- . أ١- = ب١-)أي أن: (أ . ب</w:t>
        <w:br/>
      </w:r>
    </w:p>
    <w:p>
      <w:pPr>
        <w:pStyle w:val="Heading1"/>
      </w:pPr>
      <w:r>
        <w:t>Page 121</w:t>
      </w:r>
    </w:p>
    <w:p>
      <w:r>
        <w:t>117</w:t>
        <w:br/>
        <w:t>:إيجاد النظري الرضبي للمصفوفة</w:t>
        <w:br/>
        <w:t xml:space="preserve">سوف نتعرف عىل طرق إجياد النظري الرضيب للمصفوفة املربعة، وستقترص دراستنا عىل النظري الرضيب </w:t>
        <w:br/>
        <w:t>للمصفوفات املربعة من الرتبة الثانية فقط.</w:t>
        <w:br/>
        <w:t xml:space="preserve"> (إن وجد).</w:t>
        <w:br/>
        <w:t>٥</w:t>
        <w:br/>
        <w:t>٣</w:t>
        <w:br/>
        <w:t>٦</w:t>
        <w:br/>
        <w:t>٤</w:t>
        <w:br/>
        <w:t xml:space="preserve"> مثال ٥</w:t>
        <w:tab/>
        <w:t>:</w:t>
        <w:tab/>
        <w:t xml:space="preserve"> </w:t>
        <w:tab/>
        <w:t xml:space="preserve"> جد النظري الرضيب للمصفوفة  أ = </w:t>
        <w:br/>
        <w:t>س ص</w:t>
        <w:br/>
        <w:t>ع</w:t>
        <w:br/>
        <w:t>ل</w:t>
        <w:br/>
        <w:t xml:space="preserve"> = ١- احلل</w:t>
        <w:tab/>
        <w:t xml:space="preserve"> :</w:t>
        <w:tab/>
        <w:t xml:space="preserve"> </w:t>
        <w:tab/>
        <w:t xml:space="preserve"> نفرض أن:  أ</w:t>
        <w:br/>
        <w:t>10</w:t>
        <w:br/>
        <w:t>٠1</w:t>
        <w:br/>
        <w:t xml:space="preserve"> = </w:t>
        <w:br/>
        <w:t>س ص</w:t>
        <w:br/>
        <w:t>ع</w:t>
        <w:br/>
        <w:t>ل</w:t>
        <w:br/>
        <w:t xml:space="preserve">  </w:t>
        <w:br/>
        <w:t>٥</w:t>
        <w:br/>
        <w:t>٣</w:t>
        <w:br/>
        <w:t>٦</w:t>
        <w:br/>
        <w:t>٤</w:t>
        <w:br/>
        <w:t xml:space="preserve"> = م٢   أي ١-أ . أ</w:t>
        <w:br/>
        <w:t>10</w:t>
        <w:br/>
        <w:t>٠1</w:t>
        <w:br/>
        <w:t xml:space="preserve"> = ٣ع+٥س</w:t>
        <w:br/>
        <w:t>٣ل+٥ص</w:t>
        <w:br/>
        <w:t>٤ع+٦س</w:t>
        <w:br/>
        <w:t>٤ل+٦ص</w:t>
        <w:br/>
        <w:t xml:space="preserve">ومنها </w:t>
        <w:br/>
        <w:t>٥</w:t>
        <w:br/>
        <w:t>٣</w:t>
        <w:br/>
        <w:t>٦</w:t>
        <w:br/>
        <w:t>٤</w:t>
        <w:br/>
        <w:t xml:space="preserve">  </w:t>
        <w:br/>
        <w:t>س ص</w:t>
        <w:br/>
        <w:t>ع</w:t>
        <w:br/>
        <w:t>ل</w:t>
        <w:br/>
        <w:t xml:space="preserve"> . أ = م٢   أي ١-كام أن  أ</w:t>
        <w:br/>
        <w:t xml:space="preserve"> 10</w:t>
        <w:br/>
        <w:t>٠1</w:t>
        <w:br/>
        <w:t xml:space="preserve"> = ٦ص+٥س</w:t>
        <w:br/>
        <w:t>٤ص+٣س</w:t>
        <w:br/>
        <w:t>٦ل+٥ع</w:t>
        <w:br/>
        <w:t>٤ل+٣ع</w:t>
        <w:br/>
        <w:t xml:space="preserve">= </w:t>
        <w:br/>
        <w:t>وبحل املعادالت الناجتة من تساوي املصفوفتني  يف احلالتني السابقتني:</w:t>
        <w:br/>
        <w:t>٥</w:t>
        <w:br/>
        <w:t>٣</w:t>
        <w:tab/>
        <w:t xml:space="preserve"> ،</w:t>
        <w:tab/>
        <w:t xml:space="preserve"> ل =  ٢-</w:t>
        <w:br/>
        <w:t>٣</w:t>
        <w:tab/>
        <w:t xml:space="preserve"> ،</w:t>
        <w:tab/>
        <w:t xml:space="preserve"> ص =  ٢- = ينتج أن: س = ٢</w:t>
        <w:tab/>
        <w:t xml:space="preserve"> </w:t>
        <w:tab/>
        <w:t xml:space="preserve"> ،</w:t>
        <w:tab/>
        <w:t xml:space="preserve"> ع</w:t>
        <w:br/>
        <w:t xml:space="preserve"> </w:t>
        <w:tab/>
        <w:t xml:space="preserve"> (حتقق من ذلك)</w:t>
        <w:br/>
        <w:t>٢</w:t>
        <w:br/>
        <w:t>٣-</w:t>
        <w:br/>
        <w:t>٢</w:t>
        <w:br/>
        <w:t>٣-٥</w:t>
        <w:br/>
        <w:t>٢</w:t>
        <w:br/>
        <w:t xml:space="preserve"> = ١-أي أن:  أ</w:t>
        <w:br/>
        <w:t>:تعميم</w:t>
        <w:br/>
        <w:t>أ٢٢</w:t>
        <w:br/>
        <w:t>٢١أ-</w:t>
        <w:br/>
        <w:t>١أ٢-</w:t>
        <w:br/>
        <w:t>١١أ</w:t>
        <w:br/>
        <w:t xml:space="preserve"> 1</w:t>
        <w:br/>
        <w:t>|  =  | أ١-  مصفوفةً  غري منفردةٍ فإن  أ١١أ</w:t>
        <w:br/>
        <w:t>٢١أ</w:t>
        <w:br/>
        <w:t>١أ٢</w:t>
        <w:br/>
        <w:t>أ٢٢</w:t>
        <w:br/>
        <w:t xml:space="preserve">إذا كانت  أ = </w:t>
        <w:br/>
        <w:t xml:space="preserve"> تنتج من رضب املصفوفة أ بمقلوب حمددها بعد تبديل أماكن مدخالت القطر ١-أي أن: أ</w:t>
        <w:br/>
        <w:t>الرئييس وتغيري إشارة مدخالت القطر اآلخر من املصفوفة أ .</w:t>
        <w:br/>
      </w:r>
    </w:p>
    <w:p>
      <w:pPr>
        <w:pStyle w:val="Heading1"/>
      </w:pPr>
      <w:r>
        <w:t>Page 122</w:t>
      </w:r>
    </w:p>
    <w:p>
      <w:r>
        <w:t>118</w:t>
        <w:br/>
        <w:t>.) (إن أمكن١- ، فجد س</w:t>
        <w:br/>
        <w:t>٢</w:t>
        <w:br/>
        <w:t>٢</w:t>
        <w:br/>
        <w:t>٣١-</w:t>
        <w:br/>
        <w:t xml:space="preserve"> =  مثال ٦</w:t>
        <w:tab/>
        <w:t>:</w:t>
        <w:tab/>
        <w:t xml:space="preserve"> </w:t>
        <w:tab/>
        <w:t xml:space="preserve"> إذا كانت  س</w:t>
        <w:br/>
        <w:t>٨ ≠ ٠- =  ٦- ٢- = | احلل</w:t>
        <w:tab/>
        <w:t xml:space="preserve"> :</w:t>
        <w:tab/>
        <w:t xml:space="preserve"> </w:t>
        <w:tab/>
        <w:t xml:space="preserve"> |س١</w:t>
        <w:br/>
        <w:t>٨</w:t>
        <w:br/>
        <w:t>١</w:t>
        <w:br/>
        <w:t>٤</w:t>
        <w:br/>
        <w:t>٣</w:t>
        <w:br/>
        <w:t>٨</w:t>
        <w:br/>
        <w:t>١-</w:t>
        <w:br/>
        <w:t>٤</w:t>
        <w:br/>
        <w:t xml:space="preserve"> = ١-2-</w:t>
        <w:br/>
        <w:t>3-٢</w:t>
        <w:br/>
        <w:t xml:space="preserve"> ١</w:t>
        <w:br/>
        <w:t>٨- = ١-املصفوفة س هلا نظري رضيب،  وتكون س</w:t>
        <w:br/>
        <w:t>|، وقيمة | أ |، فجربت عدة مصفوفات من الرتبة ١- نشاط ٣:</w:t>
        <w:tab/>
        <w:tab/>
        <w:t xml:space="preserve"> حاولت مريم إجياد العالقة بني قيمة |أ</w:t>
        <w:br/>
        <w:t>الثانية، وحصلت عىل النتائج اآلتية:</w:t>
        <w:br/>
        <w:tab/>
        <w:t>١</w:t>
        <w:br/>
        <w:t>| =  ٢١-</w:t>
        <w:tab/>
        <w:t xml:space="preserve"> | أ | = ٢ ، |أ١</w:t>
        <w:br/>
        <w:t>| = ٧١- ، |أ١</w:t>
        <w:br/>
        <w:t>2</w:t>
        <w:tab/>
        <w:t xml:space="preserve"> | أ | =  ٧</w:t>
        <w:br/>
        <w:t>1</w:t>
        <w:br/>
        <w:t>| | =  | أ١-| = ..... ،    واستنتجت العالقة  |أ١-3</w:t>
        <w:tab/>
        <w:t xml:space="preserve"> | أ | = ك ، ك ≠ ٠ ، |أ</w:t>
        <w:br/>
        <w:t>هل العالقة  التي حصلت عليها مريم صحيحة دائامً؟ فسّ إجابتك.</w:t>
        <w:br/>
      </w:r>
    </w:p>
    <w:p>
      <w:pPr>
        <w:pStyle w:val="Heading1"/>
      </w:pPr>
      <w:r>
        <w:t>Page 123</w:t>
      </w:r>
    </w:p>
    <w:p>
      <w:r>
        <w:t>119</w:t>
        <w:br/>
        <w:t xml:space="preserve"> تمارين</w:t>
        <w:tab/>
        <w:t xml:space="preserve"> ٣ – 4</w:t>
        <w:br/>
        <w:tab/>
        <w:t xml:space="preserve"> بيّ أي من املصفوفات اآلتية  هلا نظري رضيب.١</w:t>
        <w:br/>
        <w:tab/>
        <w:t>جاس</w:t>
        <w:br/>
        <w:t>٣</w:t>
        <w:br/>
        <w:t>١-</w:t>
        <w:br/>
        <w:t>١</w:t>
        <w:br/>
        <w:t xml:space="preserve"> = </w:t>
        <w:tab/>
        <w:t xml:space="preserve"> </w:t>
        <w:tab/>
        <w:t xml:space="preserve"> </w:t>
        <w:tab/>
        <w:t xml:space="preserve"> </w:t>
        <w:tab/>
        <w:t xml:space="preserve"> ب</w:t>
        <w:br/>
        <w:t>٤</w:t>
        <w:br/>
        <w:t>٨-</w:t>
        <w:br/>
        <w:t>٣</w:t>
        <w:br/>
        <w:t>٦</w:t>
        <w:br/>
        <w:t>أ =</w:t>
        <w:tab/>
        <w:br/>
        <w:t>٢١-٣</w:t>
        <w:br/>
        <w:t>٦</w:t>
        <w:br/>
        <w:t>٣-٩</w:t>
        <w:br/>
        <w:t>٢</w:t>
        <w:br/>
        <w:t>٨١-</w:t>
        <w:br/>
        <w:t xml:space="preserve"> = </w:t>
        <w:tab/>
        <w:t xml:space="preserve"> </w:t>
        <w:tab/>
        <w:t xml:space="preserve"> </w:t>
        <w:tab/>
        <w:t xml:space="preserve"> </w:t>
        <w:tab/>
        <w:t xml:space="preserve"> د</w:t>
        <w:br/>
        <w:t>٣</w:t>
        <w:br/>
        <w:t>٣</w:t>
        <w:br/>
        <w:t>٣</w:t>
        <w:br/>
        <w:t>٣</w:t>
        <w:br/>
        <w:t xml:space="preserve">جـ = </w:t>
        <w:br/>
        <w:t>ك</w:t>
        <w:br/>
        <w:t>٤</w:t>
        <w:br/>
        <w:t>١ك</w:t>
        <w:br/>
        <w:tab/>
        <w:t xml:space="preserve"> </w:t>
        <w:tab/>
        <w:t xml:space="preserve"> </w:t>
        <w:tab/>
        <w:t xml:space="preserve"> ب = </w:t>
        <w:br/>
        <w:t>ك</w:t>
        <w:br/>
        <w:t>ك</w:t>
        <w:br/>
        <w:t>٤</w:t>
        <w:br/>
        <w:t>٢ك</w:t>
        <w:br/>
        <w:t>2</w:t>
        <w:tab/>
        <w:t xml:space="preserve"> ما قيم  ك  التي جتعل كالً من املصفوفات اآلتية منفردةً ؟  أ = </w:t>
        <w:br/>
        <w:t>١-)١-ب</w:t>
        <w:tab/>
        <w:t xml:space="preserve"> (أ</w:t>
        <w:br/>
        <w:t xml:space="preserve"> (إن أمكن)</w:t>
        <w:tab/>
        <w:t xml:space="preserve"> </w:t>
        <w:tab/>
        <w:t xml:space="preserve"> </w:t>
        <w:tab/>
        <w:t xml:space="preserve"> </w:t>
        <w:tab/>
        <w:t xml:space="preserve">١-أ </w:t>
        <w:tab/>
        <w:t xml:space="preserve"> أ</w:t>
        <w:br/>
        <w:t xml:space="preserve"> ، فجد:</w:t>
        <w:tab/>
        <w:br/>
        <w:t>٤</w:t>
        <w:br/>
        <w:t>٥</w:t>
        <w:br/>
        <w:t>٢</w:t>
        <w:br/>
        <w:t>٣</w:t>
        <w:br/>
        <w:t>3</w:t>
        <w:tab/>
        <w:t xml:space="preserve"> إذا كانت  أ = </w:t>
        <w:br/>
        <w:t xml:space="preserve"> ، فام قيمة س؟١</w:t>
        <w:br/>
        <w:t>| =  ٥١- ، وكان  |أ</w:t>
        <w:br/>
        <w:t>س</w:t>
        <w:br/>
        <w:t>٥</w:t>
        <w:br/>
        <w:t>٢</w:t>
        <w:br/>
        <w:t>٣</w:t>
        <w:br/>
        <w:t>4</w:t>
        <w:tab/>
        <w:t xml:space="preserve"> إذا كانت  أ = </w:t>
        <w:br/>
        <w:t>| = | أ |  فام قيمة/ قيم  املقدار (س ص)؟١- ،  وكان |أ</w:t>
        <w:br/>
        <w:t>س</w:t>
        <w:br/>
        <w:t>٣-</w:t>
        <w:br/>
        <w:t>١ص</w:t>
        <w:br/>
        <w:t>5</w:t>
        <w:tab/>
        <w:t xml:space="preserve"> إذا كانت  أ = </w:t>
        <w:br/>
        <w:t xml:space="preserve"> ١- ، وكان  أ . جـ = ب ، فجد جـ</w:t>
        <w:br/>
        <w:t>٢</w:t>
        <w:br/>
        <w:t>٣</w:t>
        <w:br/>
        <w:t>٣</w:t>
        <w:br/>
        <w:t>٤</w:t>
        <w:br/>
        <w:t xml:space="preserve">  ،  ب = ١٣</w:t>
        <w:br/>
        <w:t>٤</w:t>
        <w:br/>
        <w:t>٢</w:t>
        <w:br/>
        <w:t>6</w:t>
        <w:tab/>
        <w:t xml:space="preserve"> إذا علمت أن  أ = </w:t>
        <w:br/>
        <w:t>٧</w:t>
        <w:tab/>
        <w:t xml:space="preserve"> إذا كانت  أ ، ب  مصفوفتني مربعتني وكانت  أ  مصفوفةً غري منفردةٍ بحيث  أ . ب = أ . جـ</w:t>
        <w:br/>
        <w:t>فأثبت أن:  ب = جـ ، بحيث جـ مصفوفة.</w:t>
        <w:br/>
      </w:r>
    </w:p>
    <w:p>
      <w:pPr>
        <w:pStyle w:val="Heading1"/>
      </w:pPr>
      <w:r>
        <w:t>Page 124</w:t>
      </w:r>
    </w:p>
    <w:p>
      <w:r>
        <w:t>102</w:t>
        <w:br/>
        <w:t xml:space="preserve"> 5</w:t>
        <w:tab/>
        <w:t xml:space="preserve"> </w:t>
        <w:tab/>
        <w:t xml:space="preserve"> </w:t>
        <w:tab/>
        <w:t xml:space="preserve"> حل أنظمة  املعادالت الخطية باستخدام املصفوفات- ٣</w:t>
        <w:br/>
        <w:t xml:space="preserve">)Solving Systems of Linear Equations(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:</w:t>
        <w:tab/>
        <w:tab/>
        <w:t xml:space="preserve"> يزرع احلاج أبو رفيق أرضه سنوياً بالقمح والشعري، ويبيع املحصول يف السوق الفلسطيني، فإذا1  نشاط</w:t>
        <w:br/>
        <w:t xml:space="preserve"> ديناراً، وكان ثمن 5 أكياس 1كان  ثمن 3 أكياس من القمح مع 5 أكياس من الشعري يساوي 04</w:t>
        <w:br/>
        <w:t>من القمح يزيد عن ثمن  4 أكياس من الشعري بمقدار 63 ديناراً.</w:t>
        <w:br/>
        <w:t xml:space="preserve">حاول أمحد كتابة النظام املكون للمسألة من معادلتني، بفرض أن س متثل سعر الكيس الواحد </w:t>
        <w:br/>
        <w:t>من القمح ، ص سعر الكيس الواحد من الشعري، فحصل عىل املعادلتني</w:t>
        <w:br/>
        <w:t xml:space="preserve">)١( .......... </w:t>
        <w:tab/>
        <w:t>١ ٥ص = ٠٤+ ٣س</w:t>
        <w:br/>
        <w:t xml:space="preserve"> ٤ص = ٦٣</w:t>
        <w:tab/>
        <w:t xml:space="preserve"> </w:t>
        <w:tab/>
        <w:t xml:space="preserve"> .......... (٢)- ٥س</w:t>
        <w:br/>
        <w:t xml:space="preserve">  = وكتب مصفوفة املعامالت  أ</w:t>
        <w:br/>
        <w:t xml:space="preserve">  =  ، ومصفوفة الثوابت جـ</w:t>
        <w:br/>
        <w:t>س</w:t>
        <w:br/>
        <w:t>ومصفوفة املتغريات  ك =  ص</w:t>
        <w:br/>
        <w:t>ثم كتب املعادلة املصفوفية أ . ك = جـ</w:t>
        <w:br/>
        <w:t xml:space="preserve">وتعرفنا يف صفوف سابقة عىل حل أنظمة املعادالت اخلطّيّة (عدد املعادالت = عدد املتغريات، وهلا حل </w:t>
        <w:br/>
        <w:t xml:space="preserve">وحيد) بطريقتي احلذف والتعويض،  ويف هذا الدرس سنربز أمهية املصفوفات واملحددات يف حل هذه </w:t>
        <w:br/>
        <w:t>األنظمة، وسنتناول ثالث طرق:</w:t>
        <w:br/>
        <w:tab/>
        <w:t xml:space="preserve"> طريقة النظري الرضيب*         ١</w:t>
        <w:br/>
        <w:t xml:space="preserve">            *2</w:t>
        <w:tab/>
        <w:t xml:space="preserve"> طريقة كريمر</w:t>
        <w:br/>
        <w:t>3</w:t>
        <w:tab/>
        <w:t xml:space="preserve"> طريقة جاوس</w:t>
        <w:br/>
        <w:t>.*</w:t>
        <w:tab/>
        <w:t xml:space="preserve"> يكتفى بحل نظام مكون من معادلتني خطيتني فقط عند احلل بطريقتي النظري الرضيب  وكريمر</w:t>
        <w:br/>
        <w:t>للعلمي فقط</w:t>
        <w:br/>
      </w:r>
    </w:p>
    <w:p>
      <w:pPr>
        <w:pStyle w:val="Heading1"/>
      </w:pPr>
      <w:r>
        <w:t>Page 125</w:t>
      </w:r>
    </w:p>
    <w:p>
      <w:r>
        <w:t>121</w:t>
        <w:br/>
        <w:t xml:space="preserve">أوالً: </w:t>
        <w:tab/>
        <w:t xml:space="preserve"> </w:t>
        <w:tab/>
        <w:t xml:space="preserve"> </w:t>
        <w:tab/>
        <w:t xml:space="preserve"> طريقة النظري الرضبي</w:t>
        <w:br/>
        <w:t xml:space="preserve">يمكننا متثيل نظام من املعادالت اخلطّيّة عىل شكل معادلة مصفوفية، باستخدام ثالث مصفوفات، هي: </w:t>
        <w:br/>
        <w:t xml:space="preserve">مصفوفة املعامالت  أ، ومصفوفة املتغريات  ك، ومصفوفة الثوابت  جـ . </w:t>
        <w:br/>
        <w:t>إذا كان لدينا نظام املعادالت اخلطّيّة اآليت:</w:t>
        <w:br/>
        <w:t>٢</w:t>
        <w:br/>
        <w:t>٣</w:t>
        <w:br/>
        <w:t>٣-٥</w:t>
        <w:br/>
        <w:t>٥ص = ٤ ، فإن مصفوفة املعامالت هي: أ = + ٣س- ، ١ ٣ص = ٠+ ٢س</w:t>
        <w:br/>
        <w:t>١٠</w:t>
        <w:br/>
        <w:t>٤</w:t>
        <w:br/>
        <w:t xml:space="preserve"> ، ومصفوفة الثوابت هي:  جـ = </w:t>
        <w:br/>
        <w:t>س</w:t>
        <w:br/>
        <w:t>ومصفوفة املتغريات هي: ك =  ص</w:t>
        <w:br/>
        <w:t>ويمثل النظام السابق من املعادالت اخلطّيّة بمعادلةٍ مصفوفيةٍ كام يأيت:</w:t>
        <w:br/>
        <w:t xml:space="preserve"> وهي عىل الصورة  أ . ك = جـ   وبالتايل:  ١٠</w:t>
        <w:br/>
        <w:t>٤</w:t>
        <w:br/>
        <w:t xml:space="preserve"> = </w:t>
        <w:br/>
        <w:t>س</w:t>
        <w:br/>
        <w:t xml:space="preserve"> .  ص</w:t>
        <w:br/>
        <w:t>٢</w:t>
        <w:br/>
        <w:t>٣</w:t>
        <w:br/>
        <w:t>٣-٥</w:t>
        <w:br/>
        <w:t xml:space="preserve"> . جـ  برشط أن  أ  مصفوفة غري منفردة (ملاذا؟)١-تكون  ك = أ</w:t>
        <w:br/>
        <w:t xml:space="preserve">، باستخدام طريقة النظري الرضيب.١ =  ص+  ، ٤س١- =  ص+ </w:t>
        <w:tab/>
        <w:t>:</w:t>
        <w:tab/>
        <w:t xml:space="preserve"> </w:t>
        <w:tab/>
        <w:t xml:space="preserve"> حل النظام :   ٢س١  مثال</w:t>
        <w:br/>
        <w:t xml:space="preserve"> ١-</w:t>
        <w:br/>
        <w:t>١</w:t>
        <w:br/>
        <w:t xml:space="preserve"> = </w:t>
        <w:br/>
        <w:t>س</w:t>
        <w:br/>
        <w:t xml:space="preserve"> .  ص</w:t>
        <w:br/>
        <w:t>٢١</w:t>
        <w:br/>
        <w:t>٤١</w:t>
        <w:br/>
        <w:t xml:space="preserve"> : احلل</w:t>
        <w:tab/>
        <w:t xml:space="preserve"> :</w:t>
        <w:tab/>
        <w:t xml:space="preserve"> </w:t>
        <w:tab/>
        <w:t xml:space="preserve"> نكتب املعادلة املصفوفية عىل النحو</w:t>
        <w:br/>
        <w:t>١-</w:t>
        <w:br/>
        <w:t>٢</w:t>
        <w:br/>
        <w:t>١</w:t>
        <w:br/>
        <w:t>٢</w:t>
        <w:br/>
        <w:t>٢١-</w:t>
        <w:br/>
        <w:t xml:space="preserve"> = </w:t>
        <w:br/>
        <w:t>١</w:t>
        <w:br/>
        <w:t>١-</w:t>
        <w:br/>
        <w:t>٤-٢</w:t>
        <w:br/>
        <w:t xml:space="preserve"> ١</w:t>
        <w:br/>
        <w:t>٢- = ١-٢   ومنها   أ- =  ٤-  = ٢</w:t>
        <w:br/>
        <w:t>٢١</w:t>
        <w:br/>
        <w:t>٤١</w:t>
        <w:br/>
        <w:t xml:space="preserve"> =  | | أ</w:t>
        <w:br/>
        <w:t>3- =  ، ص1 =   أي أن: س١</w:t>
        <w:br/>
        <w:t xml:space="preserve">٣-  = </w:t>
        <w:br/>
        <w:t>١</w:t>
        <w:br/>
        <w:t xml:space="preserve">  ٢+ </w:t>
        <w:br/>
        <w:t>١</w:t>
        <w:br/>
        <w:t>٢</w:t>
        <w:br/>
        <w:t>١- + ٢-</w:t>
        <w:br/>
        <w:t xml:space="preserve"> = ١-</w:t>
        <w:br/>
        <w:t>١</w:t>
        <w:br/>
        <w:t xml:space="preserve"> . </w:t>
        <w:br/>
        <w:t>١-</w:t>
        <w:br/>
        <w:t>٢</w:t>
        <w:br/>
        <w:t>١</w:t>
        <w:br/>
        <w:t>٢</w:t>
        <w:br/>
        <w:t>٢١-</w:t>
        <w:br/>
        <w:t xml:space="preserve"> = </w:t>
        <w:br/>
        <w:t>س</w:t>
        <w:br/>
        <w:t>ص</w:t>
        <w:br/>
        <w:t>:فكّر وناقش</w:t>
        <w:br/>
        <w:t>ماذا حيدث لإلجابة إذا تم تغيري ترتيب املعادلتني هكذا:</w:t>
        <w:br/>
        <w:t>١- =  ص+  ،  ٢س١ =  ص+ ٤س</w:t>
        <w:br/>
      </w:r>
    </w:p>
    <w:p>
      <w:pPr>
        <w:pStyle w:val="Heading1"/>
      </w:pPr>
      <w:r>
        <w:t>Page 126</w:t>
      </w:r>
    </w:p>
    <w:p>
      <w:r>
        <w:t>3.حوّل سفيان النظام إىل املعادلة املصفوفية اآلتية:</w:t>
        <w:br/>
        <w:t>٣   وهي عىل الصورة  أ . ك = جـ</w:t>
        <w:br/>
        <w:t xml:space="preserve"> =  ب</w:t>
        <w:br/>
        <w:t>س</w:t>
        <w:br/>
        <w:t xml:space="preserve"> .  ص</w:t>
        <w:br/>
        <w:t>٣</w:t>
        <w:br/>
        <w:t>ب-</w:t>
        <w:br/>
        <w:t>ب</w:t>
        <w:br/>
        <w:t>٣-</w:t>
        <w:br/>
        <w:tab/>
        <w:t xml:space="preserve"> </w:t>
        <w:tab/>
        <w:t xml:space="preserve"> </w:t>
        <w:tab/>
        <w:t xml:space="preserve"> </w:t>
        <w:tab/>
        <w:tab/>
        <w:t xml:space="preserve"> ما إشارة  | أ |؟١</w:t>
        <w:br/>
        <w:tab/>
        <w:t xml:space="preserve"> </w:t>
        <w:tab/>
        <w:t xml:space="preserve"> </w:t>
        <w:tab/>
        <w:t xml:space="preserve"> </w:t>
        <w:tab/>
        <w:br/>
        <w:t>.......... = ١-2</w:t>
        <w:tab/>
        <w:t xml:space="preserve"> أ</w:t>
        <w:br/>
        <w:t>3</w:t>
        <w:tab/>
        <w:t xml:space="preserve"> قيمة ص = ..........</w:t>
        <w:br/>
        <w:t xml:space="preserve">ثانياً:  </w:t>
        <w:tab/>
        <w:t xml:space="preserve"> </w:t>
        <w:tab/>
        <w:t xml:space="preserve"> </w:t>
        <w:tab/>
        <w:t xml:space="preserve"> طريقة كريمر</w:t>
        <w:br/>
        <w:t>سبق وأن مثلنا أي نظام من املعادالت اخلطّيّة بمعادلةٍ مصفوفيةٍ عىل النحو  أ . ك = جـ</w:t>
        <w:br/>
        <w:t xml:space="preserve">حيث إن مصفوفة املعامالت  أ  غري منفردةٍ، ك مصفوفة املتغريات، جـ مصفوفة الثوابت، فإذا كان النظام </w:t>
        <w:br/>
        <w:t>| | أص</w:t>
        <w:br/>
        <w:t xml:space="preserve">   ،  ص =  | أ || | أس</w:t>
        <w:br/>
        <w:t>يتضمن املتغريين س ، ص ، فإننا نجدمها عىل النحو: س =  | أ |</w:t>
        <w:br/>
        <w:t>حيث إن:</w:t>
        <w:tab/>
        <w:t xml:space="preserve"> أ س</w:t>
        <w:tab/>
        <w:t xml:space="preserve"> املصفوفة الناجتة من استبدال عمود معامالت س بعمود الثوابت.</w:t>
        <w:br/>
        <w:tab/>
        <w:t xml:space="preserve"> </w:t>
        <w:tab/>
        <w:t xml:space="preserve"> </w:t>
        <w:tab/>
        <w:t xml:space="preserve"> </w:t>
        <w:tab/>
        <w:t xml:space="preserve"> أ ص</w:t>
        <w:tab/>
        <w:t xml:space="preserve"> املصفوفة الناجتة من استبدال عمود معامالت ص بعمود الثوابت.</w:t>
        <w:br/>
        <w:t xml:space="preserve"> 3 ص = 0+ ،    2 س1 =  5ص+  مثال ٢</w:t>
        <w:tab/>
        <w:t>:</w:t>
        <w:tab/>
        <w:t xml:space="preserve"> </w:t>
        <w:tab/>
        <w:t xml:space="preserve"> باستخدام طريقة كريمر حل النظام اآليت: 3 س</w:t>
        <w:br/>
        <w:t xml:space="preserve">  فيكون:</w:t>
        <w:br/>
        <w:t>٣١</w:t>
        <w:br/>
        <w:t>٢</w:t>
        <w:br/>
        <w:t>٠</w:t>
        <w:br/>
        <w:t xml:space="preserve"> ،  أ ص = ١٥</w:t>
        <w:br/>
        <w:t>٠</w:t>
        <w:br/>
        <w:t>٣</w:t>
        <w:br/>
        <w:t xml:space="preserve"> ، أ س = </w:t>
        <w:br/>
        <w:t>٣</w:t>
        <w:br/>
        <w:t>٥</w:t>
        <w:br/>
        <w:t>٢</w:t>
        <w:br/>
        <w:t>٣</w:t>
        <w:br/>
        <w:t xml:space="preserve"> احلل</w:t>
        <w:tab/>
        <w:t xml:space="preserve"> :</w:t>
        <w:tab/>
        <w:t xml:space="preserve"> </w:t>
        <w:tab/>
        <w:t xml:space="preserve"> نكون املصفوفات:  أ = </w:t>
        <w:br/>
        <w:t>٢- = ٣١</w:t>
        <w:br/>
        <w:t>٢ ٠</w:t>
        <w:br/>
        <w:t xml:space="preserve"> ٠ = ٣ ، |أ ص| = -  = ٣١٥</w:t>
        <w:br/>
        <w:t>٠ ٣</w:t>
        <w:br/>
        <w:t xml:space="preserve"> ، |أ س| = ١- = ١ ٠-  = ٩</w:t>
        <w:br/>
        <w:t>٣ ٥</w:t>
        <w:br/>
        <w:t>٢ ٣</w:t>
        <w:br/>
        <w:t xml:space="preserve">| أ | = </w:t>
        <w:br/>
        <w:t>٢ = ٢-</w:t>
        <w:br/>
        <w:t>١- = | | أص</w:t>
        <w:br/>
        <w:t>٣</w:t>
        <w:tab/>
        <w:t xml:space="preserve"> </w:t>
        <w:tab/>
        <w:t xml:space="preserve"> ،  ص =  | أ |- = ٣</w:t>
        <w:br/>
        <w:t>١- = | | أس</w:t>
        <w:br/>
        <w:t>∴   س =  | أ |</w:t>
      </w:r>
    </w:p>
    <w:p>
      <w:pPr>
        <w:pStyle w:val="Heading1"/>
      </w:pPr>
      <w:r>
        <w:t>Page 127</w:t>
      </w:r>
    </w:p>
    <w:p>
      <w:r>
        <w:t>132</w:t>
        <w:br/>
        <w:t xml:space="preserve"> نشاط 3:</w:t>
        <w:tab/>
        <w:tab/>
        <w:t xml:space="preserve"> قامت حنني بحل نظام مكون من معادلتني خطّيتني باملتغريين س ، ص، فوجدت أن املصفوفة</w:t>
        <w:br/>
        <w:t xml:space="preserve">  فإن: ١٥</w:t>
        <w:br/>
        <w:t>٣١</w:t>
        <w:br/>
        <w:t xml:space="preserve"> =  ،  واملصفوفة  أ ص</w:t>
        <w:br/>
        <w:t>٥</w:t>
        <w:br/>
        <w:t>٢</w:t>
        <w:br/>
        <w:t>١</w:t>
        <w:br/>
        <w:t>١-</w:t>
        <w:br/>
        <w:t xml:space="preserve"> = أ س</w:t>
        <w:br/>
        <w:t>مصفوفة املعامالت للنظام الذي حلّته حنني هي: ....................</w:t>
        <w:br/>
        <w:t xml:space="preserve">س = .................... </w:t>
        <w:tab/>
        <w:t xml:space="preserve"> </w:t>
        <w:tab/>
        <w:t xml:space="preserve"> ،</w:t>
        <w:tab/>
        <w:t xml:space="preserve"> ص = ....................</w:t>
        <w:br/>
        <w:t xml:space="preserve">ثالثاً:  </w:t>
        <w:tab/>
        <w:t xml:space="preserve"> </w:t>
        <w:tab/>
        <w:t xml:space="preserve"> </w:t>
        <w:tab/>
        <w:t xml:space="preserve"> طريقة جاوس</w:t>
        <w:br/>
        <w:t>) هذه الطريقة التي تعتمد عىل تكوين مصفوفة ممتدة 1558-1لقد قدم الريايض األملاين كارل جاوس (777</w:t>
        <w:br/>
        <w:t xml:space="preserve">(تشمل املعامالت والثوابت يف نظام املعادالت)، فإذا كان لدينا النظام:    </w:t>
        <w:br/>
        <w:t>١ ع = جـ</w:t>
        <w:br/>
        <w:t>٣  ١  أ+ ص</w:t>
        <w:br/>
        <w:t>٢ ١  أ+ س</w:t>
        <w:br/>
        <w:t xml:space="preserve"> ١١ أ</w:t>
        <w:br/>
        <w:t>ع = جـ ٢</w:t>
        <w:br/>
        <w:t xml:space="preserve"> أ ٢٣  + ص</w:t>
        <w:br/>
        <w:t xml:space="preserve"> أ ٢٢ + س</w:t>
        <w:br/>
        <w:t xml:space="preserve"> ١أ ٢</w:t>
        <w:br/>
        <w:t>ع = جـ ٣</w:t>
        <w:br/>
        <w:t xml:space="preserve"> أ ٣٣  + ص</w:t>
        <w:br/>
        <w:t xml:space="preserve"> أ ٣٢ + س</w:t>
        <w:br/>
        <w:t xml:space="preserve"> ١أ ٣</w:t>
        <w:br/>
        <w:t>١١ أ</w:t>
        <w:br/>
        <w:t>٢١ أ</w:t>
        <w:br/>
        <w:t>٣١ أ١ جـ</w:t>
        <w:br/>
        <w:t>١أ ٢</w:t>
        <w:br/>
        <w:t>أ ٢٢</w:t>
        <w:br/>
        <w:t>أ ٢٣</w:t>
        <w:br/>
        <w:t>جـ ٢</w:t>
        <w:br/>
        <w:t>١أ ٣</w:t>
        <w:br/>
        <w:t>أ ٣٢</w:t>
        <w:br/>
        <w:t>أ ٣٣</w:t>
        <w:br/>
        <w:t>جـ ٣</w:t>
        <w:br/>
        <w:t xml:space="preserve">  أ    =    فإن املصفوفة املمتدة للنظام هي</w:t>
        <w:br/>
        <w:t xml:space="preserve"> أ  ، لنحصل عىل مصفوفةٍ مثلثيةٍ علويةٍ   وللحصول عىل حل للنظام، نجري بعض العمليات عىل صفوف</w:t>
        <w:br/>
        <w:t xml:space="preserve">ونجد منها أوالً قيمة املتغري ع ، ثم بالتعويض العكيس نجد قيمة املتغري ص، ثم  املتغري س. </w:t>
        <w:br/>
        <w:t>والعمليات التي يمكن إجراؤها عىل صفوف املصفوفة  أ :</w:t>
        <w:br/>
        <w:tab/>
        <w:t xml:space="preserve"> تبديل صف مكان صف آخر.١</w:t>
        <w:br/>
        <w:t>.ً2</w:t>
        <w:tab/>
        <w:t xml:space="preserve"> رضب مدخالت أي صف بعدد ال يساوي صفرا</w:t>
        <w:br/>
        <w:t>3</w:t>
        <w:tab/>
        <w:t xml:space="preserve"> رضب مدخالت أي صف بعدد ال يساوي صفراً، وإضافتها إىل صف آخر.</w:t>
        <w:br/>
        <w:t>:مالحظة</w:t>
        <w:br/>
        <w:t xml:space="preserve"> = ٠ ، فيمكن تبديل صف مدخلته األوىل ≠ ٠ مكان الصف األول يف املصفوفة ١١ إذا كانت  أ</w:t>
        <w:br/>
        <w:t xml:space="preserve">  أ    املمتدة</w:t>
        <w:br/>
      </w:r>
    </w:p>
    <w:p>
      <w:pPr>
        <w:pStyle w:val="Heading1"/>
      </w:pPr>
      <w:r>
        <w:t>Page 128</w:t>
      </w:r>
    </w:p>
    <w:p>
      <w:r>
        <w:t>124</w:t>
        <w:br/>
        <w:t>3- =  5 ص-  ،  2 س1 7 ص = 0+  مثال ٣</w:t>
        <w:tab/>
        <w:t>:</w:t>
        <w:tab/>
        <w:t xml:space="preserve"> </w:t>
        <w:tab/>
        <w:t xml:space="preserve"> استخدم طريقة جاوس حلل النظام: 3 س</w:t>
        <w:br/>
        <w:t xml:space="preserve"> ونجري العمليات عىل النحو اآليت: </w:t>
        <w:br/>
        <w:t>٣</w:t>
        <w:br/>
        <w:t>٧١٠</w:t>
        <w:br/>
        <w:t>٢</w:t>
        <w:br/>
        <w:t>٥-٣-</w:t>
        <w:br/>
        <w:t xml:space="preserve"> =     أ  احلل</w:t>
        <w:tab/>
        <w:t xml:space="preserve"> :</w:t>
        <w:tab/>
        <w:t xml:space="preserve"> </w:t>
        <w:tab/>
        <w:t xml:space="preserve"> املصفوفة املمتدة  للنظام هي</w:t>
        <w:br/>
        <w:t xml:space="preserve"> </w:t>
        <w:br/>
        <w:t>٣</w:t>
        <w:br/>
        <w:t>٧١٠</w:t>
        <w:br/>
        <w:t>٠</w:t>
        <w:br/>
        <w:t>٩٢-</w:t>
        <w:br/>
        <w:t>3</w:t>
        <w:br/>
        <w:t>٩٢-</w:t>
        <w:br/>
        <w:t>3</w:t>
        <w:br/>
        <w:t xml:space="preserve"> </w:t>
        <w:br/>
        <w:t>١٢ ص-</w:t>
        <w:br/>
        <w:t xml:space="preserve">  ٣+ ص٢</w:t>
        <w:br/>
        <w:t xml:space="preserve"> </w:t>
        <w:br/>
        <w:t>٣</w:t>
        <w:br/>
        <w:t>٧١٠</w:t>
        <w:br/>
        <w:t>٢</w:t>
        <w:br/>
        <w:t>٥-٣-</w:t>
        <w:br/>
        <w:t>١ = ٩٢ ، أي أن   ص-</w:t>
        <w:br/>
        <w:t>٩٢ ص =  ٣-</w:t>
        <w:br/>
        <w:t>ومنها  تكون   ٣</w:t>
        <w:br/>
        <w:t>1 =  ومنها س١) = ٠١( ٧+ وبالتعويض العكيس  ٣س</w:t>
        <w:br/>
        <w:t xml:space="preserve"> ٢ع = ٢- س-  ،   ٣ع = ٣+  ع = ٩  ،  ص-  ص+  مثال ٤</w:t>
        <w:tab/>
        <w:t>:</w:t>
        <w:tab/>
        <w:t xml:space="preserve"> </w:t>
        <w:tab/>
        <w:t xml:space="preserve"> استخدم  طريقة جاوس حلل النظام: س</w:t>
        <w:br/>
        <w:t xml:space="preserve"> ونجري العمليات اآلتية:</w:t>
        <w:br/>
        <w:t>١</w:t>
        <w:br/>
        <w:t>١</w:t>
        <w:br/>
        <w:t>١-٩</w:t>
        <w:br/>
        <w:t>٠١٣</w:t>
        <w:br/>
        <w:t>٣</w:t>
        <w:br/>
        <w:t>١-٠</w:t>
        <w:br/>
        <w:t>٢-٢</w:t>
        <w:br/>
        <w:t xml:space="preserve">  أ   =   احلل</w:t>
        <w:tab/>
        <w:t xml:space="preserve"> :</w:t>
        <w:tab/>
        <w:t xml:space="preserve"> </w:t>
        <w:tab/>
        <w:t xml:space="preserve"> نكون املصفوفة املمتدة</w:t>
        <w:br/>
        <w:t>١</w:t>
        <w:br/>
        <w:t>١</w:t>
        <w:br/>
        <w:t>١-٩</w:t>
        <w:br/>
        <w:t>٠١٣</w:t>
        <w:br/>
        <w:t>٣</w:t>
        <w:br/>
        <w:t>٠</w:t>
        <w:br/>
        <w:t>٠</w:t>
        <w:br/>
        <w:t>٦-٨</w:t>
        <w:br/>
        <w:t xml:space="preserve"> </w:t>
        <w:br/>
        <w:t xml:space="preserve"> ص٢- ص٣</w:t>
        <w:br/>
        <w:t xml:space="preserve"> </w:t>
        <w:br/>
        <w:t>١</w:t>
        <w:br/>
        <w:t>١</w:t>
        <w:br/>
        <w:t>١-٩</w:t>
        <w:br/>
        <w:t>٠١٣</w:t>
        <w:br/>
        <w:t>٣</w:t>
        <w:br/>
        <w:t>٠١٣-</w:t>
        <w:br/>
        <w:t>١١</w:t>
        <w:br/>
        <w:t xml:space="preserve"> </w:t>
        <w:br/>
        <w:t>١ ص+ ص٣</w:t>
        <w:br/>
        <w:t xml:space="preserve"> </w:t>
        <w:br/>
        <w:t>١</w:t>
        <w:br/>
        <w:t>١</w:t>
        <w:br/>
        <w:t>١-٩</w:t>
        <w:br/>
        <w:t>٠١٣</w:t>
        <w:br/>
        <w:t>٣</w:t>
        <w:br/>
        <w:t>١-٠</w:t>
        <w:br/>
        <w:t>٢-٢</w:t>
        <w:br/>
        <w:t>وهبذا حصلنا عىل مصفوفةٍ مثلثيةٍ علويةٍ، فنجد قيم املجاهيل بالتعويض العكيس</w:t>
        <w:br/>
        <w:t xml:space="preserve"> ٣ع = ٣ ، ومنها  ص = ٧+ ٤   كذلك  ص-</w:t>
        <w:br/>
        <w:t xml:space="preserve">٦ع = ٨ ، ومنها ع =  ٣- </w:t>
        <w:tab/>
        <w:t>فتكون</w:t>
        <w:br/>
        <w:t>٢</w:t>
        <w:br/>
        <w:t xml:space="preserve"> ع = ٩ ومنها  س =  ٣-  ص+ كام أن:</w:t>
        <w:tab/>
        <w:t xml:space="preserve"> س</w:t>
        <w:br/>
      </w:r>
    </w:p>
    <w:p>
      <w:pPr>
        <w:pStyle w:val="Heading1"/>
      </w:pPr>
      <w:r>
        <w:t>Page 129</w:t>
      </w:r>
    </w:p>
    <w:p>
      <w:r>
        <w:t>152</w:t>
        <w:br/>
        <w:t xml:space="preserve"> 5- تمارين</w:t>
        <w:tab/>
        <w:t xml:space="preserve"> ٣</w:t>
        <w:br/>
        <w:tab/>
        <w:t xml:space="preserve"> حل كالً من األنظمة اآلتية باستخدام طريقة النظري الرضيب:1</w:t>
        <w:br/>
        <w:t xml:space="preserve"> ص = ٢+ ب</w:t>
        <w:tab/>
        <w:t xml:space="preserve"> س</w:t>
        <w:br/>
        <w:t xml:space="preserve"> ص = ٣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أ </w:t>
        <w:tab/>
        <w:t xml:space="preserve"> س</w:t>
        <w:br/>
        <w:t>١١ =  ص+ س١ ص = ٦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٠+ </w:t>
        <w:tab/>
        <w:t xml:space="preserve"> </w:t>
        <w:tab/>
        <w:t xml:space="preserve"> ٢س</w:t>
        <w:br/>
        <w:t>2</w:t>
        <w:tab/>
        <w:t xml:space="preserve"> حل أنظمة املعادالت اآلتية باستخدام طريقة كريمر:</w:t>
        <w:br/>
        <w:t>٣- =  ص+ ب</w:t>
        <w:tab/>
        <w:t xml:space="preserve"> س</w:t>
        <w:br/>
        <w:t xml:space="preserve"> ص = ٥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أ </w:t>
        <w:tab/>
        <w:t xml:space="preserve"> س</w:t>
        <w:br/>
        <w:t>٢- =  س+  ٢ص = ٢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٢ص+ </w:t>
        <w:tab/>
        <w:t xml:space="preserve"> </w:t>
        <w:tab/>
        <w:t xml:space="preserve"> س</w:t>
        <w:br/>
        <w:t>3</w:t>
        <w:tab/>
        <w:t xml:space="preserve"> عند حل نظام مكون من  معادلتني خطّيتني باملتغريين س ، ص بطريقة كريمر، وجد أن:</w:t>
        <w:br/>
        <w:t xml:space="preserve"> ، فجد قيمة س ، ص </w:t>
        <w:br/>
        <w:t>٥</w:t>
        <w:br/>
        <w:t>٣-</w:t>
        <w:br/>
        <w:t>٣-</w:t>
        <w:br/>
        <w:t>١</w:t>
        <w:br/>
        <w:t xml:space="preserve"> =  </w:t>
        <w:tab/>
        <w:t xml:space="preserve"> ،   أ س</w:t>
        <w:br/>
        <w:t>٢</w:t>
        <w:br/>
        <w:t>٣-</w:t>
        <w:br/>
        <w:t>١-</w:t>
        <w:br/>
        <w:t>١</w:t>
        <w:br/>
        <w:t xml:space="preserve"> = أ</w:t>
        <w:br/>
        <w:t>4</w:t>
        <w:tab/>
        <w:t xml:space="preserve"> استخدم طريقة جاوس يف حل األنظمة اآلتية:</w:t>
        <w:br/>
        <w:t xml:space="preserve"> ٢ص = ٥+ </w:t>
        <w:tab/>
        <w:t xml:space="preserve"> </w:t>
        <w:tab/>
        <w:t xml:space="preserve"> ،</w:t>
        <w:tab/>
        <w:t xml:space="preserve"> </w:t>
        <w:tab/>
        <w:t xml:space="preserve"> </w:t>
        <w:tab/>
        <w:t xml:space="preserve"> س١ =  ص- أ </w:t>
        <w:tab/>
        <w:t xml:space="preserve"> ٣س</w:t>
        <w:br/>
        <w:t xml:space="preserve"> ع = ٠-  ص+  ع = ٣</w:t>
        <w:tab/>
        <w:t xml:space="preserve"> </w:t>
        <w:tab/>
        <w:t xml:space="preserve"> ،</w:t>
        <w:tab/>
        <w:t xml:space="preserve"> </w:t>
        <w:tab/>
        <w:t xml:space="preserve"> ٢س+  ٢ص+  ع = ٦</w:t>
        <w:tab/>
        <w:t xml:space="preserve"> </w:t>
        <w:tab/>
        <w:t xml:space="preserve"> ،</w:t>
        <w:tab/>
        <w:t xml:space="preserve"> </w:t>
        <w:tab/>
        <w:t xml:space="preserve"> س+  ص- ب</w:t>
        <w:tab/>
        <w:t xml:space="preserve"> س</w:t>
        <w:br/>
      </w:r>
    </w:p>
    <w:p>
      <w:pPr>
        <w:pStyle w:val="Heading1"/>
      </w:pPr>
      <w:r>
        <w:t>Page 130</w:t>
      </w:r>
    </w:p>
    <w:p>
      <w:r>
        <w:t>162</w:t>
        <w:br/>
        <w:t>تمارين عامة</w:t>
        <w:br/>
        <w:tab/>
        <w:t xml:space="preserve"> اخرت اإلجابة الصحيحة فيام يأيت:١</w:t>
        <w:br/>
        <w:t>٣  ؟١  أ- ١  فام قيمة  أ ٢</w:t>
        <w:br/>
        <w:t>٤١-٥</w:t>
        <w:br/>
        <w:t>٦</w:t>
        <w:br/>
        <w:t>٣-٩</w:t>
        <w:br/>
        <w:t>٢</w:t>
        <w:br/>
        <w:t>٧١-</w:t>
        <w:br/>
        <w:t xml:space="preserve"> = </w:t>
        <w:tab/>
        <w:t xml:space="preserve"> إذا كانت  أ١</w:t>
        <w:br/>
        <w:t xml:space="preserve">3- </w:t>
        <w:tab/>
        <w:t xml:space="preserve"> </w:t>
        <w:tab/>
        <w:br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د1 </w:t>
        <w:tab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جـ1- </w:t>
        <w:tab/>
        <w:t xml:space="preserve">)أ) </w:t>
        <w:tab/>
        <w:t xml:space="preserve"> </w:t>
        <w:tab/>
        <w:t xml:space="preserve"> 4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</w:t>
        <w:br/>
        <w:t xml:space="preserve">  فام جمموعة قيم س ؟</w:t>
        <w:br/>
        <w:t>٣</w:t>
        <w:br/>
        <w:t>٢</w:t>
        <w:br/>
        <w:t xml:space="preserve"> س+ س٢</w:t>
        <w:br/>
        <w:t>٥</w:t>
        <w:br/>
        <w:t xml:space="preserve"> = </w:t>
        <w:br/>
        <w:t>٣ س</w:t>
        <w:br/>
        <w:t>٦</w:t>
        <w:br/>
        <w:t>٥</w:t>
        <w:br/>
        <w:t>٢</w:t>
        <w:tab/>
        <w:t xml:space="preserve"> إذا كانت  </w:t>
        <w:br/>
        <w:t xml:space="preserve">٣ ، 2}-{ </w:t>
        <w:tab/>
        <w:t xml:space="preserve"> </w:t>
        <w:tab/>
        <w:br/>
        <w:t>)٣}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جـ)</w:t>
        <w:tab/>
        <w:t xml:space="preserve"> {2} </w:t>
        <w:tab/>
        <w:t xml:space="preserve"> </w:t>
        <w:tab/>
        <w:t xml:space="preserve"> </w:t>
        <w:tab/>
        <w:t xml:space="preserve"> </w:t>
        <w:tab/>
        <w:t xml:space="preserve"> د-{ </w:t>
        <w:tab/>
        <w:t>)2}</w:t>
        <w:tab/>
        <w:t xml:space="preserve"> </w:t>
        <w:tab/>
        <w:t xml:space="preserve"> </w:t>
        <w:tab/>
        <w:t xml:space="preserve"> ب- ، أ) </w:t>
        <w:tab/>
        <w:t xml:space="preserve"> </w:t>
        <w:tab/>
        <w:t xml:space="preserve"> {3</w:t>
        <w:br/>
        <w:t xml:space="preserve"> ٧٢ب؟+ ) ٢ب+  ٥(أ-  ، فام قيمة املصفوفة  ٢٢أ</w:t>
        <w:br/>
        <w:t>٣-٥</w:t>
        <w:br/>
        <w:t>١٦-</w:t>
        <w:br/>
        <w:t xml:space="preserve"> =  ، ب</w:t>
        <w:br/>
        <w:t>٣</w:t>
        <w:br/>
        <w:t>٥-</w:t>
        <w:br/>
        <w:t>٢</w:t>
        <w:br/>
        <w:t>٤</w:t>
        <w:br/>
        <w:t>٣</w:t>
        <w:tab/>
        <w:t xml:space="preserve"> إذا كانت أ = </w:t>
        <w:br/>
        <w:t>٠</w:t>
        <w:br/>
        <w:t>٠</w:t>
        <w:br/>
        <w:t>٥١٤٣</w:t>
        <w:br/>
        <w:tab/>
        <w:t xml:space="preserve"> </w:t>
        <w:tab/>
        <w:t xml:space="preserve"> </w:t>
        <w:tab/>
        <w:t xml:space="preserve"> </w:t>
        <w:tab/>
        <w:t xml:space="preserve"> د) </w:t>
        <w:tab/>
        <w:br/>
        <w:t>٠</w:t>
        <w:br/>
        <w:t>٠</w:t>
        <w:br/>
        <w:t>٥١٤٣-</w:t>
        <w:br/>
        <w:tab/>
        <w:t>)</w:t>
        <w:tab/>
        <w:t xml:space="preserve"> </w:t>
        <w:tab/>
        <w:t xml:space="preserve"> جـ</w:t>
        <w:br/>
        <w:t>٠</w:t>
        <w:br/>
        <w:t>٠</w:t>
        <w:br/>
        <w:t>١٧١٧</w:t>
        <w:br/>
        <w:tab/>
        <w:t xml:space="preserve"> </w:t>
        <w:tab/>
        <w:t xml:space="preserve"> </w:t>
        <w:tab/>
        <w:t xml:space="preserve"> </w:t>
        <w:tab/>
        <w:t xml:space="preserve"> ب)</w:t>
        <w:tab/>
        <w:br/>
        <w:t>٠</w:t>
        <w:br/>
        <w:t>٠</w:t>
        <w:br/>
        <w:t>٣</w:t>
        <w:br/>
        <w:t>٢-</w:t>
        <w:br/>
        <w:tab/>
        <w:t xml:space="preserve"> </w:t>
        <w:tab/>
        <w:t>)‌أ</w:t>
        <w:br/>
        <w:t>٤</w:t>
        <w:tab/>
        <w:t xml:space="preserve"> إذا كانت أ ، ب مصفوفتني مربعتني غري منفردتني، فام العبارة الصحيحة دائام فيام يأيت؟</w:t>
        <w:br/>
        <w:t xml:space="preserve"> |ب|</w:t>
        <w:tab/>
        <w:t xml:space="preserve">+ |  ب| = | أ+ أ‌) </w:t>
        <w:tab/>
        <w:t xml:space="preserve"> </w:t>
        <w:tab/>
        <w:t xml:space="preserve"> |٢أ| = ٤| أ |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|أ</w:t>
        <w:br/>
        <w:t>| | ب</w:t>
        <w:br/>
        <w:t>| =  | أ |١-جـ)</w:t>
        <w:tab/>
        <w:t xml:space="preserve"> أ . ب = ب . أ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|ب . أ</w:t>
        <w:br/>
        <w:t>٥</w:t>
        <w:tab/>
        <w:t xml:space="preserve"> إذا كان س . ص = ص . س = م ، فام العبارة الصحيحة دائامً فيام يأيت: (س ، ص مربعتان من نفس الرتبة)</w:t>
        <w:br/>
        <w:t>ص- =  = ص</w:t>
        <w:tab/>
        <w:t xml:space="preserve"> </w:t>
        <w:tab/>
        <w:t xml:space="preserve"> </w:t>
        <w:tab/>
        <w:t xml:space="preserve"> ب) ص مصفوفة منفردة         جـ)</w:t>
        <w:tab/>
        <w:t>س = ص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س١-أ‌) </w:t>
        <w:tab/>
        <w:t xml:space="preserve"> </w:t>
        <w:tab/>
        <w:t xml:space="preserve"> س</w:t>
        <w:br/>
        <w:tab/>
        <w:t xml:space="preserve"> فامذا يمكن أن تكون املصفوفة س؟ ١</w:t>
        <w:br/>
        <w:t>2</w:t>
        <w:br/>
        <w:t xml:space="preserve"> = ١</w:t>
        <w:br/>
        <w:t>2</w:t>
        <w:br/>
        <w:t>٦</w:t>
        <w:tab/>
        <w:t xml:space="preserve"> إذا كانت س مصفوفة بحيث س . </w:t>
        <w:br/>
        <w:t>١</w:t>
        <w:br/>
        <w:t>١</w:t>
        <w:br/>
        <w:tab/>
        <w:t xml:space="preserve"> </w:t>
        <w:tab/>
        <w:br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د١</w:t>
        <w:br/>
        <w:t>١</w:t>
        <w:br/>
        <w:tab/>
        <w:t>)</w:t>
        <w:tab/>
        <w:t xml:space="preserve"> </w:t>
        <w:tab/>
        <w:t xml:space="preserve"> </w:t>
        <w:tab/>
        <w:t xml:space="preserve"> </w:t>
        <w:tab/>
        <w:t xml:space="preserve"> جـ١٠</w:t>
        <w:br/>
        <w:t>٠١</w:t>
        <w:br/>
        <w:tab/>
        <w:t>)</w:t>
        <w:tab/>
        <w:t xml:space="preserve"> </w:t>
        <w:tab/>
        <w:t xml:space="preserve"> </w:t>
        <w:tab/>
        <w:t xml:space="preserve"> </w:t>
        <w:tab/>
        <w:t xml:space="preserve"> ب</w:t>
        <w:br/>
        <w:t>٠١</w:t>
        <w:br/>
        <w:t>١٠</w:t>
        <w:br/>
        <w:t xml:space="preserve">أ‌) </w:t>
        <w:tab/>
        <w:t xml:space="preserve"> </w:t>
        <w:tab/>
        <w:br/>
      </w:r>
    </w:p>
    <w:p>
      <w:pPr>
        <w:pStyle w:val="Heading1"/>
      </w:pPr>
      <w:r>
        <w:t>Page 131</w:t>
      </w:r>
    </w:p>
    <w:p>
      <w:r>
        <w:t>172</w:t>
        <w:br/>
        <w:t xml:space="preserve"> هي النظري الرضيب ١- أ ، حيث أ+ ١-  ، فام املصفوفة التي تساوي أ</w:t>
        <w:br/>
        <w:t>٢</w:t>
        <w:br/>
        <w:t>٣</w:t>
        <w:br/>
        <w:t>٣</w:t>
        <w:br/>
        <w:t>٥</w:t>
        <w:br/>
        <w:t>٧</w:t>
        <w:tab/>
        <w:t xml:space="preserve"> إذا كانت    أ = </w:t>
        <w:br/>
        <w:t>للمصفوفة أ؟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٧ م٢</w:t>
        <w:br/>
        <w:t>٤</w:t>
        <w:br/>
        <w:t>٠</w:t>
        <w:br/>
        <w:t>٠١٠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جـ)</w:t>
        <w:tab/>
        <w:br/>
        <w:t>٤</w:t>
        <w:br/>
        <w:t>٦</w:t>
        <w:br/>
        <w:t>٦١٠</w:t>
        <w:br/>
        <w:t xml:space="preserve">أ‌) </w:t>
        <w:tab/>
        <w:t xml:space="preserve"> </w:t>
        <w:tab/>
        <w:t xml:space="preserve"> و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br/>
        <w:t>٨</w:t>
        <w:tab/>
        <w:t xml:space="preserve"> إذا كانت أ ، ب  مصفوفتني مربعتني غري منفردتني</w:t>
        <w:br/>
        <w:t>، وكان| أ | ≥ |ب|</w:t>
        <w:tab/>
        <w:t>فام قيمة | أ | ؟١١ = | |ب+ | ، | أ١بحيث إن: | أ . ب| = ٨</w:t>
        <w:br/>
        <w:t xml:space="preserve"> أ) </w:t>
        <w:tab/>
        <w:t xml:space="preserve"> </w:t>
        <w:tab/>
        <w:t xml:space="preserve"> 7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9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جـ)</w:t>
        <w:tab/>
        <w:t xml:space="preserve"> 2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6</w:t>
        <w:br/>
        <w:t xml:space="preserve"> أ ؟- ، فام قيمة  أ ٢</w:t>
        <w:br/>
        <w:t>٢</w:t>
        <w:br/>
        <w:t>٢</w:t>
        <w:br/>
        <w:t>٣١-</w:t>
        <w:br/>
        <w:t xml:space="preserve">  = ٩</w:t>
        <w:tab/>
        <w:t xml:space="preserve"> إذا علمت أن  أ</w:t>
        <w:br/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</w:t>
        <w:tab/>
        <w:t xml:space="preserve"> ٨ م٢</w:t>
        <w:br/>
        <w:t>٤</w:t>
        <w:br/>
        <w:t>٤</w:t>
        <w:br/>
        <w:t>٩١</w:t>
        <w:br/>
        <w:tab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جـ١٠</w:t>
        <w:br/>
        <w:t>٢</w:t>
        <w:br/>
        <w:t>٣</w:t>
        <w:br/>
        <w:t>٧</w:t>
        <w:br/>
        <w:t xml:space="preserve"> م٢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١أ‌) </w:t>
        <w:tab/>
        <w:t xml:space="preserve"> </w:t>
        <w:tab/>
        <w:t xml:space="preserve"> ٠</w:t>
        <w:br/>
        <w:tab/>
        <w:t xml:space="preserve"> استخدم أمحد طريقة كريمر حلل نظام مكون من معادلتني خطّيتني يف املتغريين  س ، ص١٠</w:t>
        <w:br/>
        <w:t>|أ ص| ،  فام قيم  س، ص عىل الرتتيب؟١</w:t>
        <w:br/>
        <w:t>٢- = | فوجد أن: |أ س| = ٢| أ</w:t>
        <w:br/>
        <w:t>١-</w:t>
        <w:br/>
        <w:t>2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2 ،  ٢-  ،1 </w:t>
        <w:tab/>
        <w:t>)4 ، 2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جـ- </w:t>
        <w:tab/>
        <w:t>)4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ب- ، أ) </w:t>
        <w:tab/>
        <w:t xml:space="preserve"> </w:t>
        <w:tab/>
        <w:t xml:space="preserve"> 2</w:t>
        <w:br/>
        <w:t xml:space="preserve"> = ٧ ، فام قيم س ، ص؟١-ص</w:t>
        <w:br/>
        <w:t>٤-س</w:t>
        <w:br/>
        <w:t xml:space="preserve">  = </w:t>
        <w:br/>
        <w:t>س١</w:t>
        <w:br/>
        <w:t>ص ٢</w:t>
        <w:br/>
        <w:t>2</w:t>
        <w:tab/>
        <w:t xml:space="preserve"> إذا كان </w:t>
        <w:br/>
        <w:t xml:space="preserve"> ١-)٢أ-( </w:t>
        <w:tab/>
        <w:t>جـ</w:t>
        <w:br/>
        <w:t>ب</w:t>
        <w:tab/>
        <w:t xml:space="preserve"> | ٣أ |</w:t>
        <w:tab/>
        <w:t xml:space="preserve"> </w:t>
        <w:tab/>
        <w:t xml:space="preserve"> </w:t>
        <w:tab/>
        <w:br/>
        <w:tab/>
        <w:t xml:space="preserve"> </w:t>
        <w:tab/>
        <w:t xml:space="preserve"> </w:t>
        <w:tab/>
        <w:t xml:space="preserve"> </w:t>
        <w:tab/>
        <w:t xml:space="preserve">١- فجد :  أ </w:t>
        <w:tab/>
        <w:t>| أ |  أ</w:t>
        <w:br/>
        <w:t>٣-٥</w:t>
        <w:br/>
        <w:t>٢-٤</w:t>
        <w:br/>
        <w:t>3</w:t>
        <w:tab/>
        <w:t xml:space="preserve"> إذا كانت  أ = </w:t>
        <w:br/>
        <w:t xml:space="preserve">٩- = </w:t>
        <w:br/>
        <w:t>١س</w:t>
        <w:br/>
        <w:t>٢</w:t>
        <w:br/>
        <w:t>س</w:t>
        <w:br/>
        <w:t>٣</w:t>
        <w:br/>
        <w:t>س</w:t>
        <w:br/>
        <w:t>٤</w:t>
        <w:br/>
        <w:t>س</w:t>
        <w:br/>
        <w:t>٥</w:t>
        <w:br/>
        <w:t>٤</w:t>
        <w:tab/>
        <w:t xml:space="preserve"> جد قيم س  التي جتعل </w:t>
        <w:br/>
      </w:r>
    </w:p>
    <w:p>
      <w:pPr>
        <w:pStyle w:val="Heading1"/>
      </w:pPr>
      <w:r>
        <w:t>Page 132</w:t>
      </w:r>
    </w:p>
    <w:p>
      <w:r>
        <w:t>182</w:t>
        <w:br/>
        <w:t>٥</w:t>
        <w:tab/>
        <w:t xml:space="preserve"> حل املعادالت املصفوفية اآلتية: </w:t>
        <w:br/>
        <w:t xml:space="preserve">٣  </w:t>
        <w:tab/>
        <w:t xml:space="preserve"> </w:t>
        <w:tab/>
        <w:t xml:space="preserve"> (باستخدام النظري الرضيب)</w:t>
        <w:br/>
        <w:t>١</w:t>
        <w:br/>
        <w:t xml:space="preserve"> = </w:t>
        <w:br/>
        <w:t>س</w:t>
        <w:br/>
        <w:t xml:space="preserve"> .  ص١٢</w:t>
        <w:br/>
        <w:t>٣</w:t>
        <w:br/>
        <w:t>٤</w:t>
        <w:br/>
        <w:t xml:space="preserve">أ </w:t>
        <w:tab/>
        <w:br/>
        <w:t>٤</w:t>
        <w:br/>
        <w:t>٣-</w:t>
        <w:br/>
        <w:t>١١</w:t>
        <w:br/>
        <w:t xml:space="preserve"> = </w:t>
        <w:br/>
        <w:t>١</w:t>
        <w:br/>
        <w:t>١-٣</w:t>
        <w:br/>
        <w:t>٢</w:t>
        <w:br/>
        <w:t>٠</w:t>
        <w:br/>
        <w:t>٤</w:t>
        <w:br/>
        <w:t xml:space="preserve"> . </w:t>
        <w:br/>
        <w:t>٣</w:t>
        <w:br/>
        <w:t>٠</w:t>
        <w:br/>
        <w:t>٠</w:t>
        <w:br/>
        <w:t>٢-</w:t>
        <w:br/>
        <w:t xml:space="preserve"> . س ص</w:t>
        <w:br/>
        <w:t>ب</w:t>
        <w:tab/>
        <w:br/>
        <w:t xml:space="preserve"> </w:t>
        <w:br/>
        <w:t xml:space="preserve"> ، فام قيم س ، ص؟</w:t>
        <w:br/>
        <w:t>٤ ص</w:t>
        <w:br/>
        <w:t>٥-٤</w:t>
        <w:br/>
        <w:t xml:space="preserve"> = ١- ،   أ</w:t>
        <w:br/>
        <w:t>س ٣</w:t>
        <w:br/>
        <w:t>٥</w:t>
        <w:br/>
        <w:t>٤</w:t>
        <w:br/>
        <w:t>٦</w:t>
        <w:tab/>
        <w:t xml:space="preserve"> إذا كانت  أ = </w:t>
        <w:br/>
        <w:t>٧</w:t>
        <w:tab/>
        <w:t xml:space="preserve"> إذا كانت أ ، ب مصفوفتني مربعتني غري صفريتني، بحيث أن  أ . ب = و ، فأثبت أن: </w:t>
        <w:br/>
        <w:t>إحدى املصفوفتني  أ ، ب  عىل األقل  ليس هلا نظري رضيب.</w:t>
        <w:br/>
        <w:t xml:space="preserve"> ص = ٣ ، ن ، ك  عددان حقيقيان ال يساويان صفراً. +  ص = ٥ ، ك س- ٨</w:t>
        <w:tab/>
        <w:t xml:space="preserve"> عند حل املعادلتني  ن س</w:t>
        <w:br/>
        <w:t xml:space="preserve">  متثل حمدد أ ص   </w:t>
        <w:br/>
        <w:t>٦ ٥</w:t>
        <w:br/>
        <w:t>٢ ٣</w:t>
        <w:br/>
        <w:t xml:space="preserve">باستخدام طريقة كريمر، إذا كانت </w:t>
        <w:br/>
        <w:t>ب</w:t>
        <w:tab/>
        <w:t xml:space="preserve"> س ، ص </w:t>
        <w:br/>
        <w:t xml:space="preserve">أ </w:t>
        <w:tab/>
        <w:t xml:space="preserve"> ن ، ك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جد قيمة: </w:t>
        <w:tab/>
        <w:t xml:space="preserve"> </w:t>
        <w:tab/>
        <w:br/>
        <w:t>)٢  (ماذا تالحظ؟)١- ، (أ١-) فجد  (أ ٢١٢</w:t>
        <w:br/>
        <w:t>١٣</w:t>
        <w:br/>
        <w:t xml:space="preserve"> = ١-٩</w:t>
        <w:tab/>
        <w:t xml:space="preserve"> إذا كانت  أ</w:t>
        <w:br/>
        <w:t xml:space="preserve"> س = 3+ 4</w:t>
        <w:tab/>
        <w:t xml:space="preserve"> </w:t>
        <w:tab/>
        <w:t xml:space="preserve"> ،       5 ص- =  2 ص+ </w:t>
        <w:tab/>
        <w:t xml:space="preserve"> استخدم طريقة كريمر حلل نظام املعادالت:   3س١٠</w:t>
        <w:br/>
        <w:tab/>
        <w:t xml:space="preserve"> استخدم طريقة جاوس يف حل النظام اآليت:١١</w:t>
        <w:br/>
        <w:t xml:space="preserve">      ٤- =  ع-  س+  ٢ع = ٢</w:t>
        <w:tab/>
        <w:t xml:space="preserve"> ،</w:t>
        <w:tab/>
        <w:t xml:space="preserve"> ٣ص+  ٣ص+  ٤ع = ٩</w:t>
        <w:tab/>
        <w:t xml:space="preserve"> </w:t>
        <w:tab/>
        <w:t xml:space="preserve"> ،</w:t>
        <w:tab/>
        <w:t xml:space="preserve"> </w:t>
        <w:tab/>
        <w:t xml:space="preserve"> ٢س+  ص- س</w:t>
        <w:br/>
        <w:t xml:space="preserve">٠٥ ، فجد قيم  س مستخدماً خصائص املحددات.- = </w:t>
        <w:br/>
        <w:t>س</w:t>
        <w:br/>
        <w:t>٢١١</w:t>
        <w:br/>
        <w:t>٠</w:t>
        <w:br/>
        <w:t>٤-٩</w:t>
        <w:br/>
        <w:t>٠</w:t>
        <w:br/>
        <w:t>٠</w:t>
        <w:br/>
        <w:t xml:space="preserve"> س١</w:t>
        <w:br/>
        <w:t>٢</w:t>
        <w:br/>
        <w:tab/>
        <w:t xml:space="preserve"> إذا كانت ١٢</w:t>
        <w:br/>
        <w:tab/>
        <w:t xml:space="preserve"> أقيّم ذايت: أعرب بلغتي عن املفاهيم األكثر إثارة يف هذه الوحدة.١٣</w:t>
        <w:br/>
      </w:r>
    </w:p>
    <w:p>
      <w:pPr>
        <w:pStyle w:val="Heading1"/>
      </w:pPr>
      <w:r>
        <w:t>Page 133</w:t>
      </w:r>
    </w:p>
    <w:p>
      <w:r>
        <w:t>192</w:t>
        <w:br/>
        <w:t xml:space="preserve"> الفصل الدرايس</w:t>
        <w:br/>
        <w:t>الثاين</w:t>
        <w:br/>
      </w:r>
    </w:p>
    <w:p>
      <w:pPr>
        <w:pStyle w:val="Heading1"/>
      </w:pPr>
      <w:r>
        <w:t>Page 134</w:t>
      </w:r>
    </w:p>
    <w:p>
      <w:r>
        <w:t>103</w:t>
        <w:br/>
        <w:t xml:space="preserve"> التكامل غري املحدود</w:t>
        <w:br/>
        <w:t>وتطبيقاته</w:t>
        <w:br/>
        <w:t>٤</w:t>
        <w:br/>
        <w:t>الوحدة</w:t>
        <w:br/>
        <w:t>كيف يستطيع املهندسون تصميم املباين ذات املنحنيات واملنحدرات املعقدة؛ لتبدو</w:t>
        <w:br/>
        <w:t>يف النهاية يف غاية اإلبداع واإلتقان؟</w:t>
        <w:br/>
        <w:t>Indefinite Integral</w:t>
        <w:br/>
        <w:t xml:space="preserve"> and its Applications</w:t>
        <w:br/>
      </w:r>
    </w:p>
    <w:p>
      <w:pPr>
        <w:pStyle w:val="Heading1"/>
      </w:pPr>
      <w:r>
        <w:t>Page 135</w:t>
      </w:r>
    </w:p>
    <w:p>
      <w:r>
        <w:t>131</w:t>
        <w:br/>
        <w:t xml:space="preserve"> يتوقع من الطلبة بعد اإلنتهاء من دراسة هذه الوحدة والتفاعل مع أنشطتها أن يكونوا قادرين عىل توظيف</w:t>
        <w:br/>
        <w:t>التكامل غري املحدود وتطبيقاته يف احلياة العمليّة من خالل اآليت:</w:t>
        <w:br/>
        <w:tab/>
        <w:t xml:space="preserve"> إجياد االقرتان األصيل القرتان معطى (إن أمكن) وحتديد العالقة بني التفاضل والتكامل.1</w:t>
        <w:br/>
        <w:t>.2</w:t>
        <w:tab/>
        <w:t xml:space="preserve"> التعرف إىل قواعد التكامل غري املحدود، واستخدامها يف إجياد تكامالت معطاة</w:t>
        <w:br/>
        <w:t>3</w:t>
        <w:tab/>
        <w:t xml:space="preserve"> إجياد  التكامل غري املحدود القرتانات كثرية حدود، ومثلثية، وأسّ ية، ولوغاريتمية، ونسبية. </w:t>
        <w:br/>
        <w:t>4</w:t>
        <w:tab/>
        <w:t xml:space="preserve"> استخدام طرق التكامل، مثل: التكامل بالتعويض، وباألجزاء، وبالكسور اجلزئية يف إجياد تكامالت </w:t>
        <w:br/>
        <w:t>معطاة.</w:t>
        <w:br/>
        <w:t>5</w:t>
        <w:tab/>
        <w:t xml:space="preserve"> توظيف التكامل غري املحدود يف تطبيقات هندسية وفيزيائية. </w:t>
        <w:br/>
      </w:r>
    </w:p>
    <w:p>
      <w:pPr>
        <w:pStyle w:val="Heading1"/>
      </w:pPr>
      <w:r>
        <w:t>Page 136</w:t>
      </w:r>
    </w:p>
    <w:p>
      <w:r>
        <w:t>123</w:t>
        <w:br/>
        <w:t xml:space="preserve">                                         )Indefinite Integral( </w:t>
        <w:tab/>
        <w:t xml:space="preserve"> 1</w:t>
        <w:tab/>
        <w:t xml:space="preserve"> </w:t>
        <w:tab/>
        <w:t xml:space="preserve"> </w:t>
        <w:tab/>
        <w:t xml:space="preserve"> التكامل غري املحدود- 4</w:t>
        <w:br/>
        <w:t xml:space="preserve">تعاين حمافظات الوطن من شحّ يف املياه، وتعترب مشكلة املياه من أبرز معوّقات التنمية يف فلسطني بشكل عام، </w:t>
        <w:br/>
        <w:t xml:space="preserve">لذلك يعكف املهتمون بالتنقيب عن املياه اجلوفية وحفر اآلبار االرتوازية، للتغلب عىل أسباب شحّ املياه، </w:t>
        <w:br/>
        <w:t>والتفكري يف البحث عن مصادر متجددة.</w:t>
        <w:br/>
        <w:t>:</w:t>
        <w:tab/>
        <w:tab/>
        <w:t xml:space="preserve"> كان معدل ترسب املاء من خزان رئييس يعطى بالعالقة 1  نشاط</w:t>
        <w:br/>
        <w:t>د ص = ٣ن م3 /ساعة حيث ن متثل الزمن بالساعة،</w:t>
        <w:br/>
        <w:t>د ن</w:t>
        <w:br/>
        <w:t xml:space="preserve">برأيك كيف يمكن حتديد قاعدة االقرتان (ص) الذي </w:t>
        <w:br/>
        <w:t xml:space="preserve">يمثل كمية املاء املترسب من هذا اخلزان بعد فرتة حمددة </w:t>
        <w:br/>
        <w:t>من الزمن؟</w:t>
        <w:br/>
        <w:t>: نشاط ٢:</w:t>
        <w:tab/>
        <w:tab/>
        <w:t xml:space="preserve"> من خالل ما تعلمته يف التفاضل، أكمل اجلدولني اآلتيني، ثم أجب عن األسئلة التي تليهام</w:t>
        <w:br/>
        <w:t>)اجلدول (أ</w:t>
        <w:br/>
        <w:t>اجلدول (ب)</w:t>
        <w:br/>
        <w:t>ق(س)</w:t>
        <w:br/>
        <w:t>قَ(س)</w:t>
        <w:br/>
        <w:t>قَ(س)</w:t>
        <w:br/>
        <w:t>ق(س)</w:t>
        <w:br/>
        <w:t>س</w:t>
        <w:br/>
        <w:t>٧</w:t>
        <w:br/>
        <w:t xml:space="preserve"> ٥+ س</w:t>
        <w:br/>
        <w:t>2س</w:t>
        <w:br/>
        <w:t>جاس</w:t>
        <w:br/>
        <w:t>٣س٢</w:t>
        <w:br/>
        <w:t xml:space="preserve"> ٣+ س٣</w:t>
        <w:br/>
        <w:t xml:space="preserve"> ٤+ س٢</w:t>
        <w:br/>
        <w:t>2س</w:t>
        <w:br/>
        <w:t>قا٢س</w:t>
        <w:br/>
        <w:t>هـ س١</w:t>
        <w:br/>
        <w:t>س</w:t>
        <w:br/>
        <w:tab/>
        <w:t xml:space="preserve"> تسمى العملية يف اجلدول (أ) عملية اشتقاق.١</w:t>
        <w:br/>
        <w:t xml:space="preserve"> ........)2</w:t>
        <w:tab/>
        <w:t xml:space="preserve"> اقرتح اسمً للعملية يف اجلدول (ب</w:t>
        <w:br/>
        <w:t>3</w:t>
        <w:tab/>
        <w:t xml:space="preserve"> ما العالقة بني العمليتني؟.........................................</w:t>
        <w:br/>
        <w:t>4</w:t>
        <w:tab/>
        <w:t xml:space="preserve"> هل االقرتان ق(س) يكون وحيدًا لكل حالة يف اجلدول (ب)؟ أعط أمثلة.</w:t>
        <w:br/>
      </w:r>
    </w:p>
    <w:p>
      <w:pPr>
        <w:pStyle w:val="Heading1"/>
      </w:pPr>
      <w:r>
        <w:t>Page 137</w:t>
      </w:r>
    </w:p>
    <w:p>
      <w:r>
        <w:t>133</w:t>
        <w:br/>
        <w:t xml:space="preserve">   Antiderivative تعريف:  معكوس املشتقة</w:t>
        <w:br/>
        <w:t xml:space="preserve">إذا كان االقرتان ق(س) متصالً يف الفرتة [أ ، ب]  فإن م(س) يسمى معكوس املشتقة (اقرتان </w:t>
        <w:br/>
        <w:t xml:space="preserve"> ] أ ، ب[  س ، )أصيل) لالقرتان ق(س)  إذا كان:   مَ(س) = ق(س</w:t>
        <w:br/>
        <w:t xml:space="preserve"> س٤ اقرتان أصيل لالقرتان ق(س) = س٣ 1</w:t>
        <w:br/>
        <w:tab/>
        <w:t>:</w:t>
        <w:tab/>
        <w:t xml:space="preserve"> </w:t>
        <w:tab/>
        <w:t xml:space="preserve"> حتقق من أن االقرتان  م(س) =  41  مثال</w:t>
        <w:br/>
        <w:t xml:space="preserve"> س٤) = س٣1</w:t>
        <w:br/>
        <w:t>د ( 4</w:t>
        <w:br/>
        <w:t xml:space="preserve"> س٤  هو اقرتان أصيل لالقرتان ق(س) ألن  د س1</w:t>
        <w:br/>
        <w:t xml:space="preserve"> احلل</w:t>
        <w:tab/>
        <w:t xml:space="preserve"> :</w:t>
        <w:tab/>
        <w:t xml:space="preserve"> </w:t>
        <w:tab/>
        <w:t xml:space="preserve"> االقرتان م(س) =  4</w:t>
        <w:br/>
        <w:t>(الحظ أن ق(س) متصل ألنه كثري حدود).</w:t>
        <w:br/>
        <w:t xml:space="preserve"> نشاط ٣:</w:t>
        <w:tab/>
        <w:tab/>
        <w:t xml:space="preserve"> جد اقرتاناً أصلياً لالقرتان ق(س) = ٢س </w:t>
        <w:br/>
        <w:t xml:space="preserve">حسب التعريف يكون أحد االقرتانات األصلية لالقرتان ق(س) هو م(س) = س٢ </w:t>
        <w:br/>
        <w:t>د (س٢) = ٢س</w:t>
        <w:br/>
        <w:t>ألن  د س</w:t>
        <w:br/>
        <w:t xml:space="preserve"> ٥ اقرتانان أصليان آخران  لالقرتان ق(س)؟+  ٢ ،  م٢(س) = س٢- (س) = س٢١</w:t>
        <w:tab/>
        <w:t xml:space="preserve"> هل  م١</w:t>
        <w:br/>
        <w:t>2</w:t>
        <w:tab/>
        <w:t xml:space="preserve"> هل يوجد عدد حمدد من االقرتانات األصلية لالقرتان ق(س). ما العالقة بينها؟</w:t>
        <w:br/>
        <w:t>:قاعدة</w:t>
        <w:br/>
        <w:t xml:space="preserve"> جـ هي الصورة العامة ألي + )إذا كان م(س) اقرتاناً أصلياً لالقرتان ق(س) فإن م(س</w:t>
        <w:br/>
        <w:t>اقرتان أصيل  لالقرتان ق(س) حيث جـ ثابت.</w:t>
        <w:br/>
        <w:t>:أتعلم</w:t>
        <w:br/>
        <w:t>الفرق بني أي اقرتانني أصليني القرتان معني يساوي اقرتاناً ثابتاً دائامً.</w:t>
        <w:br/>
        <w:t xml:space="preserve"> مثال 2</w:t>
        <w:tab/>
        <w:t>:</w:t>
        <w:tab/>
        <w:t xml:space="preserve"> </w:t>
        <w:tab/>
        <w:t xml:space="preserve"> إذا كان االقرتانان م(س) ، هـ(س) اقرتانني أصليني لالقرتان املتصل ق(س)،</w:t>
        <w:br/>
        <w:t xml:space="preserve"> هـ(س)، فجد لَ(٣).- )وكان ل(س) = م(س</w:t>
        <w:br/>
        <w:t xml:space="preserve"> احلل</w:t>
        <w:tab/>
        <w:t xml:space="preserve"> :</w:t>
        <w:tab/>
        <w:t xml:space="preserve"> </w:t>
        <w:tab/>
        <w:t xml:space="preserve"> االقرتانان م(س) ، هـ(س) اقرتانان أصليان لالقرتان املتصل ق(س)</w:t>
        <w:br/>
        <w:t xml:space="preserve"> هـ(س) = جـ (ثابت)، ومنه ل(س) = جـ- )إذن م(س</w:t>
        <w:br/>
        <w:t>لَ(س) = ٠</w:t>
        <w:tab/>
        <w:t xml:space="preserve"> ومنها</w:t>
        <w:tab/>
        <w:t xml:space="preserve"> لَ(٣) = ٠</w:t>
        <w:br/>
      </w:r>
    </w:p>
    <w:p>
      <w:pPr>
        <w:pStyle w:val="Heading1"/>
      </w:pPr>
      <w:r>
        <w:t>Page 138</w:t>
      </w:r>
    </w:p>
    <w:p>
      <w:r>
        <w:t>134</w:t>
        <w:br/>
        <w:t xml:space="preserve">  مثال ٣</w:t>
        <w:tab/>
        <w:t>:</w:t>
        <w:tab/>
        <w:t xml:space="preserve"> </w:t>
        <w:tab/>
        <w:t xml:space="preserve"> بيّ أن جمموعة االقرتانات األصلية لالقرتان ق(س) = ٣ هي جمموعة من االقرتانات التي</w:t>
        <w:br/>
        <w:t>منحنياهتا مستقيامت متوازية.</w:t>
        <w:br/>
        <w:t xml:space="preserve"> احلل</w:t>
        <w:tab/>
        <w:t xml:space="preserve"> :</w:t>
        <w:tab/>
        <w:t xml:space="preserve"> </w:t>
        <w:tab/>
        <w:t xml:space="preserve"> مجيع االقرتانات األصلية تكون عىل الصورة:</w:t>
        <w:br/>
        <w:t xml:space="preserve"> ح، وهي عبارة عن   جـ ، حيث جـ+ م(س) = ٣س</w:t>
        <w:br/>
        <w:t>جمموعة من االقرتانات التي منحنياهتا مستقيامت متوازية،</w:t>
        <w:br/>
        <w:t xml:space="preserve"> ٥ + (س) = ٣س١فمثالً إذا كان جـ = 5 فإن م</w:t>
        <w:br/>
        <w:t xml:space="preserve"> ٣ وهكذا ...- 3 فإن  م٢(س) = ٣س- = وإذا كانت جـ</w:t>
        <w:br/>
        <w:t>س</w:t>
        <w:br/>
        <w:t xml:space="preserve"> جـ+ م(س) = ٣س</w:t>
        <w:br/>
        <w:t>ص</w:t>
        <w:br/>
        <w:t xml:space="preserve"> اقرتانًا أصليًا لالقرتان١ - س٣</w:t>
        <w:br/>
        <w:t>س٢</w:t>
        <w:br/>
        <w:t xml:space="preserve"> مثال ٤</w:t>
        <w:tab/>
        <w:t>:</w:t>
        <w:tab/>
        <w:t xml:space="preserve"> </w:t>
        <w:tab/>
        <w:t xml:space="preserve"> بيّ فيام إذا كان االقرتان م(س) = </w:t>
        <w:br/>
        <w:t xml:space="preserve">٢ ، س ≠ ٠  </w:t>
        <w:br/>
        <w:t xml:space="preserve">  س٣+ ١ = )ق(س</w:t>
        <w:br/>
        <w:t>٢ - س-  = س١</w:t>
        <w:br/>
        <w:t xml:space="preserve">  س٢-  = س١ - س٣</w:t>
        <w:br/>
        <w:t>س٢</w:t>
        <w:br/>
        <w:t xml:space="preserve"> احلل</w:t>
        <w:tab/>
        <w:t xml:space="preserve"> :</w:t>
        <w:tab/>
        <w:t xml:space="preserve"> </w:t>
        <w:tab/>
        <w:t xml:space="preserve"> م(س) = </w:t>
        <w:br/>
        <w:t>٢ = ق(س)</w:t>
        <w:br/>
        <w:t xml:space="preserve">  س٣+ ١ = ١-٢-٢)س-( - ١ = )ومنها  مَ(س</w:t>
        <w:br/>
        <w:t>∴  م(س) اقرتان أصيل لالقرتان ق(س).</w:t>
        <w:br/>
        <w:t>:تعريف</w:t>
        <w:br/>
        <w:tab/>
        <w:t xml:space="preserve"> تسمى  جمموعة  كل  االقرتانات  األصلية  لالقرتان  ق(س)  بالتكامل  غري  املحدود ١</w:t>
        <w:br/>
        <w:t xml:space="preserve"> )ق(س) دس  ويقرأ تكامل  ق(س  لالقرتان ق(س) بالنسبة لـ س ويرمز له بالرمز</w:t>
        <w:br/>
        <w:t>دال س.</w:t>
        <w:br/>
        <w:t xml:space="preserve"> جـ  حيث جـ ثابت. (ثابت + )ق(س) دس = م(س  ٢</w:t>
        <w:tab/>
        <w:t xml:space="preserve"> إذا كان مَ(س) = ق(س) فإن</w:t>
        <w:br/>
        <w:t>التكامل).</w:t>
        <w:br/>
        <w:t>ق(س) دس) = ق(س).( د</w:t>
        <w:br/>
        <w:t>٣</w:t>
        <w:tab/>
        <w:t xml:space="preserve"> إذا كان ق(س) اقرتاناً متصالً فإن  د س</w:t>
        <w:br/>
      </w:r>
    </w:p>
    <w:p>
      <w:pPr>
        <w:pStyle w:val="Heading1"/>
      </w:pPr>
      <w:r>
        <w:t>Page 139</w:t>
      </w:r>
    </w:p>
    <w:p>
      <w:r>
        <w:t>153</w:t>
        <w:br/>
        <w:t xml:space="preserve">    جـ) = س٣+ </w:t>
        <w:br/>
        <w:t>س٤</w:t>
        <w:br/>
        <w:t>د ( ٤</w:t>
        <w:br/>
        <w:t xml:space="preserve"> جـ   وذلك ألن   د س+ </w:t>
        <w:br/>
        <w:t>س٤</w:t>
        <w:br/>
        <w:t>س٣دس =  ٤  نشاط ٤:</w:t>
        <w:tab/>
        <w:tab/>
        <w:t xml:space="preserve"> الحظ أن</w:t>
        <w:br/>
        <w:t xml:space="preserve"> جـ  وذلك ألن .............+ ١-</w:t>
        <w:br/>
        <w:t>2دص =  ص-ص  وكذلك</w:t>
        <w:br/>
        <w:t xml:space="preserve"> جـ   وذلك ألن .............+ جتاس دس = جاس   وباملثل</w:t>
        <w:br/>
        <w:t xml:space="preserve"> ٥+  ٣س- ق(س) دس = س٣   مثال 5</w:t>
        <w:tab/>
        <w:t>:</w:t>
        <w:tab/>
        <w:t xml:space="preserve"> </w:t>
        <w:tab/>
        <w:t xml:space="preserve"> إذا كان ق(س) اقرتاناً متصالً وكان</w:t>
        <w:br/>
        <w:t xml:space="preserve">جد ق(٢) ،  قَ(٢).   </w:t>
        <w:br/>
        <w:t xml:space="preserve"> احلل</w:t>
        <w:tab/>
        <w:t xml:space="preserve"> :</w:t>
        <w:tab/>
        <w:t xml:space="preserve"> </w:t>
        <w:tab/>
        <w:t xml:space="preserve"> بام أن ق(س) اقرتان متصل     </w:t>
        <w:br/>
        <w:t xml:space="preserve"> ٣- ق(س) دس) = ق(س) = 3س2( د</w:t>
        <w:br/>
        <w:t>إذن   د س</w:t>
        <w:br/>
        <w:t xml:space="preserve"> 3 = 9  - ومنها ق(٢) = 3(٢)2</w:t>
        <w:br/>
        <w:t>١قَ(س) = 6س   ومنها قَ(٢) = ٢</w:t>
        <w:br/>
        <w:t>).١( دس ، وكان ق(٠) = ٣ ، فجد ق</w:t>
        <w:br/>
        <w:t>هـس = ) مثال ٦</w:t>
        <w:tab/>
        <w:t>:</w:t>
        <w:tab/>
        <w:t xml:space="preserve"> </w:t>
        <w:tab/>
        <w:t xml:space="preserve"> إذا كان  ق(س</w:t>
        <w:br/>
        <w:t xml:space="preserve"> جـ+ </w:t>
        <w:br/>
        <w:t xml:space="preserve"> دس = هـس</w:t>
        <w:br/>
        <w:t>هـس = ) احلل</w:t>
        <w:tab/>
        <w:t xml:space="preserve"> :</w:t>
        <w:tab/>
        <w:t xml:space="preserve"> </w:t>
        <w:tab/>
        <w:t xml:space="preserve"> ق(س</w:t>
        <w:br/>
        <w:t xml:space="preserve"> جـ = 3+ لكن ق(٠) = ٣ ، ومنها يكون هـ٠</w:t>
        <w:br/>
        <w:t xml:space="preserve"> جـ = ٣</w:t>
        <w:tab/>
        <w:t xml:space="preserve"> ومنها   جـ = ٢+ ١  أي أن</w:t>
        <w:br/>
        <w:t xml:space="preserve"> ٢+  ٢ = هـ+ ١) = هـ١( ٢ ومنها ق+ </w:t>
        <w:br/>
        <w:t>ق(س) = هـس</w:t>
        <w:br/>
      </w:r>
    </w:p>
    <w:p>
      <w:pPr>
        <w:pStyle w:val="Heading1"/>
      </w:pPr>
      <w:r>
        <w:t>Page 140</w:t>
      </w:r>
    </w:p>
    <w:p>
      <w:r>
        <w:t>163</w:t>
        <w:br/>
        <w:t xml:space="preserve"> 1- تمارين</w:t>
        <w:tab/>
        <w:t xml:space="preserve"> 4</w:t>
        <w:br/>
        <w:tab/>
        <w:t xml:space="preserve"> بيّ فيام إذا كان م(س)  اقرتاناً أصلياً لالقرتان ق(س) يف كل مما يأيت:١</w:t>
        <w:br/>
        <w:t xml:space="preserve"> س٢+  ٢ </w:t>
        <w:tab/>
        <w:t xml:space="preserve"> </w:t>
        <w:tab/>
        <w:t xml:space="preserve"> </w:t>
        <w:tab/>
        <w:t xml:space="preserve"> ،  </w:t>
        <w:tab/>
        <w:t xml:space="preserve"> </w:t>
        <w:tab/>
        <w:t xml:space="preserve"> ق(س) = س</w:t>
        <w:br/>
        <w:t>٣</w:t>
        <w:br/>
        <w:t xml:space="preserve"> س٢) ٢+  (٢1</w:t>
        <w:br/>
        <w:t xml:space="preserve">أ </w:t>
        <w:tab/>
        <w:t xml:space="preserve"> م(س) =  ٣</w:t>
        <w:br/>
        <w:t>ب</w:t>
        <w:tab/>
        <w:t xml:space="preserve"> م(س) = قا٣س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،   </w:t>
        <w:tab/>
        <w:t xml:space="preserve"> ق(س) = ٣ قا٢س ظاس</w:t>
        <w:br/>
        <w:t xml:space="preserve"> ٢هـ٢س+ ٣س٢</w:t>
        <w:br/>
        <w:t xml:space="preserve"> هـ٢س+ )</w:t>
        <w:tab/>
        <w:t xml:space="preserve"> </w:t>
        <w:tab/>
        <w:t xml:space="preserve"> ،    </w:t>
        <w:tab/>
        <w:t xml:space="preserve"> ق(س) =  س٣</w:t>
        <w:br/>
        <w:t xml:space="preserve"> هـ٢س+ جـ</w:t>
        <w:tab/>
        <w:t xml:space="preserve"> م(س) = لــو هـ(س٣</w:t>
        <w:br/>
        <w:t>٢</w:t>
        <w:tab/>
        <w:t xml:space="preserve"> إذا كان م(س) ، هـ(س) اقرتانني أصليني لالقرتان ق(س)، </w:t>
        <w:br/>
        <w:t>).١( ٦ ، هـ(٣) = ٤، فجد هـ+  ٤س- وكان  م(س) = س٢</w:t>
        <w:br/>
        <w:t>،١٣</w:t>
        <w:tab/>
        <w:t xml:space="preserve"> إذا كان  م(س) ، هـ(س) اقرتانني أصليني لالقرتان املتصل ق(س)،  وكان ق(٤) = ٧ ،  قَ(٤) = ٠</w:t>
        <w:br/>
        <w:t xml:space="preserve"> هـ) َ(٤)؟- فام قيمة (٣م</w:t>
        <w:br/>
        <w:t xml:space="preserve"> ، </w:t>
        <w:br/>
        <w:t>أ</w:t>
        <w:br/>
        <w:t xml:space="preserve"> جاس+ ١  = ) ٢قاس  أحد االقرتانات األصلية لالقرتان  ق(س- ٤</w:t>
        <w:tab/>
        <w:t xml:space="preserve"> إذا كان م(س) = ٢ظاس</w:t>
        <w:br/>
        <w:t>].  احسب قيمة الثابت أ.</w:t>
        <w:br/>
        <w:t>π</w:t>
        <w:br/>
        <w:t xml:space="preserve"> [ ٠ ،  4  س</w:t>
        <w:br/>
        <w:t xml:space="preserve"> جـ س ، حيث ق(س) اقرتان متصل، + ق(س) دس = أ س٣  ٥</w:t>
        <w:tab/>
        <w:t xml:space="preserve"> إذا كان</w:t>
        <w:br/>
        <w:t>) = ٤ ، قَ(٢) = ٤٢،  فجد قيمة كلٍ من أ ، جـ .١-(وكان  ق</w:t>
        <w:br/>
      </w:r>
    </w:p>
    <w:p>
      <w:pPr>
        <w:pStyle w:val="Heading1"/>
      </w:pPr>
      <w:r>
        <w:t>Page 141</w:t>
      </w:r>
    </w:p>
    <w:p>
      <w:r>
        <w:t>173</w:t>
        <w:br/>
        <w:t>)Rules of Indefinite Integrals(  2</w:t>
        <w:tab/>
        <w:t xml:space="preserve"> </w:t>
        <w:tab/>
        <w:t xml:space="preserve"> </w:t>
        <w:tab/>
        <w:t xml:space="preserve"> قواعد التكامل غري املحدود- 4</w:t>
        <w:br/>
        <w:t>:</w:t>
        <w:tab/>
        <w:tab/>
        <w:t xml:space="preserve"> تَكثر اآلبار اجلوفية يف مَسافِرْ بني نعيم رشق 1  نشاط</w:t>
        <w:br/>
        <w:t xml:space="preserve">اخلليل، فإذا ضُ خّت املياه من بئرين يف التوقيت </w:t>
        <w:br/>
        <w:t xml:space="preserve">نفسه، األول بمعدل (٠٢ن)م3 /ساعة، والثاين </w:t>
        <w:br/>
        <w:t xml:space="preserve">بمعدل   (٠٣ن)م3 /ساعة، حيث ن متثل الزمن </w:t>
        <w:br/>
        <w:t xml:space="preserve">بالساعة فإن: </w:t>
        <w:br/>
        <w:t>)ن٢   (ملاذا؟1</w:t>
        <w:tab/>
        <w:t xml:space="preserve"> كمية املياه التي تضخ من البئر األول يف أي زمن  ن  تساوي 0١</w:t>
        <w:br/>
        <w:t>................... ٢</w:t>
        <w:tab/>
        <w:t xml:space="preserve"> العالقة التي حتدد كمية املياه التي يتم ضخها من البئر الثاين هي</w:t>
        <w:br/>
        <w:t>٣</w:t>
        <w:tab/>
        <w:t xml:space="preserve"> معدل ضخ املاء من البئرين معاً   = ٠٥ن  ( ملاذا؟)</w:t>
        <w:br/>
        <w:t>٤</w:t>
        <w:tab/>
        <w:t xml:space="preserve"> العالقة التي حتدد كمية املاء التي يتم ضخها من البئرين معاً هي:...........  </w:t>
        <w:br/>
        <w:t>ماذا تالحظ؟</w:t>
        <w:br/>
        <w:t xml:space="preserve">يتطلب إجياد االقرتان األصيل من خالل عمليات االشتقاق كثرياً من الوقت واجلهد، لذلك سنستخدم </w:t>
        <w:br/>
        <w:t>قواعد سيتم التعرف عىل بعض منها من خالل النشاط اآليت.</w:t>
        <w:br/>
        <w:t xml:space="preserve">  ح ،  ثم أجب عن األسئلة التي تليه:  نشاط ٢:</w:t>
        <w:tab/>
        <w:tab/>
        <w:t xml:space="preserve"> أكمل اجلدول اآليت حيث  أ</w:t>
        <w:br/>
        <w:t>)ق(س</w:t>
        <w:br/>
        <w:t>قَ(س)</w:t>
        <w:br/>
        <w:t xml:space="preserve">قَ(س) دس </w:t>
        <w:br/>
        <w:t>5</w:t>
        <w:br/>
        <w:t>جـ</w:t>
        <w:br/>
        <w:t>أ س</w:t>
        <w:br/>
        <w:t xml:space="preserve"> جـ+ أ س</w:t>
        <w:br/>
        <w:t>س٣</w:t>
        <w:br/>
        <w:t>سن ١-ن س ن</w:t>
        <w:br/>
        <w:t>س ، س &gt; ٠</w:t>
        <w:br/>
        <w:t>لــو هـ</w:t>
        <w:br/>
        <w:t xml:space="preserve"> </w:t>
        <w:br/>
        <w:t>قَ(س) دس ،  يف كل حالة خيتلفان بمقدار ثابت. ، )الحظ أن املقدارين ق(س</w:t>
        <w:br/>
        <w:tab/>
        <w:t xml:space="preserve"> ما العالقة بني نواتج العمود الثاين، ونواتج العمود الثالث؟ ١</w:t>
        <w:br/>
        <w:t xml:space="preserve"> ٢</w:t>
        <w:tab/>
        <w:t xml:space="preserve"> باالعتامد عىل النتائج التي توصلت إليها، وأن التكامل عملية عكسية للتفاضل، يمكنك</w:t>
        <w:br/>
        <w:t>التحقق من صحة القواعد اآلتية:</w:t>
        <w:br/>
      </w:r>
    </w:p>
    <w:p>
      <w:pPr>
        <w:pStyle w:val="Heading1"/>
      </w:pPr>
      <w:r>
        <w:t>Page 142</w:t>
      </w:r>
    </w:p>
    <w:p>
      <w:r>
        <w:t>183</w:t>
        <w:br/>
        <w:t>:قواعد التكامل غري املحدود</w:t>
        <w:br/>
        <w:t xml:space="preserve">١- ≠  جـ ، ن+ </w:t>
        <w:br/>
        <w:t>١+سن</w:t>
        <w:br/>
        <w:t>١ +  سن دس =  ن</w:t>
        <w:tab/>
        <w:t>٢</w:t>
        <w:br/>
        <w:t xml:space="preserve"> ح</w:t>
        <w:tab/>
        <w:tab/>
        <w:t xml:space="preserve"> </w:t>
        <w:tab/>
        <w:t xml:space="preserve"> </w:t>
        <w:tab/>
        <w:t xml:space="preserve"> </w:t>
        <w:tab/>
        <w:t xml:space="preserve">  جـ ، أ+  أ دس = أ س</w:t>
        <w:tab/>
        <w:t>١</w:t>
        <w:br/>
        <w:t xml:space="preserve">  جـ+  هـس دس = هـس</w:t>
        <w:tab/>
        <w:t>٤</w:t>
        <w:br/>
        <w:t xml:space="preserve"> جـ </w:t>
        <w:tab/>
        <w:t xml:space="preserve"> </w:t>
        <w:tab/>
        <w:t xml:space="preserve"> </w:t>
        <w:tab/>
        <w:t>+ | دس = لــو هـ |س١ س</w:t>
        <w:tab/>
        <w:t>٣</w:t>
        <w:br/>
        <w:t xml:space="preserve"> جـ+  جتاس دس = جاس</w:t>
        <w:tab/>
        <w:t>٦</w:t>
        <w:br/>
        <w:t xml:space="preserve"> جـ</w:t>
        <w:tab/>
        <w:t xml:space="preserve"> </w:t>
        <w:tab/>
        <w:t xml:space="preserve"> </w:t>
        <w:tab/>
        <w:t xml:space="preserve"> </w:t>
        <w:tab/>
        <w:t>+ جتاس- =  جاس دس</w:t>
        <w:tab/>
        <w:t>٥</w:t>
        <w:br/>
        <w:t xml:space="preserve"> جـ+ ظتاس- =  قتا٢س دس</w:t>
        <w:tab/>
        <w:t>٨</w:t>
        <w:br/>
        <w:t xml:space="preserve"> جـ</w:t>
        <w:tab/>
        <w:t xml:space="preserve"> </w:t>
        <w:tab/>
        <w:t xml:space="preserve"> </w:t>
        <w:tab/>
        <w:t xml:space="preserve"> </w:t>
        <w:tab/>
        <w:t xml:space="preserve"> </w:t>
        <w:tab/>
        <w:t>+  قا٢س دس = ظاس</w:t>
        <w:tab/>
        <w:t>٧</w:t>
        <w:br/>
        <w:t xml:space="preserve"> جـ+ قتاس- =  قتاس ظتاس دس</w:t>
        <w:tab/>
        <w:t>١٠</w:t>
        <w:br/>
        <w:t xml:space="preserve"> جـ</w:t>
        <w:tab/>
        <w:t xml:space="preserve"> </w:t>
        <w:tab/>
        <w:t xml:space="preserve"> </w:t>
        <w:tab/>
        <w:t>+  قاس ظاس دس = قاس</w:t>
        <w:tab/>
        <w:t>٩</w:t>
        <w:br/>
        <w:t>:خواص التكامل غري املحدود</w:t>
        <w:br/>
        <w:t>إذا كان ق(س) ، هـ(س) اقرتانني قابلني للتكامل فإن:</w:t>
        <w:br/>
        <w:t>ق(س) دس  ،  أ ≠ ٠  أ ق(س) دس = أ</w:t>
        <w:tab/>
        <w:t>١</w:t>
        <w:br/>
        <w:t>هـ(س) دس ± ق(س) دس =  هـ(س)) دس± )(ق(س</w:t>
        <w:tab/>
        <w:t>٢</w:t>
        <w:br/>
        <w:tab/>
        <w:t xml:space="preserve"> </w:t>
        <w:tab/>
        <w:t xml:space="preserve"> ويمكن تعميمها عىل أكثر من اقرتانني.</w:t>
        <w:br/>
        <w:tab/>
        <w:t>:</w:t>
        <w:tab/>
        <w:t xml:space="preserve"> </w:t>
        <w:tab/>
        <w:t xml:space="preserve"> جد كالً من التكامالت اآلتية:١  مثال</w:t>
        <w:br/>
        <w:t xml:space="preserve"> ظاس) دس </w:t>
        <w:tab/>
        <w:t>+  قاس (قاس</w:t>
        <w:tab/>
        <w:t>٢</w:t>
        <w:br/>
        <w:t xml:space="preserve"> ٣) دس </w:t>
        <w:tab/>
        <w:t xml:space="preserve"> </w:t>
        <w:tab/>
        <w:t xml:space="preserve"> </w:t>
        <w:tab/>
        <w:t xml:space="preserve"> </w:t>
        <w:tab/>
        <w:t xml:space="preserve"> </w:t>
        <w:tab/>
        <w:t>+ ١ (س</w:t>
        <w:tab/>
        <w:t>1</w:t>
        <w:br/>
        <w:tab/>
        <w:t xml:space="preserve">  ظا٢س) دس-  (٢</w:t>
        <w:tab/>
        <w:t>٤</w:t>
        <w:br/>
        <w:t xml:space="preserve">) دس </w:t>
        <w:tab/>
        <w:t xml:space="preserve"> </w:t>
        <w:tab/>
        <w:t xml:space="preserve"> </w:t>
        <w:tab/>
        <w:t xml:space="preserve"> </w:t>
        <w:tab/>
        <w:br/>
        <w:t xml:space="preserve"> هـس+  (س٢</w:t>
        <w:tab/>
        <w:t>٣</w:t>
        <w:br/>
        <w:t xml:space="preserve"> جـ+  ٣س+ | ٣ دس = لــو هـ |س +  دس١ س =  ٣) دس+ ١ (س</w:t>
        <w:tab/>
        <w:t>١</w:t>
        <w:br/>
        <w:tab/>
        <w:t xml:space="preserve"> </w:t>
        <w:tab/>
        <w:t xml:space="preserve">: </w:t>
        <w:tab/>
        <w:t xml:space="preserve"> احلل</w:t>
        <w:br/>
        <w:t xml:space="preserve"> قاس ظاس) دس +  (قا٢س =  ظاس) دس+  قاس (قاس</w:t>
        <w:tab/>
        <w:t>٢</w:t>
        <w:br/>
        <w:t xml:space="preserve"> قاس ظاس دس  +  قا٢س دس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جـ+  قاس+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ظاس</w:t>
        <w:br/>
      </w:r>
    </w:p>
    <w:p>
      <w:pPr>
        <w:pStyle w:val="Heading1"/>
      </w:pPr>
      <w:r>
        <w:t>Page 143</w:t>
      </w:r>
    </w:p>
    <w:p>
      <w:r>
        <w:t>193</w:t>
        <w:br/>
        <w:tab/>
        <w:t xml:space="preserve"> </w:t>
        <w:tab/>
        <w:t xml:space="preserve"> جـ+ </w:t>
        <w:br/>
        <w:t xml:space="preserve"> هـس+ </w:t>
        <w:br/>
        <w:t>س٣</w:t>
        <w:br/>
        <w:t xml:space="preserve"> دس =  ٣</w:t>
        <w:br/>
        <w:t xml:space="preserve"> هـس +  س٢ دس = ) دس</w:t>
        <w:br/>
        <w:t xml:space="preserve"> هـس+  (س٢</w:t>
        <w:tab/>
        <w:t>٣</w:t>
        <w:br/>
        <w:t xml:space="preserve"> قا٢س) دس-  (٣ = )) دس١ -  (قا٢س-  (٢ =</w:t>
        <w:tab/>
        <w:t xml:space="preserve"> ظا٢س) دس-  (٢</w:t>
        <w:tab/>
        <w:t>٤</w:t>
        <w:br/>
        <w:t xml:space="preserve"> جـ+  ظاس-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٣س</w:t>
        <w:br/>
        <w:t xml:space="preserve"> دس </w:t>
        <w:tab/>
        <w:br/>
        <w:t>)٢١ + (س٢</w:t>
        <w:br/>
        <w:t>س٢</w:t>
        <w:br/>
        <w:t xml:space="preserve">    مثال ٢</w:t>
        <w:tab/>
        <w:t>:</w:t>
        <w:tab/>
        <w:t xml:space="preserve"> </w:t>
        <w:tab/>
        <w:t xml:space="preserve"> جد</w:t>
        <w:br/>
        <w:t xml:space="preserve">)٢ دس </w:t>
        <w:tab/>
        <w:t>١- س+  (س =  دس</w:t>
        <w:br/>
        <w:t>)٢</w:t>
        <w:br/>
        <w:t>١ + س٢</w:t>
        <w:br/>
        <w:t xml:space="preserve"> ( س =</w:t>
        <w:tab/>
        <w:t xml:space="preserve">  دس</w:t>
        <w:br/>
        <w:t>)٢١ + (س٢</w:t>
        <w:br/>
        <w:t>س٢</w:t>
        <w:br/>
        <w:t xml:space="preserve"> </w:t>
        <w:tab/>
        <w:t xml:space="preserve"> </w:t>
        <w:tab/>
        <w:t xml:space="preserve">: </w:t>
        <w:tab/>
        <w:t xml:space="preserve"> احلل</w:t>
        <w:br/>
        <w:t xml:space="preserve">2) دس - س+ 2+  (س٢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جـ+ ١ س-  ٢س+ </w:t>
        <w:br/>
        <w:t>س٣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 ٣</w:t>
        <w:br/>
        <w:t>:فكّر وناقش</w:t>
        <w:br/>
        <w:t>هل يمكنك إجياد ناتج التكامل بطريقة أخرى؟</w:t>
        <w:br/>
        <w:t>) = ٥، فإلجياد ق(٢) الحظ أن:١()، وكان  ق١ -  نشاط ٣:</w:t>
        <w:tab/>
        <w:tab/>
        <w:t xml:space="preserve"> إذا كان  قَ(س) = (٥س٤</w:t>
        <w:br/>
        <w:t xml:space="preserve"> جـ+  س- ) دس = س٥١ - (٥س٤ = قَ(س) دس  = )ق(س</w:t>
        <w:br/>
        <w:t>)</w:t>
        <w:tab/>
        <w:t xml:space="preserve"> = .......... = ٥</w:t>
        <w:tab/>
        <w:t xml:space="preserve"> </w:t>
        <w:tab/>
        <w:t xml:space="preserve"> ومنها</w:t>
        <w:tab/>
        <w:t xml:space="preserve"> </w:t>
        <w:tab/>
        <w:t xml:space="preserve"> جـ = ..........١(لكن</w:t>
        <w:tab/>
        <w:t xml:space="preserve"> </w:t>
        <w:tab/>
        <w:t xml:space="preserve"> ق</w:t>
        <w:br/>
        <w:t>فيكون</w:t>
        <w:tab/>
        <w:t xml:space="preserve"> ق(س)</w:t>
        <w:tab/>
        <w:t>= ..............................</w:t>
        <w:br/>
        <w:t>ق(٢)</w:t>
        <w:tab/>
        <w:t xml:space="preserve"> = ..........</w:t>
        <w:br/>
        <w:t>:فكّر وناقش</w:t>
        <w:br/>
        <w:t>قَ(س) دس، علامً بأن ق(س) اقرتان متصل؟      ، ق(س) دس د</w:t>
        <w:br/>
        <w:t>ما الفرق بني:  د س</w:t>
        <w:br/>
      </w:r>
    </w:p>
    <w:p>
      <w:pPr>
        <w:pStyle w:val="Heading1"/>
      </w:pPr>
      <w:r>
        <w:t>Page 144</w:t>
      </w:r>
    </w:p>
    <w:p>
      <w:r>
        <w:t>140</w:t>
        <w:br/>
        <w:t xml:space="preserve"> 2- تمارين 4</w:t>
        <w:br/>
        <w:tab/>
        <w:t xml:space="preserve"> جد التكامالت اآلتية:١</w:t>
        <w:br/>
        <w:t xml:space="preserve"> ) دس</w:t>
        <w:br/>
        <w:t>٣</w:t>
        <w:br/>
        <w:t xml:space="preserve">  س٤+  ٤س-  (٧س٢</w:t>
        <w:tab/>
        <w:t>ب</w:t>
        <w:br/>
        <w:t xml:space="preserve"> ٨ دس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>أ</w:t>
        <w:br/>
        <w:t xml:space="preserve"> قاس ظاس) دس +  (٥س</w:t>
        <w:tab/>
        <w:t>د</w:t>
        <w:br/>
        <w:t xml:space="preserve"> س دس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) س+  (٣</w:t>
        <w:tab/>
        <w:t>جـ</w:t>
        <w:br/>
        <w:t xml:space="preserve"> دس ١ -  ٥س٢+ ٢س٣</w:t>
        <w:br/>
        <w:t>س٢</w:t>
        <w:br/>
        <w:t xml:space="preserve"> </w:t>
        <w:tab/>
        <w:t>و</w:t>
        <w:br/>
        <w:t xml:space="preserve"> دس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 - س</w:t>
        <w:br/>
        <w:t>١ -  س</w:t>
        <w:br/>
        <w:t xml:space="preserve">  ٣</w:t>
        <w:tab/>
        <w:t>هـ</w:t>
        <w:br/>
        <w:t xml:space="preserve">٢ ) دس </w:t>
        <w:br/>
        <w:t xml:space="preserve"> س+ </w:t>
        <w:br/>
        <w:t xml:space="preserve"> (٥هـس</w:t>
        <w:tab/>
        <w:t>حـ</w:t>
        <w:br/>
        <w:t xml:space="preserve"> دس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</w:t>
        <w:br/>
        <w:t xml:space="preserve">  جتا٢س</w:t>
        <w:tab/>
        <w:t>ز</w:t>
        <w:br/>
        <w:t>١- = ) = جتاس ، جد ق(س) حيث ق(٠</w:t>
        <w:br/>
        <w:t xml:space="preserve"> هـس+ )2</w:t>
        <w:tab/>
        <w:t xml:space="preserve"> إذا كان  قَ(س</w:t>
        <w:br/>
        <w:t xml:space="preserve"> ٢</w:t>
        <w:tab/>
        <w:t xml:space="preserve">   +  جتاس-  ق(س) دس = جاس 3</w:t>
        <w:tab/>
        <w:t xml:space="preserve"> إذا كان ق(س) اقرتاناً متصالً عىل جماله وكان</w:t>
        <w:br/>
        <w:t>) = ٢</w:t>
        <w:br/>
        <w:t>π</w:t>
        <w:br/>
        <w:t xml:space="preserve"> قَ( ٢- )</w:t>
        <w:br/>
        <w:t>π</w:t>
        <w:br/>
        <w:t>أثبت أن:  ق( ٢</w:t>
        <w:br/>
        <w:t>)١-() = ٤، ق(٢) = ٦، فجد ق١(َ ٢، وكان ق+  جـس٢+  س٢) دس = ٢س٣+ ) (قَ(س 4</w:t>
        <w:tab/>
        <w:t xml:space="preserve"> إذا كان</w:t>
        <w:br/>
      </w:r>
    </w:p>
    <w:p>
      <w:pPr>
        <w:pStyle w:val="Heading1"/>
      </w:pPr>
      <w:r>
        <w:t>Page 145</w:t>
      </w:r>
    </w:p>
    <w:p>
      <w:r>
        <w:t>141</w:t>
        <w:br/>
        <w:t>)Applications of Indefinite Integrals(  3</w:t>
        <w:tab/>
        <w:t xml:space="preserve"> </w:t>
        <w:tab/>
        <w:t xml:space="preserve"> </w:t>
        <w:tab/>
        <w:t xml:space="preserve"> تطبيقات التكامل غري املحدود- 4</w:t>
        <w:br/>
        <w:t xml:space="preserve"> Geometric Applications :أوالً: </w:t>
        <w:tab/>
        <w:t xml:space="preserve"> </w:t>
        <w:tab/>
        <w:t xml:space="preserve"> </w:t>
        <w:tab/>
        <w:t xml:space="preserve"> </w:t>
        <w:tab/>
        <w:t xml:space="preserve"> تطبيقات هندسية</w:t>
        <w:br/>
        <w:t>:</w:t>
        <w:tab/>
        <w:tab/>
        <w:t xml:space="preserve"> يسري رجل عىل طريق منحنٍ بحيث يكون ميل املامس عند أي نقطة أ (س ، ص) عىل الطريق1  نشاط</w:t>
        <w:br/>
        <w:t>)1 + ). (الحظ أن ميل املامس هو صَ = 2س1 + يساوي (2س</w:t>
        <w:br/>
        <w:tab/>
        <w:t xml:space="preserve"> االقرتان الذي يمثل معادلة الطريق هو اقرتان تربيعي قاعدته ص = ........... ١</w:t>
        <w:br/>
        <w:t>........... = ٢</w:t>
        <w:tab/>
        <w:t xml:space="preserve"> إذا كانت النقطة (0 ، 2) تقع عىل الطريق، فإن قاعدة  االقرتان ص</w:t>
        <w:br/>
        <w:t xml:space="preserve"> ٢ يمس منحنى االقرتان ق(س) عند س = ٠ + </w:t>
        <w:tab/>
        <w:t>:</w:t>
        <w:tab/>
        <w:t xml:space="preserve"> </w:t>
        <w:tab/>
        <w:t xml:space="preserve"> إذا كان املستقيم ص = س١  مثال</w:t>
        <w:br/>
        <w:t>وكان قَ(س) = ٦س ، جد قاعدة االقرتان ق(س).</w:t>
        <w:br/>
        <w:t xml:space="preserve"> قَ(س) دس  =</w:t>
        <w:tab/>
        <w:t>) احلل</w:t>
        <w:tab/>
        <w:t xml:space="preserve"> :</w:t>
        <w:tab/>
        <w:t xml:space="preserve"> </w:t>
        <w:tab/>
        <w:t xml:space="preserve"> قَ(س</w:t>
        <w:br/>
        <w:t xml:space="preserve">١ جـ+  ٦س دس = ٣س٢ = </w:t>
        <w:tab/>
        <w:t xml:space="preserve"> </w:t>
        <w:tab/>
        <w:t xml:space="preserve"> </w:t>
        <w:tab/>
        <w:br/>
        <w:t xml:space="preserve"> )</w:t>
        <w:tab/>
        <w:t xml:space="preserve"> </w:t>
        <w:tab/>
        <w:t xml:space="preserve"> </w:t>
        <w:tab/>
        <w:t xml:space="preserve"> (ملاذا؟١ = )لكن   قَ(٠</w:t>
        <w:br/>
        <w:t xml:space="preserve">١ +   </w:t>
        <w:tab/>
        <w:t xml:space="preserve"> ، </w:t>
        <w:tab/>
        <w:t xml:space="preserve"> </w:t>
        <w:tab/>
        <w:t xml:space="preserve"> قَ(س) = ٣س٢1 = ١ومنها  جـ</w:t>
        <w:br/>
        <w:t xml:space="preserve"> قَ(س) دس = </w:t>
        <w:tab/>
        <w:t>)وأيضاً ق(س</w:t>
        <w:br/>
        <w:t xml:space="preserve"> جـ ٢+  س+ )دس = س٣١ +  (٣س٢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وبام أن النقطة (0 ، 2) هي نقطة متاس</w:t>
        <w:br/>
        <w:t xml:space="preserve">فإن ق(٠) = ٢ ومنها جـ ٢ = ٢  </w:t>
        <w:br/>
        <w:t xml:space="preserve"> ٢+  س+ ق(س) = س٣</w:t>
        <w:br/>
      </w:r>
    </w:p>
    <w:p>
      <w:pPr>
        <w:pStyle w:val="Heading1"/>
      </w:pPr>
      <w:r>
        <w:t>Page 146</w:t>
      </w:r>
    </w:p>
    <w:p>
      <w:r>
        <w:t>142</w:t>
        <w:br/>
        <w:t xml:space="preserve"> )س فجد معادلة منحنى االقرتان ق(س١ مثال 2</w:t>
        <w:tab/>
        <w:t>:</w:t>
        <w:tab/>
        <w:t xml:space="preserve"> </w:t>
        <w:tab/>
        <w:t xml:space="preserve"> إذا كان قَ(س) = ٢</w:t>
        <w:br/>
        <w:t>).1 ، 1-( ، ) ، 31( علامً بأنه يمر بالنقطتني</w:t>
        <w:br/>
        <w:t>قَ(س) دس = ) احلل</w:t>
        <w:tab/>
        <w:t xml:space="preserve"> :</w:t>
        <w:tab/>
        <w:t xml:space="preserve"> </w:t>
        <w:tab/>
        <w:t xml:space="preserve"> بام أن قَ(س</w:t>
        <w:br/>
        <w:t>1  جـ+ س دس = 6س21 2 = )فإن قَ(س</w:t>
        <w:br/>
        <w:t xml:space="preserve">)1( ....... ) جـ 2  </w:t>
        <w:tab/>
        <w:t xml:space="preserve"> </w:t>
        <w:tab/>
        <w:t xml:space="preserve"> (ملاذا؟+ س</w:t>
        <w:br/>
        <w:t>١  جـ+ ) دس = 2س31  جـ+  (6س2 = )كام أن     ق(س</w:t>
        <w:br/>
        <w:t xml:space="preserve">   ١ = )١-() = ٣  ،  ق١(لكن  ق</w:t>
        <w:br/>
        <w:t>) نحصل عىل:1( وبالتعويض يف املعادلة</w:t>
        <w:br/>
        <w:t xml:space="preserve"> جـ 2 = ٣+ ١ جـ-    ،   ١ =  جـ 2+ ١  جـ</w:t>
        <w:br/>
        <w:t xml:space="preserve">    ، جـ 2 = 21- = ١ وبحل املعادلتني معاً نحصل عىل قيمة: جـ</w:t>
        <w:br/>
        <w:t xml:space="preserve"> ٢+  س- معادلة املنحنى املطلوبة هي:  ق(س) = 2س3</w:t>
        <w:br/>
        <w:t xml:space="preserve">    Physical  Applications </w:t>
        <w:tab/>
        <w:t>ثانياً:</w:t>
        <w:tab/>
        <w:t xml:space="preserve"> </w:t>
        <w:tab/>
        <w:t xml:space="preserve"> </w:t>
        <w:tab/>
        <w:t xml:space="preserve"> تطبيقات فيزيائية</w:t>
        <w:br/>
        <w:t xml:space="preserve"> </w:t>
        <w:br/>
        <w:t xml:space="preserve"> نشاط ٢:</w:t>
        <w:tab/>
        <w:t xml:space="preserve"> </w:t>
        <w:tab/>
        <w:t xml:space="preserve"> نظّمت وزارة الرتبية والتعليم العايل املرحلة النهائية </w:t>
        <w:br/>
        <w:t xml:space="preserve"> 1 مرت، وشارك فيها 71من مسابقة العدو ملسافة 00</w:t>
        <w:br/>
        <w:t xml:space="preserve">متسابقاً عىل مستوى املحافظات الشاملية، وكان من </w:t>
        <w:br/>
        <w:t xml:space="preserve">املتسابقني حامد وحاتم، فإذا انطلقا معاً، بحيث كانت </w:t>
        <w:br/>
        <w:t>) م/ث.</w:t>
        <w:br/>
        <w:t>ن٢</w:t>
        <w:br/>
        <w:t>رسعة حامد (ن) م/ث ورسعة حاتم ( ٢</w:t>
        <w:br/>
        <w:t>(ن) = ن١الحظ أن رسعة حامد  ع</w:t>
        <w:br/>
        <w:t>فتكون القاعدة التي حتدد املسافة التي قطعها حامد هي:</w:t>
        <w:br/>
        <w:t xml:space="preserve"> جـ + </w:t>
        <w:br/>
        <w:t>ن٢</w:t>
        <w:br/>
        <w:t>(ن) =  ٢١ف</w:t>
        <w:br/>
        <w:t>ن٢</w:t>
        <w:br/>
        <w:t>(ن) =  ٢١(0) =  0  فتكون  ف١وبام أن ف</w:t>
        <w:br/>
      </w:r>
    </w:p>
    <w:p>
      <w:pPr>
        <w:pStyle w:val="Heading1"/>
      </w:pPr>
      <w:r>
        <w:t>Page 147</w:t>
      </w:r>
    </w:p>
    <w:p>
      <w:r>
        <w:t>143</w:t>
        <w:br/>
        <w:t>وإلجياد زمن وصول حامد هناية السباق</w:t>
        <w:br/>
        <w:t xml:space="preserve"> ٠٠٢ ثانية  =  مرت ومنها ن1(ن) = 001نجعل ف</w:t>
        <w:br/>
        <w:tab/>
        <w:t xml:space="preserve"> القاعدة التي حتدد املسافة التي قطعها حاتم هي : .......................١</w:t>
        <w:br/>
        <w:t>........................ ٢</w:t>
        <w:tab/>
        <w:t xml:space="preserve"> الزمن الذي استغرقه حاتم يف قطع السباق يساوي</w:t>
        <w:br/>
        <w:t>٣</w:t>
        <w:tab/>
        <w:t xml:space="preserve"> أهيام قطع مسافة السباق أوالً؟ </w:t>
        <w:br/>
        <w:t xml:space="preserve"> تأمل املخطط اآليت، والحظ العالقة بني البعد ف(ن) والرسعة ع(ن) والتسارع ت(ن) يف</w:t>
        <w:br/>
        <w:t>التفاضل والتكامل.</w:t>
        <w:br/>
        <w:t>باالشتقاق</w:t>
        <w:br/>
        <w:t>بالتكامل</w:t>
        <w:br/>
        <w:t>باالشتقاق</w:t>
        <w:br/>
        <w:t>بالتكامل</w:t>
        <w:br/>
        <w:t>ع(ن)</w:t>
        <w:br/>
        <w:t>ت(ن)</w:t>
        <w:br/>
        <w:t>ف(ن)</w:t>
        <w:br/>
        <w:t xml:space="preserve">  مثال ٣</w:t>
        <w:tab/>
        <w:t xml:space="preserve">: </w:t>
        <w:tab/>
        <w:tab/>
        <w:t xml:space="preserve"> بدأ جسم التحرك يف خط مستقيم من نقطة األصل ومبتعداً عنها، فإذا كانت رسعته يف أي</w:t>
        <w:br/>
        <w:t xml:space="preserve"> ٢ن ، فام بعد اجلسم عن نقطة األصل بعد ثانيتني من بدء + حلظة تعطى بالعالقة ع(ن) = ٣ن٢</w:t>
        <w:br/>
        <w:t xml:space="preserve">احلركة؟ </w:t>
        <w:br/>
        <w:t xml:space="preserve"> ٢ن+  احلل</w:t>
        <w:tab/>
        <w:t xml:space="preserve"> :</w:t>
        <w:tab/>
        <w:t xml:space="preserve"> </w:t>
        <w:tab/>
        <w:t xml:space="preserve"> ع(ن) = ٣ن٢</w:t>
        <w:br/>
        <w:t xml:space="preserve"> جـ    +  ن٢+  ٢ن) دن = ن٣+  (٣ن٢  =  ع(ن) دن = )ف(ن</w:t>
        <w:br/>
        <w:t>وبام أن ف(0) = 0 فإن جـ = 0</w:t>
        <w:br/>
        <w:t xml:space="preserve"> ن٢</w:t>
        <w:tab/>
        <w:t>+ أي أن  ف(ن) = ن٣</w:t>
        <w:br/>
        <w:t xml:space="preserve"> مرتاً١بعد اجلسم عن نقطة األصل بعد ثانيتني = ف(٢) = ٢</w:t>
        <w:br/>
      </w:r>
    </w:p>
    <w:p>
      <w:pPr>
        <w:pStyle w:val="Heading1"/>
      </w:pPr>
      <w:r>
        <w:t>Page 148</w:t>
      </w:r>
    </w:p>
    <w:p>
      <w:r>
        <w:t>2.- تصله الكرة، علامً بأن تسارعها يساوي</w:t>
        <w:br/>
        <w:t>08 قدم</w:t>
        <w:br/>
        <w:t>األرض</w:t>
        <w:br/>
        <w:t xml:space="preserve"> ت(ن) دن = </w:t>
        <w:tab/>
        <w:t>) احلل</w:t>
        <w:tab/>
        <w:t xml:space="preserve"> :</w:t>
        <w:tab/>
        <w:t xml:space="preserve"> </w:t>
        <w:tab/>
        <w:t xml:space="preserve"> ع(ن</w:t>
        <w:br/>
        <w:t xml:space="preserve">١  جـ+ 23ن- = 23 دن-  = </w:t>
        <w:tab/>
        <w:t xml:space="preserve"> </w:t>
        <w:tab/>
        <w:t xml:space="preserve"> </w:t>
        <w:tab/>
        <w:br/>
        <w:t xml:space="preserve"> = 46١ لكن  ع(0) = 46</w:t>
        <w:tab/>
        <w:t xml:space="preserve"> ومنها</w:t>
        <w:tab/>
        <w:t xml:space="preserve"> جـ</w:t>
        <w:br/>
        <w:t xml:space="preserve"> ٤٦+ 23ن- = ) ع(ن</w:t>
        <w:br/>
        <w:t>تصل الكرة ألقىص ارتفاع بعد ثانيتني ..... (ملاذا؟)</w:t>
        <w:br/>
        <w:t xml:space="preserve"> جـ ٢+  ٤٦ن+ ن٢١٦- =  ٤٦) دن+ 23ن-(  = )ف(ن</w:t>
        <w:br/>
        <w:t xml:space="preserve">لكن ف(0) = 08 </w:t>
        <w:tab/>
        <w:t xml:space="preserve"> </w:t>
        <w:tab/>
        <w:t xml:space="preserve"> ومنها جـ ٢ = 08</w:t>
        <w:br/>
        <w:t xml:space="preserve"> ٠٨+  ٤٦ن+ ن٢١٦- = ) ف(ن</w:t>
        <w:br/>
        <w:t xml:space="preserve"> قدماً.1أقىص ارتفاع عن سطح األرض= ف(2) = 44</w:t>
      </w:r>
    </w:p>
    <w:p>
      <w:pPr>
        <w:pStyle w:val="Heading1"/>
      </w:pPr>
      <w:r>
        <w:t>Page 149</w:t>
      </w:r>
    </w:p>
    <w:p>
      <w:r>
        <w:t>٠.، فجد قاعدة االقرتان ق(س).١ = )π() = ٢ ، قπ(َ٤</w:t>
        <w:tab/>
        <w:t xml:space="preserve"> إذا كان قَ(س) = جتاس وكان ق</w:t>
        <w:br/>
        <w:t>٥</w:t>
        <w:tab/>
        <w:t xml:space="preserve"> حترك جسم يف خط مستقيم من النقطة (و) مبتعداً عنها، برسعة ابتدائية مقدارها 3 م/ث، فإذا كان </w:t>
        <w:br/>
        <w:t xml:space="preserve">تسارعه يف أي حلظة يساوي (ن) م/ث2، فام رسعته بعد 5 ثوان من بدء احلركة، وما املسافة التي قطعها </w:t>
        <w:br/>
        <w:t xml:space="preserve">خالل هذه الثواين؟ </w:t>
        <w:br/>
        <w:t>)</w:t>
        <w:br/>
        <w:t>١</w:t>
        <w:br/>
        <w:t xml:space="preserve"> س</w:t>
        <w:br/>
        <w:t xml:space="preserve"> +  س(  ٦</w:t>
        <w:tab/>
        <w:t xml:space="preserve"> إذا كان ميل املامس ملنحنى االقرتان ق(س) عند أي نقطة عليه  يساوي</w:t>
        <w:br/>
        <w:t>٢ ).</w:t>
        <w:br/>
        <w:t xml:space="preserve"> ،  ٣١( فجد قاعدة االقرتان ق(س) علامً بأنه يمر بالنقطة</w:t>
        <w:br/>
        <w:t>٧</w:t>
        <w:tab/>
        <w:t xml:space="preserve"> قذفت كرة رأسياً إىل أعىل من قمة برج ارتفاعه 54 مرتاً عن سطح األرض، وكانت الرسعة يف اللحظة </w:t>
        <w:br/>
        <w:t xml:space="preserve"> ٠٤)م/ث، جد الزمن الذي تستغرقه الكرة للوصول إىل سطح األرض.+ ن١٠-( ن تساوي</w:t>
      </w:r>
    </w:p>
    <w:p>
      <w:pPr>
        <w:pStyle w:val="Heading1"/>
      </w:pPr>
      <w:r>
        <w:t>Page 150</w:t>
      </w:r>
    </w:p>
    <w:p>
      <w:r>
        <w:t>146</w:t>
        <w:br/>
        <w:t xml:space="preserve"> )Methods of Integration(  4</w:t>
        <w:tab/>
        <w:t xml:space="preserve"> </w:t>
        <w:tab/>
        <w:t xml:space="preserve"> </w:t>
        <w:tab/>
        <w:t xml:space="preserve"> طرق التكامل- 4</w:t>
        <w:br/>
        <w:t xml:space="preserve">يصادفنا يف كثري من األحيان تكامالت ال يمكن إجيادها باستخدام قواعد التكامل غري املحدود، وسنتعرف </w:t>
        <w:br/>
        <w:t>يف هذا الدرس عىل ثالث طرق إلجياد التكامل غري املحدود، وهي:</w:t>
        <w:br/>
        <w:tab/>
        <w:t xml:space="preserve"> التكامل بالتعويض.١</w:t>
        <w:br/>
        <w:t>.٢</w:t>
        <w:tab/>
        <w:t xml:space="preserve"> التكامل باألجزاء</w:t>
        <w:br/>
        <w:t>٣</w:t>
        <w:tab/>
        <w:t xml:space="preserve"> التكامل بالكسور اجلزئية. </w:t>
        <w:br/>
        <w:t xml:space="preserve">Integration by Substitution أوالً: </w:t>
        <w:tab/>
        <w:t xml:space="preserve"> </w:t>
        <w:tab/>
        <w:t xml:space="preserve"> </w:t>
        <w:tab/>
        <w:t xml:space="preserve"> </w:t>
        <w:tab/>
        <w:t xml:space="preserve"> التكامل بالتعويض</w:t>
        <w:br/>
        <w:t xml:space="preserve"> س٢)٢+ :</w:t>
        <w:tab/>
        <w:tab/>
        <w:t xml:space="preserve"> إذا كان ق(س) = ٢س (٢١  نشاط</w:t>
        <w:br/>
        <w:t xml:space="preserve"> س٢)٣  اقرتان أصيل لالقرتان ق(س).+  (٢١</w:t>
        <w:br/>
        <w:tab/>
        <w:t xml:space="preserve"> حتقق أن: م(س) =  ٣١</w:t>
        <w:br/>
        <w:t>.......... =  س٢)٢ دس+ ٢س (٢</w:t>
        <w:tab/>
        <w:t>٢</w:t>
        <w:br/>
        <w:t xml:space="preserve"> س٢   فإن  هـَ(س) = ..........+ ٣</w:t>
        <w:tab/>
        <w:t xml:space="preserve"> ليكن  هـ(س) = ٢</w:t>
        <w:br/>
        <w:t xml:space="preserve"> س٢  هي ..........+ ٤</w:t>
        <w:tab/>
        <w:t xml:space="preserve"> العالقة بني  ٢س ، ٢</w:t>
        <w:br/>
        <w:t>:فكّر وناقش</w:t>
        <w:br/>
        <w:t xml:space="preserve"> س دس ؟  ماذا تالحظ؟ . س دس =  س دس  س هل</w:t>
        <w:br/>
        <w:t xml:space="preserve"> قَ(س)</w:t>
        <w:br/>
        <w:t>١-د (ق(س))ن = ن(ق(س))ن</w:t>
        <w:br/>
        <w:t>تعلمت يف الفصل األول بأن   د س</w:t>
        <w:br/>
        <w:t xml:space="preserve"> قَ(س)</w:t>
        <w:br/>
        <w:t>١-  هو اقرتان أصيل لالقرتان  ن(ق(س))ن</w:t>
        <w:br/>
        <w:t>أي أن (ق(س))ن</w:t>
        <w:br/>
        <w:t xml:space="preserve"> جـ + </w:t>
        <w:br/>
        <w:t xml:space="preserve"> (ق(س))ن١</w:t>
        <w:br/>
        <w:t xml:space="preserve"> قَ(س) دس =  ن</w:t>
        <w:br/>
        <w:t>١-(ق(س))ن :وبذلك يكون</w:t>
        <w:br/>
        <w:t>:وبشكل عام</w:t>
        <w:br/>
        <w:t>ق(ع) دع  =  ق(هـ(س)) هـَ(س)) دس :إذا كان هـ(س) = ع فإن</w:t>
        <w:br/>
        <w:t xml:space="preserve">علامً بأن ق(س) ، هـ(س) اقرتانان متصالن. </w:t>
        <w:br/>
      </w:r>
    </w:p>
    <w:p>
      <w:pPr>
        <w:pStyle w:val="Heading1"/>
      </w:pPr>
      <w:r>
        <w:t>Page 151</w:t>
      </w:r>
    </w:p>
    <w:p>
      <w:r>
        <w:t>147</w:t>
        <w:br/>
        <w:t xml:space="preserve">  ٤ دس+  س٢ ٢س  </w:t>
        <w:tab/>
        <w:t xml:space="preserve">: </w:t>
        <w:tab/>
        <w:tab/>
        <w:t xml:space="preserve"> جد١  مثال</w:t>
        <w:br/>
        <w:t xml:space="preserve">د ع   </w:t>
        <w:br/>
        <w:t xml:space="preserve"> ٤ ⇐ دع = ٢س دس ومنها دس =  ٢س+  احلل</w:t>
        <w:tab/>
        <w:t xml:space="preserve"> :</w:t>
        <w:tab/>
        <w:t xml:space="preserve"> </w:t>
        <w:tab/>
        <w:t xml:space="preserve"> نفرض أن: ع = س٢</w:t>
        <w:br/>
        <w:t>وبالتعويض، ينتج أن:</w:t>
        <w:br/>
        <w:t xml:space="preserve"> جـ + </w:t>
        <w:br/>
        <w:t>٣</w:t>
        <w:br/>
        <w:t>٢ع  ٢</w:t>
        <w:br/>
        <w:t xml:space="preserve"> ع دع =  ٣  = </w:t>
        <w:tab/>
        <w:t>د ع</w:t>
        <w:br/>
        <w:t xml:space="preserve"> ع  ٢س ٢س = </w:t>
        <w:tab/>
        <w:t xml:space="preserve"> ٤ دس+  س٢ ٢س</w:t>
        <w:br/>
        <w:t xml:space="preserve">  جـ+ </w:t>
        <w:br/>
        <w:t>٣</w:t>
        <w:br/>
        <w:t xml:space="preserve"> ٤)٢+ ٢(س٢</w:t>
        <w:br/>
        <w:t>٣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</w:t>
        <w:br/>
        <w:t xml:space="preserve">)٥ دس  </w:t>
        <w:tab/>
        <w:t>١ + (٢س  مثال ٢</w:t>
        <w:tab/>
        <w:t xml:space="preserve"> : </w:t>
        <w:tab/>
        <w:tab/>
        <w:t xml:space="preserve"> جد</w:t>
        <w:br/>
        <w:t>د ع</w:t>
        <w:br/>
        <w:t xml:space="preserve"> ومنها يكون دع = ٢دس ، أي أن  دس =  ٢١ +  احلل</w:t>
        <w:tab/>
        <w:t xml:space="preserve"> :</w:t>
        <w:tab/>
        <w:t xml:space="preserve"> </w:t>
        <w:tab/>
        <w:t xml:space="preserve"> نفرض أن:  ع = ٢س</w:t>
        <w:br/>
        <w:t xml:space="preserve"> جـ + </w:t>
        <w:br/>
        <w:t>ع٦</w:t>
        <w:br/>
        <w:t>١د ع =  ٢</w:t>
        <w:br/>
        <w:t xml:space="preserve"> ع٥  ٢  = </w:t>
        <w:tab/>
        <w:t>)٥ دس١ + (٢س</w:t>
        <w:br/>
        <w:t xml:space="preserve"> جـ+ )٦١ +  (٢س١</w:t>
        <w:br/>
        <w:t>1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2</w:t>
        <w:br/>
        <w:t xml:space="preserve"> ٢) دس  +  قا٢(٣س  نشاط 2:</w:t>
        <w:tab/>
        <w:tab/>
        <w:t xml:space="preserve"> إلجياد</w:t>
        <w:br/>
        <w:t xml:space="preserve"> ٢ ، فيكون  دع = ٣ دس  ومنها  دس = ...........+ نفرض ع = ٣س</w:t>
        <w:br/>
        <w:t xml:space="preserve"> قا٢ع دع = ........... ١</w:t>
        <w:br/>
        <w:t xml:space="preserve"> ٢) دس</w:t>
        <w:tab/>
        <w:t xml:space="preserve"> =  ٣+ (٣س</w:t>
        <w:br/>
        <w:t xml:space="preserve"> قا٢  فيصبح</w:t>
        <w:br/>
        <w:t xml:space="preserve"> جـ   + ) ٢+  ظا(٣س١</w:t>
        <w:br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 ٣</w:t>
        <w:br/>
        <w:t>:أتعلم</w:t>
        <w:br/>
        <w:t xml:space="preserve"> جـ+ ) ب+  ق(أ س١</w:t>
        <w:br/>
        <w:t xml:space="preserve"> ب) دس</w:t>
        <w:tab/>
        <w:t xml:space="preserve"> =  أ+  قَ(أ س إذا كان ق(س) اقرتاناً قابالً للتكامل فإن</w:t>
        <w:br/>
        <w:t>حيث أ ، ب ، جـ  أعداداً حقيقية ،  أ ≠ ٠</w:t>
        <w:br/>
      </w:r>
    </w:p>
    <w:p>
      <w:pPr>
        <w:pStyle w:val="Heading1"/>
      </w:pPr>
      <w:r>
        <w:t>Page 152</w:t>
      </w:r>
    </w:p>
    <w:p>
      <w:r>
        <w:t>148</w:t>
        <w:br/>
        <w:t xml:space="preserve">   دس١+س هـ س٢   مثال 3</w:t>
        <w:tab/>
        <w:t xml:space="preserve">: </w:t>
        <w:tab/>
        <w:tab/>
        <w:t xml:space="preserve"> جد</w:t>
        <w:br/>
        <w:t xml:space="preserve">د ع وبالتعويض واالختصار، ينتج أن: </w:t>
        <w:br/>
        <w:t xml:space="preserve"> ⇐  دس = ٢س١ +  احلل</w:t>
        <w:tab/>
        <w:t xml:space="preserve"> :</w:t>
        <w:tab/>
        <w:t xml:space="preserve"> </w:t>
        <w:tab/>
        <w:t xml:space="preserve"> نفرض أن: ع = س٢</w:t>
        <w:br/>
        <w:t xml:space="preserve"> دع </w:t>
        <w:br/>
        <w:t>هـ ع ١</w:t>
        <w:br/>
        <w:t xml:space="preserve"> دس</w:t>
        <w:tab/>
        <w:t xml:space="preserve"> =  ٢١+س هـ س٢</w:t>
        <w:br/>
        <w:t xml:space="preserve">  جـ+ </w:t>
        <w:br/>
        <w:t>هـع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 ٢</w:t>
        <w:br/>
        <w:t xml:space="preserve"> جـ+ </w:t>
        <w:br/>
        <w:t xml:space="preserve"> ١+هـ س٢</w:t>
        <w:br/>
        <w:t>٢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</w:t>
        <w:br/>
        <w:t xml:space="preserve"> دس      ١ +  س + ١</w:t>
        <w:br/>
        <w:t>١ +  س</w:t>
        <w:br/>
        <w:t xml:space="preserve">   مثال 4</w:t>
        <w:tab/>
        <w:t xml:space="preserve">: </w:t>
        <w:tab/>
        <w:tab/>
        <w:t xml:space="preserve"> جد</w:t>
        <w:br/>
        <w:t xml:space="preserve">  ١ +  س =</w:t>
        <w:tab/>
        <w:t xml:space="preserve"> احلل</w:t>
        <w:tab/>
        <w:t xml:space="preserve"> :</w:t>
        <w:tab/>
        <w:t xml:space="preserve"> </w:t>
        <w:tab/>
        <w:t xml:space="preserve"> نفرض أن: ع</w:t>
        <w:br/>
        <w:t xml:space="preserve"> دس</w:t>
        <w:tab/>
        <w:t xml:space="preserve"> ومنها</w:t>
        <w:tab/>
        <w:t xml:space="preserve"> دس = ٢ع دع ١</w:t>
        <w:br/>
        <w:t xml:space="preserve">١ +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دع =  ٢ س</w:t>
        <w:br/>
        <w:t xml:space="preserve"> جـ       +  ع٢+  ٢ع) دع = ٢ع+ (٢ = </w:t>
        <w:tab/>
        <w:t xml:space="preserve"> دس١ +  س + ١</w:t>
        <w:br/>
        <w:t>١ +  س</w:t>
        <w:br/>
        <w:t xml:space="preserve">   إذن</w:t>
        <w:br/>
        <w:t xml:space="preserve"> جـ      (ملاذا؟)+  س+ ١ +                  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 ٢ س</w:t>
        <w:br/>
        <w:t>جا٣س دس    مثال 5</w:t>
        <w:tab/>
        <w:t xml:space="preserve">: </w:t>
        <w:tab/>
        <w:tab/>
        <w:t xml:space="preserve"> جد</w:t>
        <w:br/>
        <w:t xml:space="preserve"> جتا٢س) جاس دس - ١( </w:t>
        <w:tab/>
        <w:t xml:space="preserve">= </w:t>
        <w:tab/>
        <w:t>جا٢س جاس دس</w:t>
        <w:tab/>
        <w:t xml:space="preserve">= </w:t>
        <w:tab/>
        <w:t>جا٣س دس</w:t>
        <w:tab/>
        <w:t xml:space="preserve"> </w:t>
        <w:tab/>
        <w:t xml:space="preserve">: </w:t>
        <w:tab/>
        <w:t xml:space="preserve"> احلل</w:t>
        <w:br/>
        <w:t>جتا٢س جاس دس</w:t>
        <w:tab/>
        <w:t xml:space="preserve"> - جاس دس = جا٣س دس إذن</w:t>
        <w:br/>
        <w:t xml:space="preserve"> جـ      (ملاذا؟)+ جتا٣س</w:t>
        <w:br/>
        <w:t>٣</w:t>
        <w:br/>
        <w:t xml:space="preserve"> + جتاس- </w:t>
        <w:tab/>
        <w:t xml:space="preserve">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</w:r>
    </w:p>
    <w:p>
      <w:pPr>
        <w:pStyle w:val="Heading1"/>
      </w:pPr>
      <w:r>
        <w:t>Page 153</w:t>
      </w:r>
    </w:p>
    <w:p>
      <w:r>
        <w:t>149</w:t>
        <w:br/>
        <w:t xml:space="preserve">  </w:t>
        <w:tab/>
        <w:t>)٣ دس١ + س٥(س٣   مثال 6</w:t>
        <w:tab/>
        <w:t xml:space="preserve">: </w:t>
        <w:tab/>
        <w:tab/>
        <w:t xml:space="preserve"> جد</w:t>
        <w:br/>
        <w:t xml:space="preserve">د ع   </w:t>
        <w:br/>
        <w:t xml:space="preserve">  ⇐  دس =  ٣س٢١ +  احلل</w:t>
        <w:tab/>
        <w:t xml:space="preserve"> :</w:t>
        <w:tab/>
        <w:t xml:space="preserve"> </w:t>
        <w:tab/>
        <w:t xml:space="preserve"> نفرض أن: ع = س٣</w:t>
        <w:br/>
        <w:t>س٣  ع٣  دع</w:t>
        <w:tab/>
        <w:t xml:space="preserve"> (ماذا تالحظ؟) ١</w:t>
        <w:br/>
        <w:t>د ع =  ٣</w:t>
        <w:br/>
        <w:t>٣س٢</w:t>
        <w:br/>
        <w:t xml:space="preserve">س٥ ع٣    = </w:t>
        <w:tab/>
        <w:t>)٣ دس١ + س٥(س٣</w:t>
        <w:br/>
        <w:tab/>
        <w:t xml:space="preserve"> ع٣) دع-  (ع٤ ١</w:t>
        <w:br/>
        <w:t>) ع٣  دع =  ٣١ - (ع ١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٣</w:t>
        <w:br/>
        <w:t xml:space="preserve"> جـ </w:t>
        <w:tab/>
        <w:t xml:space="preserve"> </w:t>
        <w:tab/>
        <w:t>+ )</w:t>
        <w:br/>
        <w:t>ع٤</w:t>
        <w:br/>
        <w:t xml:space="preserve">  ٤- </w:t>
        <w:br/>
        <w:t>ع٥</w:t>
        <w:br/>
        <w:t xml:space="preserve"> ( ٥١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٣</w:t>
        <w:br/>
        <w:t>عوّض قيمة ع واكتب الناتج بداللة س</w:t>
        <w:br/>
        <w:t>جا٢س جتا٢س دس    نشاط ٣:</w:t>
        <w:tab/>
        <w:tab/>
        <w:t xml:space="preserve"> جد</w:t>
        <w:br/>
        <w:t xml:space="preserve"> جتا٢س- ١ =  جتا٢س ، ٢جا٢س+ ١ = تعلم أن: ٢جتا٢س</w:t>
        <w:br/>
        <w:t xml:space="preserve">بالتعويض يف التكامل عن جا٢س ، جتا٢س يصبح: </w:t>
        <w:br/>
        <w:t xml:space="preserve"> جتا٢ ٢س دس   - ١</w:t>
        <w:br/>
        <w:t xml:space="preserve">٤  = </w:t>
        <w:tab/>
        <w:t>جا٢س جتا٢س دس</w:t>
        <w:br/>
        <w:t xml:space="preserve"> جتا٢ ٢س دس١</w:t>
        <w:br/>
        <w:t xml:space="preserve">  ٤-  س١</w:t>
        <w:br/>
        <w:t xml:space="preserve"> جتا٢ ٢س) دس =  ٤- ١( ١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٤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..............................     (أكمل  احلل)</w:t>
        <w:br/>
        <w:t>:قاعدة</w:t>
        <w:br/>
        <w:t xml:space="preserve"> جـ ، ق(س) ≠ ٠+ |) دس = لــو هـ |ق(س)قَ(س</w:t>
        <w:br/>
        <w:t>ق(س)</w:t>
        <w:br/>
        <w:t xml:space="preserve">  دس</w:t>
        <w:br/>
        <w:t>قا٢س</w:t>
        <w:br/>
        <w:t xml:space="preserve"> ظاس)+ ١(   مثال 7</w:t>
        <w:tab/>
        <w:t xml:space="preserve">: </w:t>
        <w:tab/>
        <w:tab/>
        <w:t xml:space="preserve"> جد</w:t>
        <w:br/>
        <w:t xml:space="preserve"> احلل</w:t>
        <w:tab/>
        <w:t xml:space="preserve"> :</w:t>
        <w:tab/>
        <w:t xml:space="preserve"> </w:t>
        <w:tab/>
        <w:t xml:space="preserve"> الحظ أن البسط يساوي مشتقة املقام</w:t>
        <w:br/>
        <w:t xml:space="preserve"> جـ + |) ظاس+ ١(|  دس = لــو هـ</w:t>
        <w:br/>
        <w:t>قا٢س</w:t>
        <w:br/>
        <w:t xml:space="preserve"> ظاس)+ ١(  وباستخدام القاعدة السابقة يكون</w:t>
        <w:br/>
      </w:r>
    </w:p>
    <w:p>
      <w:pPr>
        <w:pStyle w:val="Heading1"/>
      </w:pPr>
      <w:r>
        <w:t>Page 154</w:t>
      </w:r>
    </w:p>
    <w:p>
      <w:r>
        <w:t>105</w:t>
        <w:br/>
        <w:t>)4 أ-تمارين (4</w:t>
        <w:br/>
        <w:tab/>
        <w:t xml:space="preserve"> جد التكامالت اآلتية:١</w:t>
        <w:br/>
        <w:t xml:space="preserve">    ٢س) دس-  س) جا(س٢- ١(</w:t>
        <w:br/>
        <w:tab/>
        <w:t>ب</w:t>
        <w:br/>
        <w:t xml:space="preserve"> دس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٤</w:t>
        <w:br/>
        <w:t xml:space="preserve"> ٢)٥+ (س</w:t>
        <w:tab/>
        <w:t>أ</w:t>
        <w:br/>
        <w:t xml:space="preserve"> دس١ +  س ) ٢+ (س٢</w:t>
        <w:tab/>
        <w:t>د</w:t>
        <w:br/>
        <w:t xml:space="preserve">لــو هـ س دس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س</w:t>
        <w:tab/>
        <w:t>جـ</w:t>
        <w:br/>
        <w:t>جتا٤س دس</w:t>
        <w:tab/>
        <w:t>و</w:t>
        <w:br/>
        <w:t>)٦ دس</w:t>
        <w:tab/>
        <w:t xml:space="preserve"> </w:t>
        <w:tab/>
        <w:t xml:space="preserve"> </w:t>
        <w:tab/>
        <w:t xml:space="preserve"> </w:t>
        <w:tab/>
        <w:t>١ -  ٢)٢ (س+ (س</w:t>
        <w:tab/>
        <w:t>هـ</w:t>
        <w:br/>
        <w:t xml:space="preserve"> دس</w:t>
        <w:br/>
        <w:t>هـ٢س</w:t>
        <w:br/>
        <w:t xml:space="preserve"> هـ٢س+ </w:t>
        <w:br/>
        <w:t>هـس</w:t>
        <w:tab/>
        <w:t>حـ</w:t>
        <w:br/>
        <w:t xml:space="preserve"> دس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</w:t>
        <w:br/>
        <w:t xml:space="preserve"> جاس+ ١</w:t>
        <w:br/>
        <w:tab/>
        <w:t>ز</w:t>
        <w:br/>
        <w:t>٢</w:t>
        <w:tab/>
        <w:t xml:space="preserve"> جد التكامالت اآلتية: </w:t>
        <w:br/>
        <w:t xml:space="preserve"> دس   ١</w:t>
        <w:br/>
        <w:t xml:space="preserve"> جا  س١</w:t>
        <w:br/>
        <w:t>س٢</w:t>
        <w:tab/>
        <w:t>ب</w:t>
        <w:br/>
        <w:t xml:space="preserve"> دس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 + س</w:t>
        <w:br/>
        <w:t>س٥</w:t>
        <w:br/>
        <w:t xml:space="preserve"> </w:t>
        <w:tab/>
        <w:t>أ</w:t>
        <w:br/>
        <w:t xml:space="preserve"> دس</w:t>
        <w:br/>
        <w:t xml:space="preserve"> ٢)٥+ (س</w:t>
        <w:br/>
        <w:t>س٧</w:t>
        <w:tab/>
        <w:t>د</w:t>
        <w:br/>
        <w:t xml:space="preserve"> قتاس)٢ دس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+ (جاس</w:t>
        <w:tab/>
        <w:t>جـ</w:t>
        <w:br/>
        <w:t>ظا٣س دس</w:t>
        <w:tab/>
        <w:t>و</w:t>
        <w:br/>
        <w:t xml:space="preserve"> دس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١</w:t>
        <w:br/>
        <w:t xml:space="preserve"> س٣)٣+  س٢(س٧</w:t>
        <w:tab/>
        <w:t>هـ</w:t>
        <w:br/>
      </w:r>
    </w:p>
    <w:p>
      <w:pPr>
        <w:pStyle w:val="Heading1"/>
      </w:pPr>
      <w:r>
        <w:t>Page 155</w:t>
      </w:r>
    </w:p>
    <w:p>
      <w:r>
        <w:t>151</w:t>
        <w:br/>
        <w:t>Integration by Parts :ثانياً:</w:t>
        <w:tab/>
        <w:t xml:space="preserve"> </w:t>
        <w:tab/>
        <w:t xml:space="preserve"> </w:t>
        <w:tab/>
        <w:t xml:space="preserve"> التكامل باألجزاء</w:t>
        <w:br/>
        <w:t>:فكّر وناقش</w:t>
        <w:br/>
        <w:t>س جتاس دس  بطرق التكامل التي تعلمتها؟  هل يمكن إجياد</w:t>
        <w:br/>
        <w:t>:أتعلم</w:t>
        <w:br/>
        <w:t>د ق  حيث ق ، ع اقرتانات قابلة لالشتقاق.</w:t>
        <w:br/>
        <w:t xml:space="preserve"> ع ×  د س+ د ع</w:t>
        <w:br/>
        <w:t>د (ق × ع) = ق ×  د س</w:t>
        <w:br/>
        <w:t>د س</w:t>
        <w:br/>
        <w:t>وبتكامل الطرفني بالنسبة إىل س ينتج أن:</w:t>
        <w:br/>
        <w:t xml:space="preserve"> ع دق</w:t>
        <w:tab/>
        <w:t xml:space="preserve"> .....  (ملاذا؟) +  ق دع = ق × ع</w:t>
        <w:br/>
        <w:t xml:space="preserve"> ع دق</w:t>
        <w:tab/>
        <w:t xml:space="preserve"> -  ق دع = ق × ع   ومنها</w:t>
        <w:br/>
        <w:t xml:space="preserve">تسمى هذه النتيجة قاعدة التكامل باألجزاء، وتستخدم إلجياد تكامل بعض االقرتانات التي تكون عىل </w:t>
        <w:br/>
        <w:t xml:space="preserve">صورة حاصل رضب اقرتانني ليس أحدمها مشتقةً لآلخر. </w:t>
        <w:br/>
        <w:t>:قاعدة</w:t>
        <w:br/>
        <w:t xml:space="preserve"> ع دق</w:t>
        <w:tab/>
        <w:t xml:space="preserve"> -  ق دع = ق × ع</w:t>
        <w:tab/>
        <w:t>:قاعدة التكامل باألجزاء</w:t>
        <w:br/>
        <w:t xml:space="preserve">س جتاس دس </w:t>
        <w:tab/>
        <w:t xml:space="preserve">  </w:t>
        <w:tab/>
        <w:t xml:space="preserve">: </w:t>
        <w:tab/>
        <w:tab/>
        <w:t xml:space="preserve"> جد1  مثال</w:t>
        <w:br/>
        <w:t xml:space="preserve"> احلل</w:t>
        <w:tab/>
        <w:t xml:space="preserve"> :</w:t>
        <w:tab/>
        <w:t xml:space="preserve"> </w:t>
        <w:tab/>
        <w:t xml:space="preserve"> نفرض أن:</w:t>
        <w:tab/>
        <w:t xml:space="preserve"> ق = 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دع = جتاس دس </w:t>
        <w:br/>
        <w:tab/>
        <w:t xml:space="preserve"> </w:t>
        <w:tab/>
        <w:t xml:space="preserve"> ع = جاس </w:t>
        <w:tab/>
        <w:t xml:space="preserve"> </w:t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دق = دس</w:t>
        <w:br/>
        <w:t xml:space="preserve"> ع دق</w:t>
        <w:tab/>
        <w:t xml:space="preserve"> -  ق دع = ق × ع وحسب القاعدة</w:t>
        <w:br/>
        <w:t xml:space="preserve"> جـ+  جتاس+ جاس دس =</w:t>
        <w:tab/>
        <w:t xml:space="preserve"> س جاس - س جتاس دس</w:t>
        <w:tab/>
        <w:t xml:space="preserve"> =</w:t>
        <w:tab/>
        <w:t xml:space="preserve"> س جاس يكون</w:t>
        <w:br/>
        <w:t>للعلمي فقط</w:t>
        <w:br/>
      </w:r>
    </w:p>
    <w:p>
      <w:pPr>
        <w:pStyle w:val="Heading1"/>
      </w:pPr>
      <w:r>
        <w:t>Page 156</w:t>
      </w:r>
    </w:p>
    <w:p>
      <w:r>
        <w:t>125</w:t>
        <w:br/>
        <w:t>:فكّر وناقش</w:t>
        <w:br/>
        <w:t xml:space="preserve">إضافة ثابت التكامل عند إجياد  ع  ال يغري من النتيجة. </w:t>
        <w:br/>
        <w:t xml:space="preserve">س٢ جاس دس </w:t>
        <w:tab/>
        <w:t xml:space="preserve">  :</w:t>
        <w:tab/>
        <w:tab/>
        <w:t xml:space="preserve"> جد١  نشاط</w:t>
        <w:br/>
        <w:t>نفرض أن:</w:t>
        <w:tab/>
        <w:t xml:space="preserve"> ق = س٢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دع = جاس دس </w:t>
        <w:br/>
        <w:t xml:space="preserve">جتاس - = </w:t>
        <w:tab/>
        <w:t xml:space="preserve"> </w:t>
        <w:tab/>
        <w:t xml:space="preserve"> ع</w:t>
        <w:tab/>
        <w:t xml:space="preserve"> </w:t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∴</w:t>
        <w:tab/>
        <w:t xml:space="preserve"> </w:t>
        <w:tab/>
        <w:t xml:space="preserve"> دق = ٢س دس</w:t>
        <w:br/>
        <w:t xml:space="preserve"> ٢ س جتاس دس + س٢ جتاس- </w:t>
        <w:tab/>
        <w:t xml:space="preserve">= </w:t>
        <w:tab/>
        <w:t>س٢ جاس دس إذن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 ................................ (أكمل احلل)</w:t>
        <w:br/>
        <w:t xml:space="preserve">)هـس دس </w:t>
        <w:tab/>
        <w:t xml:space="preserve">  ١ - (س   مثال ٢</w:t>
        <w:tab/>
        <w:t xml:space="preserve">: </w:t>
        <w:tab/>
        <w:tab/>
        <w:t xml:space="preserve"> جد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دع = هـس دس ١-  احلل</w:t>
        <w:tab/>
        <w:t xml:space="preserve"> :</w:t>
        <w:tab/>
        <w:t xml:space="preserve"> </w:t>
        <w:tab/>
        <w:t xml:space="preserve"> نفرض أن:</w:t>
        <w:tab/>
        <w:t xml:space="preserve"> ق = س</w:t>
        <w:br/>
        <w:tab/>
        <w:t xml:space="preserve"> </w:t>
        <w:tab/>
        <w:t xml:space="preserve"> ع = هـس </w:t>
        <w:tab/>
        <w:t xml:space="preserve"> </w:t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∴</w:t>
        <w:tab/>
        <w:t xml:space="preserve"> </w:t>
        <w:tab/>
        <w:t xml:space="preserve"> دق = دس</w:t>
        <w:br/>
        <w:t xml:space="preserve">هـس دس </w:t>
        <w:tab/>
        <w:t xml:space="preserve">       - )هـس١ - )هـس دس = (س١ - (س</w:t>
        <w:tab/>
        <w:t>إذن</w:t>
        <w:br/>
        <w:t xml:space="preserve"> جـ+  هـس- )هـس١ -                                  </w:t>
        <w:tab/>
        <w:t xml:space="preserve"> </w:t>
        <w:tab/>
        <w:t xml:space="preserve"> </w:t>
        <w:tab/>
        <w:t xml:space="preserve"> </w:t>
        <w:tab/>
        <w:t xml:space="preserve"> = (س</w:t>
        <w:br/>
        <w:t xml:space="preserve"> دس </w:t>
        <w:br/>
        <w:t xml:space="preserve"> هـ س    نشاط ٢:</w:t>
        <w:tab/>
        <w:tab/>
        <w:t xml:space="preserve"> جد</w:t>
        <w:br/>
        <w:t xml:space="preserve">نبدأ بالتكامل بالتعويض </w:t>
        <w:br/>
        <w:t xml:space="preserve"> دس ١</w:t>
        <w:br/>
        <w:t xml:space="preserve"> س = ص  فيكون دص =  ٢ س بفرض</w:t>
        <w:br/>
        <w:t>ومنها  ٢ص دص = دس</w:t>
        <w:br/>
        <w:t xml:space="preserve"> ص هـص دص   دس</w:t>
        <w:tab/>
        <w:t xml:space="preserve"> = 2</w:t>
        <w:br/>
        <w:t xml:space="preserve"> هـ س </w:t>
        <w:tab/>
        <w:t>إذن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.................... (أكمل مستخدماً التكامل باألجزاء)</w:t>
        <w:br/>
      </w:r>
    </w:p>
    <w:p>
      <w:pPr>
        <w:pStyle w:val="Heading1"/>
      </w:pPr>
      <w:r>
        <w:t>Page 157</w:t>
      </w:r>
    </w:p>
    <w:p>
      <w:r>
        <w:t>135</w:t>
        <w:br/>
        <w:t xml:space="preserve">       دس</w:t>
        <w:br/>
        <w:t>س</w:t>
        <w:br/>
        <w:t xml:space="preserve"> ٢+  س</w:t>
        <w:br/>
        <w:t xml:space="preserve">    مثال ٣</w:t>
        <w:tab/>
        <w:t xml:space="preserve">: </w:t>
        <w:tab/>
        <w:tab/>
        <w:t xml:space="preserve"> جد</w:t>
        <w:br/>
        <w:t xml:space="preserve"> دس ١</w:t>
        <w:br/>
        <w:t xml:space="preserve"> ٢+  س</w:t>
        <w:br/>
        <w:t xml:space="preserve"> =  احلل</w:t>
        <w:tab/>
        <w:t xml:space="preserve"> :</w:t>
        <w:tab/>
        <w:t xml:space="preserve"> </w:t>
        <w:tab/>
        <w:t xml:space="preserve"> نفرض أن:</w:t>
        <w:tab/>
        <w:t xml:space="preserve"> ق = 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دع</w:t>
        <w:br/>
        <w:t xml:space="preserve"> ٢      + س </w:t>
        <w:tab/>
        <w:t xml:space="preserve"> </w:t>
        <w:tab/>
        <w:t xml:space="preserve"> ع = 2</w:t>
        <w:tab/>
        <w:t xml:space="preserve"> </w:t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∴</w:t>
        <w:tab/>
        <w:t xml:space="preserve"> </w:t>
        <w:tab/>
        <w:t xml:space="preserve"> دق = دس</w:t>
        <w:br/>
        <w:t xml:space="preserve"> دس ) ٢+ (س ٢  -  ٢+ س  دس</w:t>
        <w:tab/>
        <w:t xml:space="preserve"> =</w:t>
        <w:tab/>
        <w:t xml:space="preserve"> 2س</w:t>
        <w:br/>
        <w:t>س</w:t>
        <w:br/>
        <w:t xml:space="preserve"> ٢+  س</w:t>
        <w:br/>
        <w:t xml:space="preserve"> </w:t>
        <w:br/>
        <w:t xml:space="preserve">) جـ </w:t>
        <w:tab/>
        <w:t xml:space="preserve"> </w:t>
        <w:tab/>
        <w:t xml:space="preserve">       (ملاذا؟+  ٢)٣+ (س ٤</w:t>
        <w:br/>
        <w:t xml:space="preserve">  ٣-  ٢+ س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2س</w:t>
        <w:br/>
        <w:t>:فكّر وناقش</w:t>
        <w:br/>
        <w:t xml:space="preserve"> دس  من املثال السابق باستخدام التكامل بالتعويض. </w:t>
        <w:br/>
        <w:t>س</w:t>
        <w:br/>
        <w:t xml:space="preserve"> ٢+  س</w:t>
        <w:br/>
        <w:t xml:space="preserve">    أوجد</w:t>
        <w:br/>
        <w:t>هـس جاس دس    مثال ٤</w:t>
        <w:tab/>
        <w:t xml:space="preserve">: </w:t>
        <w:tab/>
        <w:tab/>
        <w:t xml:space="preserve"> جد</w:t>
        <w:br/>
        <w:t xml:space="preserve"> احلل</w:t>
        <w:tab/>
        <w:t xml:space="preserve"> :</w:t>
        <w:tab/>
        <w:t xml:space="preserve"> </w:t>
        <w:tab/>
        <w:t xml:space="preserve"> نفرض أن:</w:t>
        <w:tab/>
        <w:t xml:space="preserve"> ق = جاس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دع = هـس دس </w:t>
        <w:br/>
        <w:tab/>
        <w:t xml:space="preserve"> </w:t>
        <w:tab/>
        <w:t xml:space="preserve"> </w:t>
        <w:tab/>
        <w:t xml:space="preserve"> ع = هـس </w:t>
        <w:tab/>
        <w:t xml:space="preserve"> </w:t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∴</w:t>
        <w:tab/>
        <w:t xml:space="preserve"> </w:t>
        <w:tab/>
        <w:t xml:space="preserve"> دق = جتاس دس</w:t>
        <w:br/>
        <w:t>هـس جتاس دس   - هـس جاس دس =</w:t>
        <w:tab/>
        <w:t xml:space="preserve"> هـس جاس</w:t>
        <w:br/>
        <w:t>.هـس جتاس دس   عىل نمط التكامل املطلوب نفسه  :الحظ أن</w:t>
        <w:br/>
        <w:t>نفرض أن:</w:t>
        <w:tab/>
        <w:t xml:space="preserve"> ق = جتاس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دع = هـس دس </w:t>
        <w:br/>
        <w:tab/>
        <w:t xml:space="preserve"> </w:t>
        <w:tab/>
        <w:t xml:space="preserve"> </w:t>
        <w:tab/>
        <w:t xml:space="preserve"> ع = هـس </w:t>
        <w:tab/>
        <w:t xml:space="preserve"> </w:t>
        <w:tab/>
        <w:t xml:space="preserve"> </w:t>
        <w:tab/>
        <w:t xml:space="preserve">جاس دس-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∴</w:t>
        <w:tab/>
        <w:t xml:space="preserve"> </w:t>
        <w:tab/>
        <w:t xml:space="preserve"> دق</w:t>
        <w:br/>
        <w:t>هـس جاس دس  (ماذا تالحظ)؟ + هـس جتاس دس =</w:t>
        <w:tab/>
        <w:t xml:space="preserve"> هـس جتاس</w:t>
        <w:br/>
        <w:t>:هـس جتاس دس   يف التكامل األصيل، فيصبح بالتعويض عن</w:t>
        <w:br/>
        <w:t xml:space="preserve"> جـ       + هـس جاس دس -  هـس جتاس- هـس جاس دس = هـس جاس</w:t>
        <w:br/>
        <w:t>) جـ</w:t>
        <w:tab/>
        <w:t xml:space="preserve"> ..... </w:t>
        <w:tab/>
        <w:t xml:space="preserve"> </w:t>
        <w:tab/>
        <w:t xml:space="preserve"> (ملاذا؟+ ) هـس جتاس-  (هـس جاس١</w:t>
        <w:br/>
        <w:t>هـس جاس دس =  ٢  ومنها</w:t>
        <w:br/>
      </w:r>
    </w:p>
    <w:p>
      <w:pPr>
        <w:pStyle w:val="Heading1"/>
      </w:pPr>
      <w:r>
        <w:t>Page 158</w:t>
      </w:r>
    </w:p>
    <w:p>
      <w:r>
        <w:t>154</w:t>
        <w:br/>
        <w:t xml:space="preserve">      س) دس</w:t>
        <w:br/>
        <w:t>جتا(لــو هـ    نشاط ٣:</w:t>
        <w:tab/>
        <w:tab/>
        <w:t xml:space="preserve"> جد</w:t>
        <w:br/>
        <w:t>س  واستفد من املثال السابق يف إكامل احلل ).</w:t>
        <w:br/>
        <w:t xml:space="preserve">    (افرض ص = لــو هـ </w:t>
        <w:br/>
        <w:t>تمارين</w:t>
        <w:tab/>
        <w:t xml:space="preserve"> 4 – 4 ب</w:t>
        <w:br/>
        <w:tab/>
        <w:t xml:space="preserve"> جد  كالً من التكامالت اآلتية:١</w:t>
        <w:br/>
        <w:t xml:space="preserve">    س قا٢س دس</w:t>
        <w:tab/>
        <w:t>ب</w:t>
        <w:br/>
        <w:t xml:space="preserve">س دس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س لــو هـ </w:t>
        <w:tab/>
        <w:t>أ</w:t>
        <w:br/>
        <w:t xml:space="preserve"> س جا٢س دس</w:t>
        <w:tab/>
        <w:t>د</w:t>
        <w:br/>
        <w:t xml:space="preserve"> ٢)٣ دس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+  لــو هـ  (س</w:t>
        <w:tab/>
        <w:t>جـ</w:t>
        <w:br/>
        <w:t xml:space="preserve"> دس١ +  س  جا</w:t>
        <w:tab/>
        <w:t>و</w:t>
        <w:br/>
        <w:t xml:space="preserve"> دس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١+ س٣ هـس٢</w:t>
        <w:tab/>
        <w:t>هـ</w:t>
        <w:br/>
        <w:t xml:space="preserve"> جاس جتاس دس</w:t>
        <w:br/>
        <w:t xml:space="preserve"> هـ س</w:t>
        <w:tab/>
        <w:t>حـ</w:t>
        <w:br/>
        <w:t xml:space="preserve"> دس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٢س هـس</w:t>
        <w:br/>
        <w:t>)٢١ +  (س</w:t>
        <w:tab/>
        <w:t>ز</w:t>
        <w:br/>
        <w:t>) دس١</w:t>
        <w:br/>
        <w:t xml:space="preserve"> جتا(س١</w:t>
        <w:br/>
        <w:t>س٣</w:t>
        <w:tab/>
        <w:t>ي</w:t>
        <w:br/>
        <w:t xml:space="preserve"> قتاس ظتاس) دس  </w:t>
        <w:tab/>
        <w:t xml:space="preserve"> </w:t>
        <w:tab/>
        <w:t xml:space="preserve"> </w:t>
        <w:tab/>
        <w:t>-  (قتاس</w:t>
        <w:br/>
        <w:t xml:space="preserve"> هـ س</w:t>
        <w:tab/>
        <w:t>ط</w:t>
        <w:br/>
        <w:t xml:space="preserve"> ، س &gt; ٠ ١- ≠  جـ ، ن+ ) ١</w:t>
        <w:br/>
        <w:t>١ +  ن- س</w:t>
        <w:br/>
        <w:t xml:space="preserve"> (لــو هـ </w:t>
        <w:br/>
        <w:t>١+سن</w:t>
        <w:br/>
        <w:t>١ + س دس = ن</w:t>
        <w:br/>
        <w:t xml:space="preserve"> سن لــو هـ </w:t>
        <w:tab/>
        <w:t>:٢</w:t>
        <w:tab/>
        <w:t xml:space="preserve"> أثبت أن</w:t>
        <w:br/>
      </w:r>
    </w:p>
    <w:p>
      <w:pPr>
        <w:pStyle w:val="Heading1"/>
      </w:pPr>
      <w:r>
        <w:t>Page 159</w:t>
      </w:r>
    </w:p>
    <w:p>
      <w:r>
        <w:t>155</w:t>
        <w:br/>
        <w:t>Integration by Partial Fractions :ثالثاً:</w:t>
        <w:tab/>
        <w:t xml:space="preserve"> </w:t>
        <w:tab/>
        <w:t xml:space="preserve"> </w:t>
        <w:tab/>
        <w:t xml:space="preserve"> التكامل بالكسور الجزئية</w:t>
        <w:br/>
        <w:t>:فكّر وناقش</w:t>
        <w:br/>
        <w:t xml:space="preserve"> دس   بطرق التكامل التي تعلمتها؟ ١ + س</w:t>
        <w:br/>
        <w:t xml:space="preserve"> ٤-   س٢   هل يمكن إجياد</w:t>
        <w:br/>
        <w:t xml:space="preserve"> دس   بالتكامل بالتعويض، ألن البسط مشتقة للمقام</w:t>
        <w:br/>
        <w:t>٢س</w:t>
        <w:br/>
        <w:t>١ -   س٢   لقد تعلمنا يف الدروس السابقة إجياد</w:t>
        <w:br/>
        <w:t xml:space="preserve"> دس ؟١ + س</w:t>
        <w:br/>
        <w:t xml:space="preserve"> ٤-   س٢  ولكن ماذا بالنسبة للتكامل</w:t>
        <w:br/>
        <w:t xml:space="preserve">يف مثل هذه احلالة نلجأ لطريقة  جديدة تسمى التكامل بالكسور اجلزئية، وسوف نقترصها عىل االقرتانات </w:t>
        <w:br/>
        <w:t xml:space="preserve">النسبية، التي يمكن كتابة املقام فيها عىل شكل حاصل رضب ثالثة عوامل خطّيّة خمتلفة عىل األكثر. </w:t>
        <w:br/>
        <w:t xml:space="preserve"> ٢ عىل صورة كسور جزئية، نقوم بتحليل املقام إىل عوامله األولية، - س</w:t>
        <w:br/>
        <w:t xml:space="preserve"> س- :</w:t>
        <w:tab/>
        <w:tab/>
        <w:t xml:space="preserve"> لكتابة ق(س) = س٣1  نشاط</w:t>
        <w:br/>
        <w:t xml:space="preserve"> </w:t>
        <w:br/>
        <w:t>جـ</w:t>
        <w:br/>
        <w:t>١ +  س+ ب</w:t>
        <w:br/>
        <w:t>١ -  س+ أ</w:t>
        <w:br/>
        <w:t xml:space="preserve"> ٢ = س- س</w:t>
        <w:br/>
        <w:t xml:space="preserve"> س- وكتابة ق(س) عىل الصورة  ق(س) = س٣</w:t>
        <w:br/>
        <w:t>وبتوحيد املقامات، واإلفادة من تساوي االقرتانات، نحصل عىل  املعادلة:</w:t>
        <w:br/>
        <w:t>)١( ..... )١ -  جـس(س+ )١ +  بس(س+ )١ + ) (س١ -  ٢ = أ(س- س</w:t>
        <w:br/>
        <w:t>ولتحديد قيم  أ ، ب ، جـ  نقوم بام ييل:</w:t>
        <w:br/>
        <w:t>١-</w:t>
        <w:br/>
        <w:t>)</w:t>
        <w:tab/>
        <w:t xml:space="preserve"> ومنها</w:t>
        <w:tab/>
        <w:t xml:space="preserve"> ب =  ٢١( </w:t>
        <w:tab/>
        <w:t xml:space="preserve"> </w:t>
        <w:tab/>
        <w:t xml:space="preserve"> يف املعادلة1 = نعوض</w:t>
        <w:tab/>
        <w:t xml:space="preserve"> س</w:t>
        <w:br/>
        <w:t>٣-</w:t>
        <w:br/>
        <w:t>)</w:t>
        <w:tab/>
        <w:t xml:space="preserve"> ومنها</w:t>
        <w:tab/>
        <w:t xml:space="preserve"> جـ =  ٢١( </w:t>
        <w:tab/>
        <w:t xml:space="preserve"> يف املعادلة1- = نعوض</w:t>
        <w:tab/>
        <w:t xml:space="preserve"> س</w:t>
        <w:br/>
        <w:t>)</w:t>
        <w:tab/>
        <w:t xml:space="preserve"> ومنها</w:t>
        <w:tab/>
        <w:t xml:space="preserve"> أ = .....١( وإلجياد قيمة  أ نعوض س = ..... </w:t>
        <w:tab/>
        <w:t xml:space="preserve"> </w:t>
        <w:tab/>
        <w:t xml:space="preserve"> يف املعادلة</w:t>
        <w:br/>
        <w:t xml:space="preserve"> </w:t>
        <w:br/>
        <w:t>٣-</w:t>
        <w:br/>
        <w:t>٢</w:t>
        <w:br/>
        <w:t xml:space="preserve">١ +  س+ </w:t>
        <w:br/>
        <w:t>١-</w:t>
        <w:br/>
        <w:t>٢</w:t>
        <w:br/>
        <w:t>١ -  س+ ٢</w:t>
        <w:br/>
        <w:t xml:space="preserve"> ٢ = س- س</w:t>
        <w:br/>
        <w:t xml:space="preserve"> س- فيصبح : س٣</w:t>
        <w:br/>
        <w:t>هل يمكنك  إجياد  قيم أ ، ب ، جـ  بطرق أخرى؟</w:t>
        <w:br/>
        <w:t xml:space="preserve">   بالكسور اجلزئية </w:t>
        <w:br/>
        <w:t>٣-</w:t>
        <w:br/>
        <w:t>٢</w:t>
        <w:br/>
        <w:t xml:space="preserve">١ +  س+ </w:t>
        <w:br/>
        <w:t>١-</w:t>
        <w:br/>
        <w:t>٢</w:t>
        <w:br/>
        <w:t>١ -  س+ ٢</w:t>
        <w:br/>
        <w:t xml:space="preserve"> ٢  عىل  الصورة س- س</w:t>
        <w:br/>
        <w:t xml:space="preserve"> س- نسمي كتابة املقدار س٣</w:t>
        <w:br/>
        <w:t>للعلمي فقط</w:t>
        <w:br/>
      </w:r>
    </w:p>
    <w:p>
      <w:pPr>
        <w:pStyle w:val="Heading1"/>
      </w:pPr>
      <w:r>
        <w:t>Page 160</w:t>
      </w:r>
    </w:p>
    <w:p>
      <w:r>
        <w:t>165</w:t>
        <w:br/>
        <w:t>:مالحظة</w:t>
        <w:br/>
        <w:t xml:space="preserve"> </w:t>
        <w:br/>
        <w:t>جـ</w:t>
        <w:br/>
        <w:t xml:space="preserve"> ل-  س+ ب</w:t>
        <w:br/>
        <w:t xml:space="preserve"> ن-  س+ أ</w:t>
        <w:br/>
        <w:t xml:space="preserve"> م- إذا أمكن كتابة االقرتان النسبي عىل الصورة   س</w:t>
        <w:br/>
        <w:t>حيث أ ، ب ، جـ  أعداداً حقيقية ،  فإن تكامله يساوي</w:t>
        <w:br/>
        <w:t xml:space="preserve"> ثابت التكامل+ | ل-  جـ لــو هـ |س+ | ن-  ب لــو هـ |س+ | م- أ لــو هـ |س</w:t>
        <w:br/>
        <w:t>ويراعى يف ذلك أن تكون درجة البسط أقل من درجة املقام،</w:t>
        <w:br/>
        <w:t>فإذا كانت درجة البسط ≥ درجة املقام نستخدم القسمة املطولة.</w:t>
        <w:br/>
        <w:t xml:space="preserve"> دس   </w:t>
        <w:br/>
        <w:t>٢</w:t>
        <w:br/>
        <w:t xml:space="preserve">١ -   س٢  </w:t>
        <w:tab/>
        <w:t>:</w:t>
        <w:tab/>
        <w:t xml:space="preserve"> </w:t>
        <w:tab/>
        <w:t xml:space="preserve"> جد1  مثال</w:t>
        <w:br/>
        <w:t xml:space="preserve"> احلل</w:t>
        <w:tab/>
        <w:t xml:space="preserve"> :</w:t>
        <w:tab/>
        <w:t xml:space="preserve"> </w:t>
        <w:tab/>
        <w:t xml:space="preserve"> الحظ أن درجة البسط أقل من درجة املقام، وأن البسط ليس مشتقة للمقام لذلك نكتب:</w:t>
        <w:br/>
        <w:t xml:space="preserve">   (ملاذا؟)1- =  ،  ب١ =  ومنها  أ</w:t>
        <w:br/>
        <w:t>ب</w:t>
        <w:br/>
        <w:t>١ +  س+ أ</w:t>
        <w:br/>
        <w:t>١ -  = س</w:t>
        <w:br/>
        <w:t>٢</w:t>
        <w:br/>
        <w:t>١ - س٢</w:t>
        <w:br/>
        <w:t xml:space="preserve"> دس ١-</w:t>
        <w:br/>
        <w:t>١ +  س +  دس١</w:t>
        <w:br/>
        <w:t>١ -  س = ) دس</w:t>
        <w:br/>
        <w:t>١-</w:t>
        <w:br/>
        <w:t xml:space="preserve">١ +  س+ </w:t>
        <w:br/>
        <w:t>١</w:t>
        <w:br/>
        <w:t xml:space="preserve">١ -  (س = </w:t>
        <w:tab/>
        <w:t xml:space="preserve"> دس</w:t>
        <w:br/>
        <w:t>٢</w:t>
        <w:br/>
        <w:t>١ -   س٢</w:t>
        <w:tab/>
        <w:t>إذن</w:t>
        <w:br/>
        <w:t xml:space="preserve"> جـ  + |١ +  لــو هـ |س- |١ -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لــو هـ |س</w:t>
        <w:br/>
        <w:t>(اكتب الناتج بصورة أخرى)</w:t>
        <w:br/>
        <w:t xml:space="preserve"> ٢ دس   - س</w:t>
        <w:br/>
        <w:t xml:space="preserve"> س-   س٣</w:t>
        <w:tab/>
        <w:t xml:space="preserve"> مثال ٢</w:t>
        <w:tab/>
        <w:t>:</w:t>
        <w:tab/>
        <w:t xml:space="preserve"> </w:t>
        <w:tab/>
        <w:t xml:space="preserve"> جد</w:t>
        <w:br/>
        <w:t xml:space="preserve"> </w:t>
        <w:br/>
        <w:t>٣-</w:t>
        <w:br/>
        <w:t>٢</w:t>
        <w:br/>
        <w:t xml:space="preserve">١ +  س+ </w:t>
        <w:br/>
        <w:t>١-</w:t>
        <w:br/>
        <w:t>٢</w:t>
        <w:br/>
        <w:t>١ -  س+ ٢</w:t>
        <w:br/>
        <w:t xml:space="preserve"> ٢ = س- س</w:t>
        <w:br/>
        <w:t xml:space="preserve"> س- ) أن: س٣1(  احلل</w:t>
        <w:tab/>
        <w:t xml:space="preserve"> :</w:t>
        <w:tab/>
        <w:t xml:space="preserve"> </w:t>
        <w:tab/>
        <w:t xml:space="preserve"> توصلنا من النشاط</w:t>
        <w:br/>
        <w:t>) دس</w:t>
        <w:br/>
        <w:t>٣-</w:t>
        <w:br/>
        <w:t>٢</w:t>
        <w:br/>
        <w:t xml:space="preserve">١ +  س+ </w:t>
        <w:br/>
        <w:t>١-</w:t>
        <w:br/>
        <w:t>٢</w:t>
        <w:br/>
        <w:t>١ -  س+ ٢</w:t>
        <w:br/>
        <w:t xml:space="preserve"> (س =</w:t>
        <w:tab/>
        <w:t xml:space="preserve"> ٢ دس- س</w:t>
        <w:br/>
        <w:t xml:space="preserve"> س-   س٣ وبالتايل</w:t>
        <w:br/>
        <w:t xml:space="preserve"> جـ + |١ + ٣ لــو هـ |س-</w:t>
        <w:br/>
        <w:t xml:space="preserve">  ٢+ |١ -  لــو هـ |س١-</w:t>
        <w:br/>
        <w:t xml:space="preserve">  ٢+ |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٢لــو هـ |س</w:t>
        <w:br/>
      </w:r>
    </w:p>
    <w:p>
      <w:pPr>
        <w:pStyle w:val="Heading1"/>
      </w:pPr>
      <w:r>
        <w:t>Page 161</w:t>
      </w:r>
    </w:p>
    <w:p>
      <w:r>
        <w:t>175</w:t>
        <w:br/>
        <w:t xml:space="preserve">    دس</w:t>
        <w:br/>
        <w:t>س٣</w:t>
        <w:br/>
        <w:t xml:space="preserve"> س٢-   ٤</w:t>
        <w:tab/>
        <w:t xml:space="preserve"> مثال ٣</w:t>
        <w:tab/>
        <w:t>:</w:t>
        <w:tab/>
        <w:t xml:space="preserve"> </w:t>
        <w:tab/>
        <w:t xml:space="preserve"> جد</w:t>
        <w:br/>
        <w:t xml:space="preserve"> احلل</w:t>
        <w:tab/>
        <w:t xml:space="preserve"> :</w:t>
        <w:tab/>
        <w:t xml:space="preserve"> </w:t>
        <w:tab/>
        <w:t xml:space="preserve"> نالحظ أن درجة البسط أكرب من درجة املقام، لذا نقسم البسط عىل املقام باستخدام القسمة املطولة.</w:t>
        <w:br/>
        <w:t>ب</w:t>
        <w:br/>
        <w:t xml:space="preserve"> س+  ٢+ أ</w:t>
        <w:br/>
        <w:t xml:space="preserve"> س-  =  ٢</w:t>
        <w:br/>
        <w:t>٤س</w:t>
        <w:br/>
        <w:t xml:space="preserve"> س٢-  ومنها يكون  ٤</w:t>
        <w:br/>
        <w:t>٤س</w:t>
        <w:br/>
        <w:t xml:space="preserve"> س٢-   ٤+ س- = </w:t>
        <w:br/>
        <w:t>س٣</w:t>
        <w:br/>
        <w:t xml:space="preserve"> س٢- وينتج أن:  ٤</w:t>
        <w:br/>
        <w:t>٢</w:t>
        <w:tab/>
        <w:t>(ملاذا؟)- = وبتوحيد املقامات، ومساواة االقرتانني، ينتج أن:  أ = ٢   ،   ب</w:t>
        <w:br/>
        <w:t>٢-</w:t>
        <w:br/>
        <w:t xml:space="preserve"> س+   ٢+ ٢</w:t>
        <w:br/>
        <w:t xml:space="preserve"> س-   ٢+ س- = ٤س</w:t>
        <w:br/>
        <w:t xml:space="preserve"> س٢-   ٤+ س- = </w:t>
        <w:br/>
        <w:t>س٣</w:t>
        <w:br/>
        <w:t xml:space="preserve"> س٢- ويصبح  ٤</w:t>
        <w:br/>
        <w:t xml:space="preserve"> جـ  + | س+  ٢لــو هـ |٢- | س-  ٢لــو هـ |٢- </w:t>
        <w:br/>
        <w:t>س٢-</w:t>
        <w:br/>
        <w:t xml:space="preserve"> دس</w:t>
        <w:tab/>
        <w:t xml:space="preserve"> =  ٢</w:t>
        <w:br/>
        <w:t>س٣</w:t>
        <w:br/>
        <w:t xml:space="preserve"> س٢-   ٤    ومنها</w:t>
        <w:br/>
        <w:t xml:space="preserve"> جـ  ..... (ملاذا؟)+ | ٤-  ٢لــو هـ |س٢- </w:t>
        <w:br/>
        <w:t>س٢-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 ٢</w:t>
        <w:br/>
        <w:t>) دس   (بعد إجراء القسمة)</w:t>
        <w:br/>
        <w:t>٤س</w:t>
        <w:br/>
        <w:t xml:space="preserve"> س٢-   ٤+ س-(   = </w:t>
        <w:tab/>
        <w:t xml:space="preserve"> دس</w:t>
        <w:br/>
        <w:t>س٣</w:t>
        <w:br/>
        <w:t xml:space="preserve"> س٢-   ٤</w:t>
        <w:tab/>
        <w:t xml:space="preserve"> </w:t>
        <w:tab/>
        <w:t xml:space="preserve">: </w:t>
        <w:tab/>
        <w:t xml:space="preserve"> حل آخر</w:t>
        <w:br/>
        <w:t>٢س )) دس</w:t>
        <w:tab/>
        <w:t>-</w:t>
        <w:br/>
        <w:t xml:space="preserve"> س٢-  ٢( ٤- س-(  =</w:t>
        <w:tab/>
        <w:t>) دس</w:t>
        <w:br/>
        <w:t>٤س</w:t>
        <w:br/>
        <w:t xml:space="preserve"> س٢-   ٤+ س-(  ومنها</w:t>
        <w:br/>
        <w:t xml:space="preserve"> جـ    ..... (ملاذا؟)+ | ٤-  ٢لــو هـ |س٢- </w:t>
        <w:br/>
        <w:t>س٢-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 ٢</w:t>
        <w:br/>
        <w:t xml:space="preserve"> دس   </w:t>
        <w:br/>
        <w:t xml:space="preserve"> س</w:t>
        <w:br/>
        <w:t xml:space="preserve"> ٩-   س</w:t>
        <w:tab/>
        <w:t xml:space="preserve"> مثال ٤</w:t>
        <w:tab/>
        <w:t>:</w:t>
        <w:tab/>
        <w:t xml:space="preserve"> </w:t>
        <w:tab/>
        <w:t xml:space="preserve"> جد</w:t>
        <w:br/>
        <w:t xml:space="preserve"> </w:t>
        <w:br/>
        <w:t xml:space="preserve"> س</w:t>
        <w:br/>
        <w:t xml:space="preserve"> ٩-  س )٢(</w:t>
        <w:br/>
        <w:t xml:space="preserve">   ليس اقرتاناً نسبياً، ولكن يمكن كتابته عىل الصورة</w:t>
        <w:br/>
        <w:t xml:space="preserve"> س</w:t>
        <w:br/>
        <w:t xml:space="preserve"> ٩-  احلل</w:t>
        <w:tab/>
        <w:t xml:space="preserve"> :</w:t>
        <w:tab/>
        <w:t xml:space="preserve"> </w:t>
        <w:tab/>
        <w:t xml:space="preserve"> نالحظ أن س</w:t>
        <w:br/>
        <w:t xml:space="preserve"> دس</w:t>
        <w:tab/>
        <w:t xml:space="preserve"> ومنها</w:t>
        <w:tab/>
        <w:t xml:space="preserve"> دس = ٢ص دص١</w:t>
        <w:br/>
        <w:t xml:space="preserve"> س  فإن  دص =  ٢ س = وبفرض  ص</w:t>
        <w:br/>
        <w:t xml:space="preserve"> دص  </w:t>
        <w:br/>
        <w:t>٢ص٢</w:t>
        <w:br/>
        <w:t xml:space="preserve"> ٩-   ص٢ =  × ٢ص دص</w:t>
        <w:br/>
        <w:t>ص</w:t>
        <w:br/>
        <w:t xml:space="preserve"> ٩-   ص٢=  دس</w:t>
        <w:br/>
        <w:t xml:space="preserve"> س</w:t>
        <w:br/>
        <w:t xml:space="preserve"> ٩-   س  إذن</w:t>
        <w:br/>
        <w:t>(الحظ أن درجة البسط = درجة املقام؛ لذا نقسم البسط عىل املقام).</w:t>
        <w:br/>
        <w:t>) دص وبالكسور اجلزئية، تكون                   ١٨</w:t>
        <w:br/>
        <w:t xml:space="preserve"> ٩-  ص٢+  (٢ =  دص</w:t>
        <w:br/>
        <w:t>٢ص٢</w:t>
        <w:br/>
        <w:t xml:space="preserve"> ٩-  ص٢  :وينتج أن</w:t>
        <w:br/>
        <w:t xml:space="preserve"> جـ (حتقق من ذلك)+ | ٣- س|  ٣لــو هـ+ | ٣+ س|  ٣لــو هـ-  دس = ٢ س</w:t>
        <w:br/>
        <w:t>س</w:t>
        <w:br/>
        <w:t xml:space="preserve"> ٩-  س</w:t>
        <w:br/>
      </w:r>
    </w:p>
    <w:p>
      <w:pPr>
        <w:pStyle w:val="Heading1"/>
      </w:pPr>
      <w:r>
        <w:t>Page 162</w:t>
      </w:r>
    </w:p>
    <w:p>
      <w:r>
        <w:t>185</w:t>
        <w:br/>
        <w:t xml:space="preserve">    دس</w:t>
        <w:br/>
        <w:t>هـس</w:t>
        <w:br/>
        <w:t xml:space="preserve"> ٢- </w:t>
        <w:br/>
        <w:t xml:space="preserve"> هـس+ </w:t>
        <w:br/>
        <w:t xml:space="preserve">  هـ٢س</w:t>
        <w:tab/>
        <w:t xml:space="preserve"> مثال ٥</w:t>
        <w:tab/>
        <w:t>:</w:t>
        <w:tab/>
        <w:t xml:space="preserve"> </w:t>
        <w:tab/>
        <w:t xml:space="preserve"> جد</w:t>
        <w:br/>
        <w:t xml:space="preserve">دس     </w:t>
        <w:br/>
        <w:t xml:space="preserve"> = ص</w:t>
        <w:tab/>
        <w:t xml:space="preserve"> ومنها</w:t>
        <w:tab/>
        <w:t xml:space="preserve"> دص = هـس </w:t>
        <w:br/>
        <w:t xml:space="preserve"> احلل</w:t>
        <w:tab/>
        <w:t xml:space="preserve"> :</w:t>
        <w:tab/>
        <w:t xml:space="preserve"> </w:t>
        <w:tab/>
        <w:t xml:space="preserve"> نفرض  هـس</w:t>
        <w:br/>
        <w:t xml:space="preserve"> ، وباستخدام الكسور اجلزئية، يكون:</w:t>
        <w:br/>
        <w:t>دص</w:t>
        <w:br/>
        <w:t xml:space="preserve"> ٢-  ص+   ص٢ =  دس</w:t>
        <w:br/>
        <w:t>هـس</w:t>
        <w:br/>
        <w:t xml:space="preserve"> ٢- </w:t>
        <w:br/>
        <w:t xml:space="preserve"> هـس+ </w:t>
        <w:br/>
        <w:t xml:space="preserve">  هـ٢س</w:t>
        <w:br/>
        <w:t>)) (ملاذا؟١-</w:t>
        <w:br/>
        <w:t xml:space="preserve"> ، ب =  ٣١</w:t>
        <w:br/>
        <w:t xml:space="preserve">    ومنها (أ =  ٣</w:t>
        <w:br/>
        <w:t>ب</w:t>
        <w:br/>
        <w:t xml:space="preserve"> ٢+  ص+ أ</w:t>
        <w:br/>
        <w:t>١ -  =  ص١</w:t>
        <w:br/>
        <w:t xml:space="preserve"> ٢-  ص+ ص٢</w:t>
        <w:br/>
        <w:t xml:space="preserve"> جـ  + | ٢+  لــو هـ |ص١</w:t>
        <w:br/>
        <w:t xml:space="preserve">  ٣- |١ -  لــو هـ |ص١</w:t>
        <w:br/>
        <w:t xml:space="preserve"> =  ٣</w:t>
        <w:br/>
        <w:t>دص</w:t>
        <w:br/>
        <w:t xml:space="preserve"> ٢-  ص+   ص٢</w:t>
        <w:br/>
        <w:t xml:space="preserve">   جـ+ ) ٢+ </w:t>
        <w:br/>
        <w:t xml:space="preserve"> لــو هـ (هـس١</w:t>
        <w:br/>
        <w:t xml:space="preserve">  ٣- |١ - </w:t>
        <w:br/>
        <w:t xml:space="preserve"> لــو هـ |هـس١</w:t>
        <w:br/>
        <w:t xml:space="preserve"> دس =   ٣</w:t>
        <w:br/>
        <w:t>هـس</w:t>
        <w:br/>
        <w:t xml:space="preserve"> ٢- </w:t>
        <w:br/>
        <w:t xml:space="preserve"> هـس+ </w:t>
        <w:br/>
        <w:t xml:space="preserve">  هـ٢س  ومنها</w:t>
        <w:br/>
        <w:t xml:space="preserve"> قاس دس         </w:t>
        <w:tab/>
        <w:t xml:space="preserve"> نشاط 2:</w:t>
        <w:tab/>
        <w:tab/>
        <w:t xml:space="preserve"> جد</w:t>
        <w:br/>
        <w:t>جتاس</w:t>
        <w:br/>
        <w:t xml:space="preserve"> جا٢س- ١ = جتاس</w:t>
        <w:br/>
        <w:t xml:space="preserve"> =  جتا٢س١</w:t>
        <w:br/>
        <w:t>إرشاد: الحظ أن قاس =  جتاس</w:t>
        <w:br/>
        <w:t xml:space="preserve"> دس وباستخدام التكامل بالتعويض بفرض  ص = جاس</w:t>
        <w:br/>
        <w:t>جتاس</w:t>
        <w:br/>
        <w:t xml:space="preserve"> جا٢س- ١  =  قاس دس  إذن</w:t>
        <w:br/>
        <w:t xml:space="preserve"> دص ١</w:t>
        <w:br/>
        <w:t xml:space="preserve"> ص٢- ١   يصبح التكامل عىل الصورة</w:t>
        <w:br/>
        <w:t xml:space="preserve">= ..................... </w:t>
        <w:tab/>
        <w:t xml:space="preserve"> </w:t>
        <w:tab/>
        <w:t xml:space="preserve"> (أكمل احلل)</w:t>
        <w:br/>
        <w:t xml:space="preserve"> دس ) ظاس+ قاس(قاس</w:t>
        <w:br/>
        <w:t xml:space="preserve"> ظاس+ قاس</w:t>
        <w:br/>
        <w:t xml:space="preserve">  =  قاس دس :وبطريقة أخرى</w:t>
        <w:br/>
        <w:t xml:space="preserve"> ظاس)+ (برضب البسط واملقام باملقدار قاس</w:t>
        <w:br/>
        <w:t xml:space="preserve"> قاس ظاس دس + قا٢س</w:t>
        <w:br/>
        <w:t xml:space="preserve"> ظاس+ قاس</w:t>
        <w:br/>
        <w:t xml:space="preserve">  = </w:t>
        <w:tab/>
        <w:t xml:space="preserve"> دس) ظاس+ قاس(قاس</w:t>
        <w:br/>
        <w:t xml:space="preserve"> ظاس+ قاس</w:t>
        <w:br/>
        <w:t xml:space="preserve">     فيكون</w:t>
        <w:br/>
        <w:t xml:space="preserve"> جـ  (ملاذا؟)+ | ظاس+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لــو هـ |قاس</w:t>
        <w:br/>
      </w:r>
    </w:p>
    <w:p>
      <w:pPr>
        <w:pStyle w:val="Heading1"/>
      </w:pPr>
      <w:r>
        <w:t>Page 163</w:t>
      </w:r>
    </w:p>
    <w:p>
      <w:r>
        <w:t>195</w:t>
        <w:br/>
        <w:t xml:space="preserve">  دس</w:t>
        <w:br/>
        <w:t>جا٣س</w:t>
        <w:br/>
        <w:t xml:space="preserve"> جتاس+   ٢    مثال ٦</w:t>
        <w:tab/>
        <w:t>:</w:t>
        <w:tab/>
        <w:t xml:space="preserve"> </w:t>
        <w:tab/>
        <w:t xml:space="preserve"> جد</w:t>
        <w:br/>
        <w:t xml:space="preserve"> دس</w:t>
        <w:tab/>
        <w:t xml:space="preserve"> ..... </w:t>
        <w:tab/>
        <w:t xml:space="preserve"> </w:t>
        <w:tab/>
        <w:t xml:space="preserve"> (ملاذا؟)) جتا٢س- ١( جاس</w:t>
        <w:br/>
        <w:t xml:space="preserve"> جتاس+ ٢</w:t>
        <w:br/>
        <w:t xml:space="preserve">  =  دس</w:t>
        <w:br/>
        <w:t>جا٣س</w:t>
        <w:br/>
        <w:t xml:space="preserve"> جتاس+   ٢</w:t>
        <w:tab/>
        <w:t xml:space="preserve"> </w:t>
        <w:tab/>
        <w:t xml:space="preserve">: </w:t>
        <w:tab/>
        <w:t xml:space="preserve"> احلل</w:t>
        <w:br/>
        <w:t>جاس دس- = نفرض أن: ص = جتاس   ومنها     دص</w:t>
        <w:br/>
        <w:t xml:space="preserve"> دص    (ملاذا؟)١ - </w:t>
        <w:br/>
        <w:t>ص٢</w:t>
        <w:br/>
        <w:t xml:space="preserve"> ص+   ٢ = دص</w:t>
        <w:br/>
        <w:t>جاس- × ) ص٢- ١( جاس</w:t>
        <w:br/>
        <w:t xml:space="preserve"> ص+ ٢</w:t>
        <w:br/>
        <w:t xml:space="preserve"> </w:t>
        <w:tab/>
        <w:t xml:space="preserve">= </w:t>
        <w:tab/>
        <w:t xml:space="preserve"> دس</w:t>
        <w:br/>
        <w:t>جا٣س</w:t>
        <w:br/>
        <w:t xml:space="preserve"> جتاس+   ٢</w:t>
        <w:br/>
        <w:t>)) دص (بعد إجراء القسمة املطولة</w:t>
        <w:br/>
        <w:t>٣</w:t>
        <w:br/>
        <w:t xml:space="preserve"> ص+   ٢+  ٢-  (ص</w:t>
        <w:tab/>
        <w:t xml:space="preserve">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  جـ+ | ص+  ٣لــو هـ |٢+  ٢ص- </w:t>
        <w:br/>
        <w:t>ص٢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٢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............................           (أكمل بكتابةالناتج بداللة س)</w:t>
        <w:br/>
        <w:t xml:space="preserve"> 4 ج- تمارين</w:t>
        <w:tab/>
        <w:t xml:space="preserve"> 4</w:t>
        <w:br/>
        <w:tab/>
        <w:t xml:space="preserve"> جد التكامالت اآلتية:١</w:t>
        <w:br/>
        <w:tab/>
        <w:t xml:space="preserve"> دس</w:t>
        <w:br/>
        <w:t xml:space="preserve"> ٢+ س٢</w:t>
        <w:br/>
        <w:t xml:space="preserve"> ٦-  س+   س٢</w:t>
        <w:tab/>
        <w:t>ب</w:t>
        <w:br/>
        <w:t xml:space="preserve"> دس</w:t>
        <w:tab/>
        <w:t xml:space="preserve"> </w:t>
        <w:tab/>
        <w:t xml:space="preserve"> </w:t>
        <w:tab/>
        <w:t xml:space="preserve"> </w:t>
        <w:tab/>
        <w:br/>
        <w:t xml:space="preserve"> ٢+ س</w:t>
        <w:br/>
        <w:t xml:space="preserve"> ٣-  ٢س-   س٢</w:t>
        <w:tab/>
        <w:t>أ</w:t>
        <w:br/>
        <w:t xml:space="preserve"> دس</w:t>
        <w:tab/>
        <w:br/>
        <w:t xml:space="preserve"> ٢+ س</w:t>
        <w:br/>
        <w:t>)١ +  س) (س-   (س٢</w:t>
        <w:tab/>
        <w:t>د</w:t>
        <w:br/>
        <w:t xml:space="preserve"> دس</w:t>
        <w:tab/>
        <w:t xml:space="preserve"> </w:t>
        <w:tab/>
        <w:t xml:space="preserve"> </w:t>
        <w:tab/>
        <w:t xml:space="preserve"> </w:t>
        <w:tab/>
        <w:br/>
        <w:t xml:space="preserve"> س</w:t>
        <w:br/>
        <w:t xml:space="preserve"> ٢-  س -   س</w:t>
        <w:tab/>
        <w:t>جـ</w:t>
        <w:br/>
        <w:t xml:space="preserve"> دس</w:t>
        <w:tab/>
        <w:t>١</w:t>
        <w:br/>
        <w:t>س)٢</w:t>
        <w:br/>
        <w:t xml:space="preserve"> س (لــو هـ-   س</w:t>
        <w:tab/>
        <w:t>و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قتاس دس</w:t>
        <w:tab/>
        <w:t>هـ</w:t>
        <w:br/>
        <w:t>٢</w:t>
        <w:tab/>
        <w:t xml:space="preserve"> جد التكامالت اآلتية:  </w:t>
        <w:br/>
        <w:t xml:space="preserve"> دس</w:t>
        <w:tab/>
        <w:br/>
        <w:t>جاس</w:t>
        <w:br/>
        <w:t xml:space="preserve"> جتا٢س- ١  ٦</w:t>
        <w:tab/>
        <w:t>ب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دس</w:t>
        <w:br/>
        <w:t xml:space="preserve"> ٧+ س-</w:t>
        <w:br/>
        <w:t xml:space="preserve"> ٢-  س+   س٢</w:t>
        <w:tab/>
        <w:t>أ</w:t>
        <w:br/>
        <w:t xml:space="preserve"> دس</w:t>
        <w:tab/>
        <w:br/>
        <w:t>س٢</w:t>
        <w:br/>
        <w:t xml:space="preserve"> س٣+   س٦</w:t>
        <w:tab/>
        <w:t>د</w:t>
        <w:br/>
        <w:t xml:space="preserve"> دس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قتا٢س</w:t>
        <w:br/>
        <w:t xml:space="preserve"> قتا٢س-   ٢</w:t>
        <w:tab/>
        <w:t>جـ</w:t>
        <w:br/>
      </w:r>
    </w:p>
    <w:p>
      <w:pPr>
        <w:pStyle w:val="Heading1"/>
      </w:pPr>
      <w:r>
        <w:t>Page 164</w:t>
      </w:r>
    </w:p>
    <w:p>
      <w:r>
        <w:t>106</w:t>
        <w:br/>
        <w:t>: تمارين عامة</w:t>
        <w:br/>
        <w:tab/>
        <w:t xml:space="preserve"> اخرت رمز اإلجابة الصحيحة:١</w:t>
        <w:br/>
        <w:t>،)</w:t>
        <w:tab/>
        <w:t xml:space="preserve"> إذا كان م(س) ، هـ(س)  اقرتانني أصليني خمتلفني لالقرتان ق(س١</w:t>
        <w:br/>
        <w:tab/>
        <w:t xml:space="preserve"> هـ(س)) دس ؟- )(م(س فامذا يمثل</w:t>
        <w:br/>
        <w:t xml:space="preserve">أ) </w:t>
        <w:tab/>
        <w:t xml:space="preserve"> </w:t>
        <w:tab/>
        <w:t xml:space="preserve"> اقرتاناً ثابتاً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اقرتاناً تربيعياً </w:t>
        <w:tab/>
        <w:t xml:space="preserve"> </w:t>
        <w:tab/>
        <w:t xml:space="preserve"> </w:t>
        <w:tab/>
        <w:t xml:space="preserve"> </w:t>
        <w:tab/>
        <w:t xml:space="preserve"> ج)</w:t>
        <w:tab/>
        <w:t xml:space="preserve"> اقرتانا خطّياً </w:t>
        <w:tab/>
        <w:t xml:space="preserve"> </w:t>
        <w:tab/>
        <w:t xml:space="preserve"> د) </w:t>
        <w:tab/>
        <w:t xml:space="preserve"> </w:t>
        <w:tab/>
        <w:t xml:space="preserve"> صفراً</w:t>
        <w:br/>
        <w:t xml:space="preserve">٢)؟ </w:t>
        <w:tab/>
        <w:t>-( ٢) دس ، وكان ق(٢) = ٩، فام قيمة ق-  (٣س٢ = )٢</w:t>
        <w:tab/>
        <w:t xml:space="preserve"> إذا كان ق(س</w:t>
        <w:br/>
        <w:t xml:space="preserve">1 </w:t>
        <w:tab/>
        <w:t xml:space="preserve"> </w:t>
        <w:tab/>
        <w:br/>
        <w:t>)9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ج)   4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د- </w:t>
        <w:tab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ب1- </w:t>
        <w:tab/>
        <w:t xml:space="preserve"> </w:t>
        <w:tab/>
        <w:t>)أ</w:t>
        <w:br/>
        <w:t xml:space="preserve"> ع دق ،  فام قيمة  ع دق ؟</w:t>
        <w:tab/>
        <w:t xml:space="preserve"> - س</w:t>
        <w:br/>
        <w:t>س دس = س٢ لــو هـ</w:t>
        <w:br/>
        <w:t xml:space="preserve"> ٢س لــو هـ  ٣</w:t>
        <w:tab/>
        <w:t xml:space="preserve"> إذا كان</w:t>
        <w:br/>
        <w:t>س دس</w:t>
        <w:br/>
        <w:t>س دس</w:t>
        <w:tab/>
        <w:t xml:space="preserve"> </w:t>
        <w:tab/>
        <w:t xml:space="preserve"> ب)</w:t>
        <w:tab/>
        <w:t xml:space="preserve"> س٢ دس</w:t>
        <w:tab/>
        <w:t xml:space="preserve"> </w:t>
        <w:tab/>
        <w:t xml:space="preserve"> </w:t>
        <w:tab/>
        <w:t xml:space="preserve"> </w:t>
        <w:tab/>
        <w:t xml:space="preserve"> ج)</w:t>
        <w:tab/>
        <w:t xml:space="preserve"> س دس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س لــو هـ</w:t>
        <w:br/>
        <w:t xml:space="preserve">أ) </w:t>
        <w:tab/>
        <w:t xml:space="preserve"> </w:t>
        <w:tab/>
        <w:t xml:space="preserve"> لــو هـ</w:t>
        <w:br/>
        <w:t xml:space="preserve"> قتا٤س ظتاس دس؟</w:t>
        <w:tab/>
        <w:t xml:space="preserve"> ٤</w:t>
        <w:tab/>
        <w:t xml:space="preserve"> ما قيمة</w:t>
        <w:br/>
        <w:t xml:space="preserve"> جـ+  قتا٤س١-</w:t>
        <w:br/>
        <w:t xml:space="preserve"> جـ   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٤+  قتا٥س١-</w:t>
        <w:br/>
        <w:t>٥</w:t>
        <w:br/>
        <w:t xml:space="preserve">أ) </w:t>
        <w:tab/>
        <w:t xml:space="preserve"> </w:t>
        <w:tab/>
        <w:br/>
        <w:t xml:space="preserve"> جـ+  قتا3س١</w:t>
        <w:br/>
        <w:t>3</w:t>
        <w:br/>
        <w:t xml:space="preserve"> جـ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>+  قتا٣س١-</w:t>
        <w:br/>
        <w:t>٣</w:t>
        <w:br/>
        <w:t>ج)</w:t>
        <w:tab/>
        <w:br/>
        <w:t>س-</w:t>
        <w:br/>
        <w:t xml:space="preserve"> س٢- ١</w:t>
        <w:br/>
        <w:t xml:space="preserve"> = ) س٢  هو اقرتان أصيل لالقرتان  ق(س- ١  = )٢</w:t>
        <w:tab/>
        <w:t xml:space="preserve"> أثبت أن: االقرتان  م(س</w:t>
        <w:br/>
        <w:t xml:space="preserve"> ٣جاس ، قَ(٠) = ٣ ،  ق(٠) = ٢ ،  فجد ق(س).  + ٣</w:t>
        <w:tab/>
        <w:t xml:space="preserve"> إذا كانت قَ(س) = س٢</w:t>
        <w:br/>
        <w:t>)١ +  لــو هـ (ن+ ٤</w:t>
        <w:tab/>
        <w:t xml:space="preserve"> إذا كانت رسعة جسيم  ع  بعد  ن  دقيقة تعطى بالقاعدة:  ع = ٤ن</w:t>
        <w:br/>
        <w:t>جد إزاحة اجلسيم  بعد 3 دقائق، علامً بأنه قطع مسافة 8 أمتار  بعد دقيقة واحدة.</w:t>
        <w:br/>
      </w:r>
    </w:p>
    <w:p>
      <w:pPr>
        <w:pStyle w:val="Heading1"/>
      </w:pPr>
      <w:r>
        <w:t>Page 165</w:t>
      </w:r>
    </w:p>
    <w:p>
      <w:r>
        <w:t>161</w:t>
        <w:br/>
        <w:t>:٥</w:t>
        <w:tab/>
        <w:t xml:space="preserve"> جد كالً من  التكامالت اآلتية</w:t>
        <w:br/>
        <w:t xml:space="preserve"> دس</w:t>
        <w:tab/>
        <w:t>١</w:t>
        <w:br/>
        <w:t xml:space="preserve"> س+ ١  س٠</w:t>
        <w:tab/>
        <w:t>٢</w:t>
        <w:br/>
        <w:t xml:space="preserve"> ٣ دس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-  س٢  س</w:t>
        <w:tab/>
        <w:t>١</w:t>
        <w:br/>
        <w:tab/>
        <w:t>) دس١ + ) ظا(٣س١ +  قا(٣س</w:t>
        <w:tab/>
        <w:t>٤</w:t>
        <w:br/>
        <w:t xml:space="preserve"> س دس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قا٢</w:t>
        <w:tab/>
        <w:t>٣</w:t>
        <w:br/>
        <w:t>) دس</w:t>
        <w:tab/>
        <w:t>١ -  لــو هـ (س٢</w:t>
        <w:tab/>
        <w:t>٦</w:t>
        <w:br/>
        <w:t>) جتاس دس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 +  (س٢</w:t>
        <w:tab/>
        <w:t>٥</w:t>
        <w:br/>
        <w:t xml:space="preserve"> دس</w:t>
        <w:tab/>
        <w:br/>
        <w:t>قا٤س</w:t>
        <w:br/>
        <w:t xml:space="preserve"> ظا٢س- ١  </w:t>
        <w:br/>
        <w:tab/>
        <w:t>٨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دس١ + س٢</w:t>
        <w:br/>
        <w:t xml:space="preserve"> س+   س٣</w:t>
        <w:tab/>
        <w:t>٧</w:t>
        <w:br/>
        <w:t xml:space="preserve"> ظتاس)٨ قتاس دس</w:t>
        <w:tab/>
        <w:t>+  (قتاس</w:t>
        <w:tab/>
        <w:t>١٠</w:t>
        <w:br/>
        <w:t xml:space="preserve"> جا٤س) دس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-  (جتا٤س</w:t>
        <w:tab/>
        <w:t>٩</w:t>
        <w:br/>
        <w:t xml:space="preserve"> ٦س)٦ دس-  (س٨</w:t>
        <w:tab/>
        <w:t>١١</w:t>
        <w:br/>
        <w:t xml:space="preserve">  ف  عدديا، حيث  ع  الرسعة (م/ث)، ف املسافة (م) فإذا كان ٦</w:t>
        <w:tab/>
        <w:t xml:space="preserve"> يتحرك جسيم حسب العالقة  ع = أ</w:t>
        <w:br/>
        <w:t xml:space="preserve"> مرتاً ، فام قيمة الثابت أ ؟١ف(٢) = ٩ أمتار ، ف(٤) = ٦</w:t>
        <w:br/>
        <w:t>) = ٠π( ق(س) = جتاس ، فجد قاعدة االقرتان ق(س) علامً بأن ق+ )٧</w:t>
        <w:tab/>
        <w:t xml:space="preserve"> إذا كانت  س قَ(س</w:t>
        <w:br/>
        <w:t>٨</w:t>
        <w:tab/>
        <w:t xml:space="preserve"> أقيّم ذايت: أكمل اجلدول اآلين: </w:t>
        <w:br/>
        <w:t>مستوى االنجاز</w:t>
        <w:br/>
        <w:t>مؤرش االداء</w:t>
        <w:br/>
        <w:t xml:space="preserve">منخفض </w:t>
        <w:br/>
        <w:t>متوسط</w:t>
        <w:br/>
        <w:t xml:space="preserve">مرتفع </w:t>
        <w:br/>
        <w:t>اجد تكامل اقرتانات  غري حمدودة</w:t>
        <w:br/>
        <w:t>اوظف قواعد التكامل يف حل مسائل منتمية</w:t>
        <w:br/>
        <w:t>اكامل اقرتانات باحد طرق التكامل</w:t>
        <w:br/>
      </w:r>
    </w:p>
    <w:p>
      <w:pPr>
        <w:pStyle w:val="Heading1"/>
      </w:pPr>
      <w:r>
        <w:t>Page 166</w:t>
      </w:r>
    </w:p>
    <w:p>
      <w:r>
        <w:t>126</w:t>
        <w:br/>
        <w:t>التكامل املحدود</w:t>
        <w:br/>
        <w:t>وتطبيقاته</w:t>
        <w:br/>
        <w:t>٥</w:t>
        <w:br/>
        <w:t>الوحدة</w:t>
        <w:br/>
        <w:t xml:space="preserve">قلعة برقوق تاريخ وتراث، تقاوم من أجل البقاء، فهي شاهد حقيقي عىل التطور </w:t>
        <w:br/>
        <w:t xml:space="preserve">احلضاري والثقايف ملدينة خان يونس عرب العصور. يراد تغطية قوس القلعة بزجاج، </w:t>
        <w:br/>
        <w:t>اقرتح طريقة حلساب مساحة الزجاج املستخدم.</w:t>
        <w:br/>
        <w:t>Definite Integration</w:t>
        <w:br/>
        <w:t>and its Applications</w:t>
        <w:br/>
      </w:r>
    </w:p>
    <w:p>
      <w:pPr>
        <w:pStyle w:val="Heading1"/>
      </w:pPr>
      <w:r>
        <w:t>Page 167</w:t>
      </w:r>
    </w:p>
    <w:p>
      <w:r>
        <w:t>136</w:t>
        <w:br/>
        <w:t xml:space="preserve">يتوقع من الطلبة بعد اإلنتهاء من دراسة هذه الوحدة والتفاعل مع أنشطتها أن يكونوا قادرين عىل توظيف </w:t>
        <w:br/>
        <w:t>التكامل املحدود وتطبيقاته يف احلياة العمليّة من خالل اآليت:</w:t>
        <w:br/>
        <w:tab/>
        <w:t xml:space="preserve"> التعرف إىل التجزئة، وحساب جمموع ريامن.1</w:t>
        <w:br/>
        <w:t>.2</w:t>
        <w:tab/>
        <w:t xml:space="preserve"> إجياد التكامل القرتان خطّي باستخدام التعريف</w:t>
        <w:br/>
        <w:t>3</w:t>
        <w:tab/>
        <w:t xml:space="preserve"> التعرف إىل النظرية األساسية يف التفاضل والتكامل.</w:t>
        <w:br/>
        <w:t>4</w:t>
        <w:tab/>
        <w:t xml:space="preserve"> التعرف إىل خصائص التكامل املحدود.</w:t>
        <w:br/>
        <w:t>5</w:t>
        <w:tab/>
        <w:t xml:space="preserve"> حساب التكامل املحدود.</w:t>
        <w:br/>
        <w:t>6</w:t>
        <w:tab/>
        <w:t xml:space="preserve"> إجياد مساحة منطقة مستوية باستخدام التكامل املحدود.</w:t>
        <w:br/>
        <w:t>7</w:t>
        <w:tab/>
        <w:t xml:space="preserve"> توظيف التكامل املحدود يف حساب حجم اجلسم الدوراين، الناتج من الدوران ملنطقة حمدّدة حول حمور </w:t>
        <w:br/>
        <w:t>السينات.</w:t>
        <w:br/>
      </w:r>
    </w:p>
    <w:p>
      <w:pPr>
        <w:pStyle w:val="Heading1"/>
      </w:pPr>
      <w:r>
        <w:t>Page 168</w:t>
      </w:r>
    </w:p>
    <w:p>
      <w:r>
        <w:t>164</w:t>
        <w:br/>
        <w:t>)Partition and Riemann Sum (  1</w:t>
        <w:tab/>
        <w:t xml:space="preserve"> </w:t>
        <w:tab/>
        <w:t xml:space="preserve"> </w:t>
        <w:tab/>
        <w:t xml:space="preserve"> التجزئة ومجموع ريمان- 5</w:t>
        <w:br/>
        <w:t>:</w:t>
        <w:tab/>
        <w:tab/>
        <w:t xml:space="preserve"> للحفاظ  عىل  جودة  البيئة،  وجتميل  شوارع  مدينة 1  نشاط</w:t>
        <w:br/>
        <w:t xml:space="preserve">غزة، قررت البلدية تزيني شارع صالح الدين بزراعة </w:t>
        <w:br/>
        <w:t>كم، فكم 1 أشجار النخيل عىل امتداد الشارع بطول</w:t>
        <w:br/>
        <w:t>شجرة نخيل يلزم لزراعة شجرة كل 05م؟</w:t>
        <w:br/>
        <w:tab/>
        <w:br/>
        <w:t>:تعريف</w:t>
        <w:br/>
        <w:t xml:space="preserve">إذا كانت [أ ، ب] فرتة مغلقة، وكانت: </w:t>
        <w:br/>
        <w:t xml:space="preserve"> ، س٢ ، س٣ ، ... ، سن = ب} حيث:١ ن = {أ = س٠ ، س</w:t>
        <w:br/>
        <w:t>] ن  جتزئة نونية للفرتة [أ ، ب  &lt; س٢ &lt; س٣ &lt; ... &lt; سن فإننا نسمى١س٠ &lt; س</w:t>
        <w:br/>
        <w:t>١- س ر- س ر = س ر  ، س ر]  الفرتة اجلزئية الرائية، وطوهلا١-وتسمى الفرتة [س ر</w:t>
        <w:br/>
        <w:t>طول الفرتة الكلية = جمموع أطوال مجيع الفرتات اجلزئية</w:t>
        <w:br/>
        <w:t xml:space="preserve"> أ- ) = ب١- س ر- (س ر</w:t>
        <w:br/>
        <w:t>١ = ر</w:t>
        <w:br/>
        <w:t>ن</w:t>
        <w:br/>
        <w:t xml:space="preserve">وبالرموز </w:t>
        <w:br/>
        <w:t xml:space="preserve"> ن  لفرتة ما جيب أن تكون:  نالحظ من التعريف، أنه لكتابة أي جتزئة</w:t>
        <w:br/>
        <w:tab/>
        <w:t xml:space="preserve"> الفرتة مغلقة.          ١</w:t>
        <w:br/>
        <w:t>.٢</w:t>
        <w:tab/>
        <w:t xml:space="preserve"> تبدأ التجزئة من بداية الفرتة، وتنتهي بنهايتها</w:t>
        <w:br/>
        <w:t>٣</w:t>
        <w:tab/>
        <w:t xml:space="preserve"> عنارص التجزئة مرتبة ترتيباً تصاعدياً.</w:t>
        <w:br/>
        <w:t>للعلمي فقط</w:t>
        <w:br/>
      </w:r>
    </w:p>
    <w:p>
      <w:pPr>
        <w:pStyle w:val="Heading1"/>
      </w:pPr>
      <w:r>
        <w:t>Page 169</w:t>
      </w:r>
    </w:p>
    <w:p>
      <w:r>
        <w:t>156</w:t>
        <w:br/>
        <w:t xml:space="preserve">. ] ، ٣١-[  </w:t>
        <w:tab/>
        <w:t>:</w:t>
        <w:tab/>
        <w:t xml:space="preserve"> </w:t>
        <w:tab/>
        <w:t xml:space="preserve"> أي من اآلتية يعترب جتزئة للفرتة١  مثال</w:t>
        <w:br/>
        <w:t>٣ ، ٢ ، ٣}</w:t>
        <w:tab/>
        <w:br/>
        <w:t xml:space="preserve"> ،  ٢١ ،  4 = {0</w:t>
        <w:tab/>
        <w:t>٢</w:t>
        <w:br/>
        <w:t>٣ ، ٢ ، ٣}</w:t>
        <w:tab/>
        <w:t xml:space="preserve"> </w:t>
        <w:tab/>
        <w:t xml:space="preserve"> </w:t>
        <w:tab/>
        <w:t xml:space="preserve"> </w:t>
        <w:tab/>
        <w:br/>
        <w:t xml:space="preserve"> ،  ٢١ ، ١-{ =  4</w:t>
        <w:tab/>
        <w:t>١</w:t>
        <w:br/>
        <w:t>} ، ٠ ، ٢ ، ٣١ ، ١-{ =  4</w:t>
        <w:tab/>
        <w:t>٤</w:t>
        <w:br/>
        <w:t xml:space="preserve"> ، ٢ ، ٣ ، ٤}</w:t>
        <w:tab/>
        <w:t xml:space="preserve"> </w:t>
        <w:tab/>
        <w:t xml:space="preserve"> </w:t>
        <w:tab/>
        <w:t xml:space="preserve"> </w:t>
        <w:tab/>
        <w:t xml:space="preserve"> </w:t>
        <w:tab/>
        <w:t>١ ، ١-{ =  4</w:t>
        <w:tab/>
        <w:t>٣</w:t>
        <w:br/>
        <w:t xml:space="preserve"> ، س٤ = ٣ وعنارصها مرتبة تصاعدياً١- =  4 تعترب جتزئة للفرتة، ألن س٠</w:t>
        <w:tab/>
        <w:t>١</w:t>
        <w:br/>
        <w:tab/>
        <w:t xml:space="preserve"> </w:t>
        <w:tab/>
        <w:t xml:space="preserve">: </w:t>
        <w:tab/>
        <w:t xml:space="preserve"> احلل</w:t>
        <w:br/>
        <w:t xml:space="preserve"> ١- ≠  4 ليست جتزئة، ألن  س٠</w:t>
        <w:tab/>
        <w:t>٢</w:t>
        <w:br/>
        <w:t xml:space="preserve"> ، ٣]١-[   4 ليست جتزئة، ألن  4</w:t>
        <w:tab/>
        <w:t>٣</w:t>
        <w:br/>
        <w:t xml:space="preserve"> ، ٣] ألن عنارصها ليست مرتبة ترتيباً تصاعدياً١-[  4 ليست جتزئة للفرتة</w:t>
        <w:tab/>
        <w:t>٤</w:t>
        <w:br/>
        <w:t xml:space="preserve"> </w:t>
        <w:br/>
        <w:t xml:space="preserve"> مثال ٢</w:t>
        <w:tab/>
        <w:t>:</w:t>
        <w:tab/>
        <w:t xml:space="preserve"> </w:t>
        <w:tab/>
        <w:t xml:space="preserve"> اكتب  3 جتزئات مخاسية للفرتة   [٢ ، ٧] </w:t>
        <w:br/>
        <w:t xml:space="preserve"> ٥ = {٢ ، ٣ ، ٤ ، ٥ ، ٦، ٧}        </w:t>
        <w:tab/>
        <w:t xml:space="preserve"> </w:t>
        <w:tab/>
        <w:t xml:space="preserve">: </w:t>
        <w:tab/>
        <w:t xml:space="preserve"> احلل</w:t>
        <w:br/>
        <w:t>٩ ، ٦، ٧}</w:t>
        <w:tab/>
        <w:br/>
        <w:t>٥ ، ٤ ،  ٢</w:t>
        <w:br/>
        <w:t xml:space="preserve"> ٥ = {٢ ،  ٢</w:t>
        <w:br/>
        <w:t>} ، ٦، ٧١١</w:t>
        <w:br/>
        <w:t>٧ ، ٣ ،  ٢</w:t>
        <w:br/>
        <w:t xml:space="preserve"> ٥ = {٢ ،  ٣</w:t>
        <w:br/>
        <w:t>:فكّر وناقش</w:t>
        <w:br/>
        <w:t>كم  جتزئة مخاسية  للفرتة [٢ ، ٧] يمكن تكوينها؟</w:t>
        <w:br/>
        <w:t xml:space="preserve"> ، ٦]١-[  ، ٣ ، ٤ ، ٦} جتزئة ثالثية للفرتة١-{ =  ٣  مثال ٣</w:t>
        <w:tab/>
        <w:t>:</w:t>
        <w:tab/>
        <w:t xml:space="preserve"> </w:t>
        <w:tab/>
        <w:t xml:space="preserve"> إذا كانت</w:t>
        <w:br/>
        <w:t xml:space="preserve"> ٣ ، ثم احسب طول كل منها.  اكتب مجيع الفرتات اجلزئية الناجتة عن</w:t>
        <w:br/>
        <w:t xml:space="preserve"> ، ٣] ، [٣ ، ٤] ، [٤ ، ٦] ١-[ : ٣ هي  احلل</w:t>
        <w:tab/>
        <w:t xml:space="preserve"> :</w:t>
        <w:tab/>
        <w:t xml:space="preserve"> </w:t>
        <w:tab/>
        <w:t xml:space="preserve"> الفرتات اجلزئية الناجتة عن</w:t>
        <w:br/>
        <w:t xml:space="preserve"> ، 2 1 ، وأطواهلا عىل الرتتيب 4</w:t>
        <w:br/>
        <w:t>تالحظ من املثال السابق أن:</w:t>
        <w:br/>
        <w:t xml:space="preserve"> ٣ = 4 ، عدد الفرتات اجلزئية = 3 عدد عنارص التجزئة</w:t>
        <w:br/>
        <w:t xml:space="preserve"> 2 = 7 = طول الفرتة الكلية.+ 1 +  ٣ = 4 جمموع أطوال الفرتات اجلزئية الناجتة عن</w:t>
        <w:br/>
      </w:r>
    </w:p>
    <w:p>
      <w:pPr>
        <w:pStyle w:val="Heading1"/>
      </w:pPr>
      <w:r>
        <w:t>Page 170</w:t>
      </w:r>
    </w:p>
    <w:p>
      <w:r>
        <w:t>166</w:t>
        <w:br/>
        <w:t>]١} جتزئة رباعية للفرتة [٢ ، ٠١ 4 = {٢ ، ٤ ، ٦ ، ٨ ، ٠  نشاط ٢:</w:t>
        <w:tab/>
        <w:tab/>
        <w:t xml:space="preserve"> إذا كانت</w:t>
        <w:br/>
        <w:t xml:space="preserve">]١ 4  هي [٢ ، ٤] ، [٤ ، ٦] ، [٦ ، ٨] ، [٨ ، ٠  </w:t>
        <w:tab/>
        <w:t xml:space="preserve"> الفرتات اجلزئية الناجتة عن١</w:t>
        <w:br/>
        <w:t>.......... : 4  هي  ٢</w:t>
        <w:tab/>
        <w:t xml:space="preserve"> العالقة بني أطوال الفرتات اجلزئية الناجتة عن</w:t>
        <w:br/>
        <w:t>٣</w:t>
        <w:tab/>
        <w:t xml:space="preserve"> عدد الفرتات اجلزئية = ..........</w:t>
        <w:br/>
        <w:t>٤</w:t>
        <w:tab/>
        <w:t xml:space="preserve"> عدد عنارص التجزئة = ..........</w:t>
        <w:tab/>
        <w:t xml:space="preserve"> </w:t>
        <w:tab/>
        <w:t xml:space="preserve"> (ماذا تالحظ؟)</w:t>
        <w:br/>
        <w:t xml:space="preserve"> :تعريف</w:t>
        <w:br/>
        <w:t xml:space="preserve"> ن جتزئة نونية منتظمة للفرتة [أ ، ب]، إذا كانت أطوال مجيع الفرتات اجلزئية  تسمى التجزئة</w:t>
        <w:br/>
        <w:t xml:space="preserve"> أ            - ب</w:t>
        <w:br/>
        <w:t>ن</w:t>
        <w:br/>
        <w:t xml:space="preserve">طول الفرتة الكلية = </w:t>
        <w:br/>
        <w:t>الناجتة عنها متساوية، ويكون طول الفرتة اجلزئية =  عدد الفرتات اجلزئية</w:t>
        <w:br/>
        <w:t xml:space="preserve">   </w:t>
        <w:br/>
        <w:t>]١٢ ، ٣-[   مثال ٤</w:t>
        <w:tab/>
        <w:t>:</w:t>
        <w:tab/>
        <w:t xml:space="preserve"> </w:t>
        <w:tab/>
        <w:t xml:space="preserve"> اكتب جتزئة مخاسية منتظمة للفرتة</w:t>
        <w:br/>
        <w:t>٢ = ٣  - - ١٣</w:t>
        <w:br/>
        <w:t>٥</w:t>
        <w:br/>
        <w:t xml:space="preserve"> أ = - ب</w:t>
        <w:br/>
        <w:t>ن</w:t>
        <w:br/>
        <w:t xml:space="preserve"> احلل</w:t>
        <w:tab/>
        <w:t xml:space="preserve"> :</w:t>
        <w:tab/>
        <w:t xml:space="preserve"> </w:t>
        <w:tab/>
        <w:t xml:space="preserve"> طول الفرتة اجلزئية = </w:t>
        <w:br/>
        <w:t>} ١ ، ٣١ ، ٤ ، ٧ ، ٠١ ، ٢-{ =  ٥  ومنها تكون</w:t>
        <w:br/>
        <w:t>:فكّر وناقش</w:t>
        <w:br/>
        <w:t>]؟١٢ ، ٣-[ هل هناك جتزئات مخاسية منتظمة أخرى للفرتة</w:t>
        <w:br/>
        <w:t>، جد قيمة ب١</w:t>
        <w:br/>
        <w:t xml:space="preserve"> ٦ جتزئة منتظمة للفرتة [٥ ، ب] وكان طول الفرتة اجلزئية =  ٣  مثال ٥</w:t>
        <w:tab/>
        <w:t>:</w:t>
        <w:tab/>
        <w:t xml:space="preserve"> </w:t>
        <w:tab/>
        <w:t xml:space="preserve"> إذا كانت</w:t>
        <w:br/>
        <w:t xml:space="preserve">  ١</w:t>
        <w:br/>
        <w:t xml:space="preserve"> أ =  ٣- ب</w:t>
        <w:br/>
        <w:t>ن</w:t>
        <w:br/>
        <w:t xml:space="preserve"> احلل</w:t>
        <w:tab/>
        <w:t xml:space="preserve"> :</w:t>
        <w:tab/>
        <w:t xml:space="preserve"> </w:t>
        <w:tab/>
        <w:t xml:space="preserve"> طول الفرتة اجلزئية = </w:t>
        <w:br/>
        <w:t xml:space="preserve"> = ٦ وينتج أن ب = ٧١ ٥-   فيكون ٣ب١</w:t>
        <w:br/>
        <w:t xml:space="preserve"> ٥ =  ٣- ب</w:t>
        <w:br/>
        <w:t>٦</w:t>
        <w:br/>
        <w:t xml:space="preserve">ومنها  </w:t>
        <w:br/>
      </w:r>
    </w:p>
    <w:p>
      <w:pPr>
        <w:pStyle w:val="Heading1"/>
      </w:pPr>
      <w:r>
        <w:t>Page 171</w:t>
      </w:r>
    </w:p>
    <w:p>
      <w:r>
        <w:t>176</w:t>
        <w:br/>
        <w:t xml:space="preserve">  ن إلجياد قيمة أي عنرص يف التجزئة املنتظمة</w:t>
        <w:br/>
        <w:t>يكون العنرص األول</w:t>
        <w:tab/>
        <w:t xml:space="preserve"> س٠ </w:t>
        <w:tab/>
        <w:t xml:space="preserve"> = أ </w:t>
        <w:tab/>
        <w:br/>
        <w:t xml:space="preserve"> أ- ب</w:t>
        <w:br/>
        <w:t>ن</w:t>
        <w:br/>
        <w:t xml:space="preserve"> + </w:t>
        <w:tab/>
        <w:t xml:space="preserve"> = أ١العنرص الثاين</w:t>
        <w:tab/>
        <w:t xml:space="preserve"> </w:t>
        <w:tab/>
        <w:t xml:space="preserve"> </w:t>
        <w:tab/>
        <w:t xml:space="preserve"> </w:t>
        <w:tab/>
        <w:t xml:space="preserve"> س</w:t>
        <w:br/>
        <w:t xml:space="preserve"> أ )</w:t>
        <w:tab/>
        <w:t xml:space="preserve">..... </w:t>
        <w:tab/>
        <w:t xml:space="preserve"> </w:t>
        <w:tab/>
        <w:t xml:space="preserve"> (ملاذا؟)- ب</w:t>
        <w:br/>
        <w:t>ن</w:t>
        <w:br/>
        <w:t>٢(+  أ = أ- ب</w:t>
        <w:br/>
        <w:t>ن</w:t>
        <w:br/>
        <w:t xml:space="preserve"> + ١والعنرص الثالث</w:t>
        <w:tab/>
        <w:t xml:space="preserve"> </w:t>
        <w:tab/>
        <w:t xml:space="preserve"> س٢</w:t>
        <w:tab/>
        <w:t xml:space="preserve"> = س</w:t>
        <w:br/>
        <w:t xml:space="preserve"> </w:t>
        <w:br/>
        <w:t xml:space="preserve">    أ- ب</w:t>
        <w:br/>
        <w:t>ن</w:t>
        <w:br/>
        <w:t xml:space="preserve">) ١ -  (ر+ </w:t>
        <w:tab/>
        <w:t xml:space="preserve"> = أ١-العنرص الرائي</w:t>
        <w:tab/>
        <w:t xml:space="preserve"> </w:t>
        <w:tab/>
        <w:t xml:space="preserve"> سر</w:t>
        <w:br/>
        <w:t xml:space="preserve"> ، ٢ ، ... ، ن١ ،  أ × ر  حيث  ر = ٠- ب</w:t>
        <w:br/>
        <w:t>ن</w:t>
        <w:br/>
        <w:t xml:space="preserve"> + وبشكل عام، فإن:  سر = أ</w:t>
        <w:br/>
        <w:t xml:space="preserve"> ، سر]١-وتكون الفرتة اجلزئية الرائية هي [سر</w:t>
        <w:br/>
        <w:t xml:space="preserve">   </w:t>
        <w:br/>
        <w:t>]، فجد كالً من:١ ، ٩١-[   جتزئةً منتظمةً للفرتة١ ٢  مثال ٦</w:t>
        <w:tab/>
        <w:t>:</w:t>
        <w:tab/>
        <w:t xml:space="preserve"> </w:t>
        <w:tab/>
        <w:t xml:space="preserve"> لتكن</w:t>
        <w:br/>
        <w:t>٣</w:t>
        <w:tab/>
        <w:t xml:space="preserve"> الفرتة اجلزئية اخلامسة</w:t>
        <w:br/>
        <w:t>٢</w:t>
        <w:tab/>
        <w:t xml:space="preserve"> العنرص الثامن</w:t>
        <w:tab/>
        <w:t xml:space="preserve"> </w:t>
        <w:tab/>
        <w:t xml:space="preserve"> </w:t>
        <w:tab/>
        <w:br/>
        <w:tab/>
        <w:t xml:space="preserve"> س٢  ،  س٩</w:t>
        <w:tab/>
        <w:t xml:space="preserve"> </w:t>
        <w:tab/>
        <w:t xml:space="preserve"> </w:t>
        <w:tab/>
        <w:t>١</w:t>
        <w:br/>
        <w:t>٧</w:t>
        <w:br/>
        <w:t xml:space="preserve"> × ٢ =  ٣١ + ١٩</w:t>
        <w:br/>
        <w:t xml:space="preserve">١  ٢+ ١- =  أ × ر </w:t>
        <w:tab/>
        <w:t xml:space="preserve"> </w:t>
        <w:tab/>
        <w:t xml:space="preserve"> ومنها</w:t>
        <w:tab/>
        <w:t xml:space="preserve"> س٢- ب</w:t>
        <w:br/>
        <w:t>ن</w:t>
        <w:br/>
        <w:t xml:space="preserve"> + </w:t>
        <w:tab/>
        <w:t xml:space="preserve"> سر = أ١</w:t>
        <w:br/>
        <w:tab/>
        <w:t xml:space="preserve"> </w:t>
        <w:tab/>
        <w:t xml:space="preserve">: </w:t>
        <w:tab/>
        <w:t xml:space="preserve"> احلل</w:t>
        <w:br/>
        <w:t>١ × ٩ = ٤١ + ١٩</w:t>
        <w:br/>
        <w:t xml:space="preserve">١  ٢+ ١- = </w:t>
        <w:tab/>
        <w:t xml:space="preserve"> </w:t>
        <w:tab/>
        <w:t xml:space="preserve"> س٩</w:t>
        <w:br/>
        <w:t>٢٣</w:t>
        <w:br/>
        <w:t xml:space="preserve"> × ٧ =  ٣١ + ١٩</w:t>
        <w:br/>
        <w:t>١  ٢+ ١- = ٢</w:t>
        <w:tab/>
        <w:t xml:space="preserve"> العنرص الثامن س٧</w:t>
        <w:br/>
        <w:t>٢٢ ]   (حتقق من ذلك)</w:t>
        <w:br/>
        <w:t xml:space="preserve"> ،  ٣١٧</w:t>
        <w:br/>
        <w:t>٣</w:t>
        <w:tab/>
        <w:t xml:space="preserve"> الفرتة اجلزئية اخلامسة = [س٤ ، س٥] = [ ٣</w:t>
        <w:br/>
        <w:t xml:space="preserve"> ن منتظمة وطول الفرتة   ن  للفرتة [٢ ، ٨]، الحظ أن التجزئة  نشاط 3 :</w:t>
        <w:tab/>
        <w:t xml:space="preserve"> الشكل املجاور يبني التجزئة</w:t>
        <w:br/>
        <w:t>٦</w:t>
        <w:br/>
        <w:t>اجلزئية فيها =  ن</w:t>
        <w:br/>
        <w:t>٢</w:t>
        <w:br/>
        <w:t>٨</w:t>
        <w:br/>
        <w:t>٦</w:t>
        <w:br/>
        <w:t>ن</w:t>
        <w:br/>
        <w:t>٦</w:t>
        <w:br/>
        <w:t>ن</w:t>
        <w:br/>
        <w:t>٦</w:t>
        <w:br/>
        <w:t>ن</w:t>
        <w:br/>
        <w:t>٦</w:t>
        <w:br/>
        <w:t>ن</w:t>
        <w:br/>
        <w:t>........... =  ن ٢</w:t>
        <w:tab/>
        <w:t xml:space="preserve"> عدد عنارص التجزئة</w:t>
        <w:br/>
        <w:tab/>
        <w:t xml:space="preserve"> طول الفرتة الكلية = ...........</w:t>
        <w:tab/>
        <w:t xml:space="preserve"> </w:t>
        <w:tab/>
        <w:t xml:space="preserve"> </w:t>
        <w:tab/>
        <w:t>١</w:t>
        <w:br/>
        <w:t>.................... = ٤</w:t>
        <w:tab/>
        <w:t xml:space="preserve"> العنرص السابع</w:t>
        <w:br/>
        <w:t>٣</w:t>
        <w:tab/>
        <w:t xml:space="preserve"> س٧ = ...........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٥</w:t>
        <w:tab/>
        <w:t xml:space="preserve"> الفرتة اجلزئية السابعة = .................</w:t>
        <w:br/>
      </w:r>
    </w:p>
    <w:p>
      <w:pPr>
        <w:pStyle w:val="Heading1"/>
      </w:pPr>
      <w:r>
        <w:t>Page 172</w:t>
      </w:r>
    </w:p>
    <w:p>
      <w:r>
        <w:t>186</w:t>
        <w:br/>
        <w:t>:تعريف</w:t>
        <w:br/>
        <w:t xml:space="preserve"> ن جتزئةً نونيةً للفرتة [أ ، ب]، إذا كان ق(س) اقرتاناً معرفًا يف الفرتة  [أ ، ب]، وكانت</w:t>
        <w:br/>
        <w:t xml:space="preserve"> ، س ر] ١- [س ر </w:t>
        <w:br/>
        <w:t>*</w:t>
        <w:br/>
        <w:t>)  حيث  س ر١- س ر- ) (س ر</w:t>
        <w:br/>
        <w:t>*</w:t>
        <w:br/>
        <w:t>ق(س ر</w:t>
        <w:br/>
        <w:t>١ = ر</w:t>
        <w:br/>
        <w:t>ن</w:t>
        <w:br/>
        <w:t xml:space="preserve">فإن املقدار </w:t>
        <w:br/>
        <w:t xml:space="preserve"> ن ، ق)(يسمى جمموع ريامن، </w:t>
        <w:tab/>
        <w:t>ويرمز له بالرمز م</w:t>
        <w:br/>
        <w:t xml:space="preserve">) </w:t>
        <w:br/>
        <w:t>*</w:t>
        <w:br/>
        <w:t>ق(س ر</w:t>
        <w:br/>
        <w:t>١ = ر</w:t>
        <w:br/>
        <w:t>ن</w:t>
        <w:br/>
        <w:t xml:space="preserve"> أ- ب</w:t>
        <w:br/>
        <w:t>ن</w:t>
        <w:br/>
        <w:t xml:space="preserve"> ن ، ق) = (وإذا كانت التجزئة نونية منتظمة فإن م</w:t>
        <w:br/>
        <w:t xml:space="preserve"> ٣ = {٣ ، ٤ ، ٥ ، ٦} جتزئةً ثالتية  ٢ ، وكانت-  مثال ٧</w:t>
        <w:tab/>
        <w:t>:</w:t>
        <w:tab/>
        <w:t xml:space="preserve"> </w:t>
        <w:tab/>
        <w:t xml:space="preserve"> إذا كان  ق(س) = س</w:t>
        <w:br/>
        <w:t xml:space="preserve">   ١- = س ر</w:t>
        <w:br/>
        <w:t>*</w:t>
        <w:br/>
        <w:t xml:space="preserve"> ٣ ، ق) معترباً  س ر(للفرتة [٣ ، ٦]، فاحسب م</w:t>
        <w:br/>
        <w:t xml:space="preserve"> احلل</w:t>
        <w:tab/>
        <w:t xml:space="preserve"> :</w:t>
        <w:tab/>
        <w:t xml:space="preserve"> </w:t>
        <w:tab/>
        <w:t xml:space="preserve"> نكوّن اجلدول اآليت:</w:t>
        <w:br/>
        <w:t>الفرتات اجلزئية١- س ر- س ر</w:t>
        <w:br/>
        <w:t>*</w:t>
        <w:br/>
        <w:t>س ر</w:t>
        <w:br/>
        <w:t>)</w:t>
        <w:br/>
        <w:t>*</w:t>
        <w:br/>
        <w:t>ق(س ر</w:t>
        <w:br/>
        <w:t>)١- س ر- ) × (س ر</w:t>
        <w:br/>
        <w:t>*</w:t>
        <w:br/>
        <w:t>ق(س ر</w:t>
        <w:br/>
        <w:t>[٣ ، ٤]١٣١</w:t>
        <w:br/>
        <w:t>١</w:t>
        <w:br/>
        <w:t>][٤ ، ٥1٤</w:t>
        <w:br/>
        <w:t>٢</w:t>
        <w:br/>
        <w:t>٢</w:t>
        <w:br/>
        <w:t>[٥ ، ٦]1٥</w:t>
        <w:br/>
        <w:t>٣</w:t>
        <w:br/>
        <w:t>٣</w:t>
        <w:br/>
        <w:t>املجموع</w:t>
        <w:br/>
        <w:t>٦</w:t>
        <w:br/>
        <w:t>)  = ٦١- س ر- ) (س ر</w:t>
        <w:br/>
        <w:t>*</w:t>
        <w:br/>
        <w:t xml:space="preserve"> ق(س ر</w:t>
        <w:br/>
        <w:t>١ = ر</w:t>
        <w:br/>
        <w:t>٣</w:t>
        <w:br/>
        <w:t xml:space="preserve"> ٣ ، ق) = (أي أن م</w:t>
        <w:br/>
        <w:t>الحظ من الشكل املجاور أن جمموع مساحات املستطيالت</w:t>
        <w:br/>
        <w:t xml:space="preserve"> ٣ ، ق) = ٦(تساوي م</w:t>
        <w:br/>
        <w:t>١-</w:t>
        <w:br/>
        <w:t>١ -</w:t>
        <w:br/>
        <w:t xml:space="preserve"> 2-</w:t>
        <w:br/>
        <w:t xml:space="preserve"> 3-</w:t>
        <w:br/>
        <w:t xml:space="preserve"> 4-</w:t>
        <w:br/>
        <w:t>213</w:t>
        <w:br/>
        <w:t>4</w:t>
        <w:br/>
        <w:t>5</w:t>
        <w:br/>
        <w:t>6</w:t>
        <w:br/>
        <w:t>س</w:t>
        <w:br/>
        <w:t>ص</w:t>
        <w:br/>
        <w:t xml:space="preserve"> 2- ق(س) = س</w:t>
        <w:br/>
        <w:t>،]٣ ، ٥-[  ٤ جتزئةً رباعيةً منتظمةً للفرتة  ٢س ، وكانت-  مثال ٨</w:t>
        <w:tab/>
        <w:t>:</w:t>
        <w:tab/>
        <w:t xml:space="preserve"> </w:t>
        <w:tab/>
        <w:t xml:space="preserve"> إذا كان ق(س) = س٢</w:t>
        <w:br/>
        <w:t xml:space="preserve">   ١- = س ر</w:t>
        <w:br/>
        <w:t>*</w:t>
        <w:br/>
        <w:t xml:space="preserve"> ٤ ، ق) حيث س ر(فاحسب م</w:t>
        <w:br/>
        <w:t>٨ = ٢ ،</w:t>
        <w:br/>
        <w:t xml:space="preserve"> احلل</w:t>
        <w:tab/>
        <w:t xml:space="preserve"> :</w:t>
        <w:tab/>
        <w:t xml:space="preserve"> </w:t>
        <w:tab/>
        <w:t xml:space="preserve"> بام أن التجزئة منتظمة فإن: طول الفرتة اجلزئية =  ٤</w:t>
        <w:br/>
        <w:t xml:space="preserve"> ، ٣ ، ٥}١ ، ١- ، ٣-{ =  ٤  وتصبح</w:t>
        <w:br/>
      </w:r>
    </w:p>
    <w:p>
      <w:pPr>
        <w:pStyle w:val="Heading1"/>
      </w:pPr>
      <w:r>
        <w:t>Page 173</w:t>
      </w:r>
    </w:p>
    <w:p>
      <w:r>
        <w:t>196</w:t>
        <w:br/>
        <w:t>: ٤ هي   الفرتات اجلزئية الناجتة عن</w:t>
        <w:br/>
        <w:t xml:space="preserve"> ، ٣] ، [٣ ، ٥] ١[ ، ]١ ، ١-[ ، ]١- ، ٣-[</w:t>
        <w:br/>
        <w:t>) ، ٣</w:t>
        <w:tab/>
        <w:t xml:space="preserve"> </w:t>
        <w:tab/>
        <w:t xml:space="preserve"> (ملاذا؟١ ، ١- ، ٣- =  املناظرة</w:t>
        <w:br/>
        <w:t>*</w:t>
        <w:br/>
        <w:t>س ر</w:t>
        <w:br/>
        <w:t>)</w:t>
        <w:tab/>
        <w:t xml:space="preserve"> (ملاذا؟)</w:t>
        <w:br/>
        <w:t>*</w:t>
        <w:br/>
        <w:t xml:space="preserve"> ق(س ر</w:t>
        <w:br/>
        <w:t>١ = ر</w:t>
        <w:br/>
        <w:t>ن</w:t>
        <w:br/>
        <w:t xml:space="preserve"> أ- ب</w:t>
        <w:br/>
        <w:t>ن</w:t>
        <w:br/>
        <w:t>) = ١- س ر- ) (س ر</w:t>
        <w:br/>
        <w:t>*</w:t>
        <w:br/>
        <w:t xml:space="preserve"> ق(س ر</w:t>
        <w:br/>
        <w:t>١ = ر</w:t>
        <w:br/>
        <w:t>ن</w:t>
        <w:br/>
        <w:t xml:space="preserve"> ن ، ق)</w:t>
        <w:tab/>
        <w:t xml:space="preserve"> = (م</w:t>
        <w:br/>
        <w:t xml:space="preserve"> ق(٣))+ )١( ق+ )١-( ق+ )٣-() = ٢(ق</w:t>
        <w:br/>
        <w:t>*</w:t>
        <w:br/>
        <w:t xml:space="preserve"> ق(س ر</w:t>
        <w:br/>
        <w:t>١ = ر</w:t>
        <w:br/>
        <w:t>٤</w:t>
        <w:br/>
        <w:t xml:space="preserve"> ٤ ، ق)</w:t>
        <w:tab/>
        <w:t xml:space="preserve"> = ٢(م</w:t>
        <w:br/>
        <w:t xml:space="preserve"> ٣) = ٠٤+ ١- +  ٣+ ١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٢(٥</w:t>
        <w:br/>
        <w:t xml:space="preserve">        </w:t>
        <w:br/>
        <w:t xml:space="preserve"> ، هـ٣]، ١[  ، هـ ، هـ٢ ، هـ٣} جتزئةً للفرتة١{ =  ٣ س وكانت</w:t>
        <w:br/>
        <w:t xml:space="preserve"> مثال ٩</w:t>
        <w:tab/>
        <w:t>:</w:t>
        <w:tab/>
        <w:t xml:space="preserve"> </w:t>
        <w:tab/>
        <w:t xml:space="preserve"> إذا علمت أن ق(س) = لــو هـ </w:t>
        <w:br/>
        <w:t xml:space="preserve"> = س ر   </w:t>
        <w:br/>
        <w:t>*</w:t>
        <w:br/>
        <w:t xml:space="preserve"> ٣ ، ق) معترباً س ر(فاحسب  م</w:t>
        <w:br/>
        <w:t xml:space="preserve"> ، هـ] ، [هـ ، هـ٢] ، [هـ٢ ، هـ٣]١[  : ٣  هي  احلل</w:t>
        <w:tab/>
        <w:t xml:space="preserve"> :</w:t>
        <w:tab/>
        <w:t xml:space="preserve"> </w:t>
        <w:tab/>
        <w:t xml:space="preserve"> الفرتات اجلزئية الناجتة عن</w:t>
        <w:br/>
        <w:t xml:space="preserve"> هـ٢) ق(هـ٣)-  (هـ٣+ ) هـ) ق(هـ٢-  (هـ٢+ )) ق(هـ١ -  ٣ ، ق)</w:t>
        <w:tab/>
        <w:t xml:space="preserve"> =</w:t>
        <w:tab/>
        <w:t xml:space="preserve"> (هـ(م</w:t>
        <w:br/>
        <w:t xml:space="preserve"> هـ٢) (٣)-  (هـ٣+ ) هـ) (٢-  (هـ٢+ )١( )١ -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(هـ</w:t>
        <w:br/>
        <w:t xml:space="preserve">١ -  هـ-  هـ٢-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٣هـ٣</w:t>
        <w:br/>
        <w:t>]١ ، ١-[  ٤  جتزئةً منتظمةً للفرتة  ]، وكانت١ ، ١-[  :</w:t>
        <w:tab/>
        <w:tab/>
        <w:t xml:space="preserve"> إذا كان ق(س) = أس ، س1 مثال</w:t>
        <w:tab/>
        <w:t>0</w:t>
        <w:br/>
        <w:t xml:space="preserve">    ١- = س ر</w:t>
        <w:br/>
        <w:t>*</w:t>
        <w:br/>
        <w:t xml:space="preserve"> ٤ ، ق) = ٢ ، س ر(فجد قيمة  أ  علامً بأن   م</w:t>
        <w:br/>
        <w:t>} ١ ، ١</w:t>
        <w:br/>
        <w:t xml:space="preserve"> ، ٠ ،  ٢١-</w:t>
        <w:br/>
        <w:t xml:space="preserve"> ،  ٢١-{ =  ٤  ، ١</w:t>
        <w:br/>
        <w:t xml:space="preserve"> احلل</w:t>
        <w:tab/>
        <w:t xml:space="preserve"> :</w:t>
        <w:tab/>
        <w:t xml:space="preserve"> </w:t>
        <w:tab/>
        <w:t xml:space="preserve"> طول الفرتة اجلزئية =  ٢</w:t>
        <w:br/>
        <w:t xml:space="preserve"> ق(س٣))+ ) ق(س٢+ )١ ق(س+ ) (ق(س٠١</w:t>
        <w:br/>
        <w:t>) =  ٢</w:t>
        <w:br/>
        <w:t>*</w:t>
        <w:br/>
        <w:t xml:space="preserve"> ق(س ر</w:t>
        <w:br/>
        <w:t>١ = ر</w:t>
        <w:br/>
        <w:t>٤١</w:t>
        <w:br/>
        <w:t xml:space="preserve"> ٤ ، ق)</w:t>
        <w:tab/>
        <w:t xml:space="preserve"> =</w:t>
        <w:tab/>
        <w:t xml:space="preserve"> ٢(م</w:t>
        <w:br/>
        <w:t>))١</w:t>
        <w:br/>
        <w:t xml:space="preserve"> ق( ٢+ ) ق(٠+ )١-</w:t>
        <w:br/>
        <w:t xml:space="preserve"> ق( ٢+ )١-( (ق١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٢</w:t>
        <w:br/>
        <w:t xml:space="preserve"> أ ) = ٢١</w:t>
        <w:br/>
        <w:t xml:space="preserve">  ٢+  ٠+  أ١-</w:t>
        <w:br/>
        <w:t xml:space="preserve">  ٢+ أ-( ١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٢</w:t>
        <w:br/>
        <w:t>٤- = أ = ٤</w:t>
        <w:tab/>
        <w:t xml:space="preserve"> </w:t>
        <w:tab/>
        <w:t xml:space="preserve"> ومنها</w:t>
        <w:tab/>
        <w:t xml:space="preserve"> أ-</w:t>
        <w:br/>
      </w:r>
    </w:p>
    <w:p>
      <w:pPr>
        <w:pStyle w:val="Heading1"/>
      </w:pPr>
      <w:r>
        <w:t>Page 174</w:t>
      </w:r>
    </w:p>
    <w:p>
      <w:r>
        <w:t>107</w:t>
        <w:br/>
        <w:t xml:space="preserve"> 1- تمارين</w:t>
        <w:tab/>
        <w:t xml:space="preserve"> 5</w:t>
        <w:br/>
        <w:t xml:space="preserve"> ، 2]، فجد: ١-[  6  جتزئةً منتظمةً للفرتة </w:t>
        <w:tab/>
        <w:t xml:space="preserve"> إذا كانت١</w:t>
        <w:br/>
        <w:t xml:space="preserve">أ </w:t>
        <w:tab/>
        <w:t xml:space="preserve"> العنرص الثالث يف التجزئة                            ب</w:t>
        <w:tab/>
        <w:t xml:space="preserve"> الفرتة اجلزئية الرابعة</w:t>
        <w:br/>
        <w:t xml:space="preserve">  للفرتة [جـ ، ٧] يساوي 4، جد قيمة جـ.1 0 ٢</w:t>
        <w:tab/>
        <w:t xml:space="preserve"> إذا كان العنرص اخلامس يف التجزئة املنتظمة</w:t>
        <w:br/>
        <w:t xml:space="preserve"> ٤ جتزئةً منتظمةً للفرتة نفسها،  ، ٥] ، وكانت١[  س٢ معرفاً يف الفرتة- ٣</w:t>
        <w:tab/>
        <w:t xml:space="preserve"> إذا كان ق(س) = ٦</w:t>
        <w:br/>
        <w:t xml:space="preserve"> = س ر  </w:t>
        <w:br/>
        <w:t>*</w:t>
        <w:br/>
        <w:t xml:space="preserve"> ٤ ، ق) معتربًا س ر(فجد  م</w:t>
        <w:br/>
        <w:t xml:space="preserve"> ٣  جتزئةً منتظمةً للفرتة  نفسها،   ، 2] ، وكانت١-[  هـ س معرفاً يف الفرتة+ ٤</w:t>
        <w:tab/>
        <w:t xml:space="preserve"> إذا كان ق(س) = ٢</w:t>
        <w:br/>
        <w:t xml:space="preserve"> ١- = س ر</w:t>
        <w:br/>
        <w:t>*</w:t>
        <w:br/>
        <w:t xml:space="preserve"> ٣ ، ق) معتربًا س ر(فجد    م</w:t>
        <w:br/>
        <w:t xml:space="preserve"> ، ٠ ، ٢ ، ٣ ، ٦ ، ٨} جتزئة ١-{ =  ٥  ، ٨]،  وكانت١-[ أ س معرفاً عىل</w:t>
        <w:br/>
        <w:t xml:space="preserve"> ٢+ ٥</w:t>
        <w:tab/>
        <w:t xml:space="preserve"> إذا كان  ق(س) =  س</w:t>
        <w:br/>
        <w:t xml:space="preserve"> ١- = س ر</w:t>
        <w:br/>
        <w:t>*</w:t>
        <w:br/>
        <w:t xml:space="preserve"> ٥ ، ق) = ٦٫٥</w:t>
        <w:tab/>
        <w:t xml:space="preserve"> ،</w:t>
        <w:tab/>
        <w:t xml:space="preserve"> اعترب س ر( ، ٨]  ، فاحسب قيمة  أ  علامً بأن  م١-[ للفرتة</w:t>
        <w:br/>
        <w:t xml:space="preserve"> جتزئةً منتظمةً ١ ٢  ٨ جتزئةً منتظمةً للفرتة [أ ، ب] والعنرص الثالث فيها يساوي 2 ، وكانت ٦</w:t>
        <w:tab/>
        <w:t xml:space="preserve"> إذا كانت</w:t>
        <w:br/>
        <w:t>للفرتة [أ ، ب] والعنرص اخلامس فيها يساوي 4 ، جد قيم أ ، ب.</w:t>
        <w:br/>
        <w:t>} π</w:t>
        <w:br/>
        <w:t xml:space="preserve"> ،  ٢π</w:t>
        <w:br/>
        <w:t xml:space="preserve"> ،  ٣π</w:t>
        <w:br/>
        <w:t xml:space="preserve"> ،  ٤π</w:t>
        <w:br/>
        <w:t xml:space="preserve"> ٤ = { ٠ ،  ٦  ] ، وكانتπ</w:t>
        <w:br/>
        <w:t xml:space="preserve"> [0 ،  ٢ ٧</w:t>
        <w:tab/>
        <w:t xml:space="preserve"> إذا كان  ق(س) = جاس ، س</w:t>
        <w:br/>
        <w:t xml:space="preserve"> ١- = س ر</w:t>
        <w:br/>
        <w:t>*</w:t>
        <w:br/>
        <w:t xml:space="preserve"> ٤ ، ق) معترباً س ر(أوجد   م</w:t>
        <w:br/>
        <w:t xml:space="preserve"> ن  تجزئة نونية منتظمة للفترة نفسها،   ] وكانت١ ، ٨</w:t>
        <w:tab/>
        <w:t xml:space="preserve"> إذا كان  ق(س) اقرتاناً معرفاً وحمدوداً يف الفرتة [ ٠</w:t>
        <w:br/>
        <w:t>١- = س ر</w:t>
        <w:br/>
        <w:t>*</w:t>
        <w:br/>
        <w:t xml:space="preserve"> ن ، ق) = ك ، عندما س ر( = س ر  و م</w:t>
        <w:br/>
        <w:t>*</w:t>
        <w:br/>
        <w:t xml:space="preserve"> ن ، ق) = ل ، عندما س ر(وكانت م</w:t>
        <w:br/>
        <w:t xml:space="preserve"> ق(٠))- )١( (ق١</w:t>
        <w:br/>
        <w:t xml:space="preserve"> ك =  ن- أثبت أن:</w:t>
        <w:tab/>
        <w:t xml:space="preserve"> ل</w:t>
        <w:br/>
      </w:r>
    </w:p>
    <w:p>
      <w:pPr>
        <w:pStyle w:val="Heading1"/>
      </w:pPr>
      <w:r>
        <w:t>Page 175</w:t>
      </w:r>
    </w:p>
    <w:p>
      <w:r>
        <w:t>171</w:t>
        <w:br/>
        <w:t xml:space="preserve">  )The Definite Integral(    2</w:t>
        <w:tab/>
        <w:t xml:space="preserve"> </w:t>
        <w:tab/>
        <w:t xml:space="preserve"> </w:t>
        <w:tab/>
        <w:t xml:space="preserve"> التكامل املحدود- 5</w:t>
        <w:br/>
        <w:t>:</w:t>
        <w:tab/>
        <w:tab/>
        <w:t xml:space="preserve"> يعترب تل العاصور من اجلبال العالية الواقعة رشق ١  نشاط</w:t>
        <w:br/>
        <w:t xml:space="preserve">رام  اهلل،  يريد  السيد  جهاد  حساب  مساحة  قطعة </w:t>
        <w:br/>
        <w:t xml:space="preserve">أرض له واقعة هناك (املنطقة املحدودة باللون األمحر </w:t>
        <w:br/>
        <w:t xml:space="preserve">يف الشكل املجاور)، الحظ أنه ال يمكن تقسيمها إىل </w:t>
        <w:br/>
        <w:t xml:space="preserve">أشكال منتظمة، وال يمكن إجياد مساحتها باستخدام </w:t>
        <w:br/>
        <w:t xml:space="preserve">قوانني  املساحة  املعروفة.  كيف  يمكنك  مساعدة </w:t>
        <w:br/>
        <w:t>جهاد يف حساب مساحة قطعة األرض؟</w:t>
        <w:br/>
        <w:t xml:space="preserve">،] ٣ معرفاً يف الفرتة [٢ ، ٦+ </w:t>
        <w:tab/>
        <w:t xml:space="preserve"> :</w:t>
        <w:tab/>
        <w:t xml:space="preserve"> </w:t>
        <w:tab/>
        <w:t xml:space="preserve"> * إذا كان  ق(س) = ٢س١  مثال</w:t>
        <w:br/>
        <w:t>ولتكن ن  جتزئةً نونيةً منتظمةً للفرتة نفسها</w:t>
        <w:br/>
        <w:t xml:space="preserve"> = س ر  </w:t>
        <w:br/>
        <w:t>*</w:t>
        <w:br/>
        <w:t xml:space="preserve"> ن ، ق)  معتربًا س ر(فاحسب  م</w:t>
        <w:br/>
        <w:t>)</w:t>
        <w:br/>
        <w:t>*</w:t>
        <w:br/>
        <w:t>ق(س ر</w:t>
        <w:br/>
        <w:t>١ = ر</w:t>
        <w:br/>
        <w:t>٤ ن</w:t>
        <w:br/>
        <w:t>) =  ن</w:t>
        <w:br/>
        <w:t>*</w:t>
        <w:br/>
        <w:t>ق(س ر</w:t>
        <w:br/>
        <w:t>١ = ر</w:t>
        <w:br/>
        <w:t xml:space="preserve"> أ ن- ب</w:t>
        <w:br/>
        <w:t xml:space="preserve"> ن ، ق) =  ن( احلل</w:t>
        <w:tab/>
        <w:t xml:space="preserve"> :</w:t>
        <w:tab/>
        <w:t xml:space="preserve"> </w:t>
        <w:tab/>
        <w:t xml:space="preserve"> م</w:t>
        <w:br/>
        <w:t xml:space="preserve"> أ ر- ب</w:t>
        <w:br/>
        <w:t>ن</w:t>
        <w:br/>
        <w:t xml:space="preserve"> +  = س ر = أ</w:t>
        <w:br/>
        <w:t>*</w:t>
        <w:br/>
        <w:t>لكن س ر</w:t>
        <w:br/>
        <w:t>٤ ر</w:t>
        <w:br/>
        <w:t xml:space="preserve">  ن+ فيكون  س ر = 2</w:t>
        <w:br/>
        <w:t xml:space="preserve">٤ ر) </w:t>
        <w:br/>
        <w:t xml:space="preserve">  ن+  ق(2</w:t>
        <w:br/>
        <w:t>١ = ر</w:t>
        <w:br/>
        <w:t>ن</w:t>
        <w:br/>
        <w:t xml:space="preserve">٤ </w:t>
        <w:br/>
        <w:t xml:space="preserve"> ن ، ق) =  ن(م</w:t>
        <w:br/>
        <w:t>ر</w:t>
        <w:br/>
        <w:t>١ = ر</w:t>
        <w:br/>
        <w:t>ن</w:t>
        <w:br/>
        <w:t xml:space="preserve">٨ </w:t>
        <w:br/>
        <w:t>٤ ×  ن</w:t>
        <w:br/>
        <w:t xml:space="preserve">  ن+  ٧</w:t>
        <w:br/>
        <w:t>١ = ر</w:t>
        <w:br/>
        <w:t>ن</w:t>
        <w:br/>
        <w:t xml:space="preserve">٤ </w:t>
        <w:br/>
        <w:t>٨ ر) =  ن</w:t>
        <w:br/>
        <w:t xml:space="preserve">  ن+  (٧</w:t>
        <w:br/>
        <w:t>١ = ر</w:t>
        <w:br/>
        <w:t>ن</w:t>
        <w:br/>
        <w:t xml:space="preserve">٤ </w:t>
        <w:br/>
        <w:t xml:space="preserve"> =  ن</w:t>
        <w:br/>
        <w:t xml:space="preserve">  وبعد التبسيط )١ + ن(ن</w:t>
        <w:br/>
        <w:t>٢</w:t>
        <w:br/>
        <w:t xml:space="preserve">٢٣ × </w:t>
        <w:br/>
        <w:t xml:space="preserve">  ن٢+ ٤ × ٧ن</w:t>
        <w:br/>
        <w:t>=  ن</w:t>
        <w:br/>
        <w:t xml:space="preserve"> ١٦</w:t>
        <w:br/>
        <w:t xml:space="preserve">  ن+  ن ، ق) = ٤٤(يكون م</w:t>
        <w:br/>
        <w:t>. ن ، ق) (ن غري حمددة) عىل اقرتانات كثرية  حدود من الدرجة األوىل عىل األكثر(*     سوف نقترص دراستنا يف إجياد م</w:t>
        <w:br/>
        <w:t>أتذكر</w:t>
        <w:br/>
        <w:t xml:space="preserve">(ع ر) </w:t>
        <w:br/>
        <w:t>١ = ر</w:t>
        <w:br/>
        <w:t>ن</w:t>
        <w:br/>
        <w:t xml:space="preserve"> ± )(ك ر</w:t>
        <w:br/>
        <w:t>١ = ر</w:t>
        <w:br/>
        <w:t>ن</w:t>
        <w:br/>
        <w:t xml:space="preserve"> ع ر) =± (ك ر</w:t>
        <w:br/>
        <w:t>١ = ر</w:t>
        <w:br/>
        <w:t>ن</w:t>
        <w:br/>
        <w:t xml:space="preserve">(ك ر) </w:t>
        <w:br/>
        <w:t>١ = ر</w:t>
        <w:br/>
        <w:t>ن</w:t>
        <w:br/>
        <w:t>أ(ك ر) = أ</w:t>
        <w:br/>
        <w:t>١ = ر</w:t>
        <w:br/>
        <w:t>ن</w:t>
        <w:br/>
        <w:t>أ = أ ن</w:t>
        <w:br/>
        <w:t>١ = ر</w:t>
        <w:br/>
        <w:t>ن</w:t>
        <w:br/>
        <w:t>)١ + ن(ن</w:t>
        <w:br/>
        <w:t>٢</w:t>
        <w:br/>
        <w:t xml:space="preserve">ر = </w:t>
        <w:br/>
        <w:t>١ = ر</w:t>
        <w:br/>
        <w:t>ن</w:t>
        <w:br/>
        <w:t>للعلمي فقط</w:t>
        <w:br/>
      </w:r>
    </w:p>
    <w:p>
      <w:pPr>
        <w:pStyle w:val="Heading1"/>
      </w:pPr>
      <w:r>
        <w:t>Page 176</w:t>
      </w:r>
    </w:p>
    <w:p>
      <w:r>
        <w:t>127</w:t>
        <w:br/>
        <w:t xml:space="preserve">  ٥ جتزئةً مخاسيةً منتظمةً هلذه  ، ب] ، وكانت١[  ٢  معرفاً يف الفرتة-  مثال ٢</w:t>
        <w:tab/>
        <w:t xml:space="preserve"> :</w:t>
        <w:tab/>
        <w:t xml:space="preserve"> </w:t>
        <w:tab/>
        <w:t xml:space="preserve"> إذا كان ق(س) = ٥س</w:t>
        <w:br/>
        <w:t xml:space="preserve"> = س ر  </w:t>
        <w:br/>
        <w:t>*</w:t>
        <w:br/>
        <w:t xml:space="preserve"> ٥ ، ق) = ٦٣، جد قيمة ب حيث س ر(الفرتة بحيث ،    م</w:t>
        <w:br/>
        <w:t>)</w:t>
        <w:br/>
        <w:t>*</w:t>
        <w:br/>
        <w:t xml:space="preserve"> ق(س ر</w:t>
        <w:br/>
        <w:t>١ = ر</w:t>
        <w:br/>
        <w:t>ن</w:t>
        <w:br/>
        <w:t xml:space="preserve"> أ- ب</w:t>
        <w:br/>
        <w:t>ن</w:t>
        <w:br/>
        <w:t xml:space="preserve"> ن ، ق) = ( احلل</w:t>
        <w:tab/>
        <w:t xml:space="preserve"> :</w:t>
        <w:tab/>
        <w:t xml:space="preserve"> </w:t>
        <w:tab/>
        <w:t xml:space="preserve"> م</w:t>
        <w:br/>
        <w:t xml:space="preserve"> ر  ١ - ب</w:t>
        <w:br/>
        <w:t>٥</w:t>
        <w:br/>
        <w:t xml:space="preserve"> + ١ =  = س ر</w:t>
        <w:br/>
        <w:t>*</w:t>
        <w:br/>
        <w:t>س ر</w:t>
        <w:br/>
        <w:t xml:space="preserve"> ر) ١ - ب</w:t>
        <w:br/>
        <w:t>٥</w:t>
        <w:br/>
        <w:t xml:space="preserve"> + ١( ق</w:t>
        <w:br/>
        <w:t>١ = ر</w:t>
        <w:br/>
        <w:t>٥١ - ب</w:t>
        <w:br/>
        <w:t>٥</w:t>
        <w:br/>
        <w:t xml:space="preserve">) = </w:t>
        <w:br/>
        <w:t>*</w:t>
        <w:br/>
        <w:t xml:space="preserve"> ق(س ر</w:t>
        <w:br/>
        <w:t>١ = ر</w:t>
        <w:br/>
        <w:t>٥١ - ب</w:t>
        <w:br/>
        <w:t>٥</w:t>
        <w:br/>
        <w:t xml:space="preserve"> ٥ ، ق)</w:t>
        <w:tab/>
        <w:t xml:space="preserve"> = (م</w:t>
        <w:br/>
        <w:t>) ر)) ١ -  (ب+  (٣</w:t>
        <w:br/>
        <w:t>١ = ر</w:t>
        <w:br/>
        <w:t>٥١ - ب</w:t>
        <w:br/>
        <w:t>٥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</w:t>
        <w:br/>
        <w:t>٥ × ٦)) = ٦٣</w:t>
        <w:br/>
        <w:t>)  ٢١ -  (ب+  (٣ × ٥١ - ب</w:t>
        <w:br/>
        <w:t>٥</w:t>
        <w:br/>
        <w:t xml:space="preserve">ومنها يكون </w:t>
        <w:br/>
        <w:t xml:space="preserve"> = ٠ ، وبحل املعادلة، ينتج أن: ١ ٢-  ب- وينتج بعد التبسيط أن: ب٢</w:t>
        <w:br/>
        <w:t>٣  (مرفوضة) ..........</w:t>
        <w:tab/>
        <w:t xml:space="preserve"> (ملاذا؟)- = ب = ٤ ، ب</w:t>
        <w:br/>
        <w:t>:تعريف التكامل املحدود</w:t>
        <w:br/>
        <w:t xml:space="preserve">إذا كان االقرتان ق(س) معرفاً وحمدوداً* يف الفرتة [أ ، ب]، </w:t>
        <w:br/>
        <w:t xml:space="preserve"> ، س ر] فإن االقرتان ق(س)١- [س ر </w:t>
        <w:br/>
        <w:t>*</w:t>
        <w:br/>
        <w:t xml:space="preserve"> ن ، ق) = ل  جلميع قيم س ر( م</w:t>
        <w:br/>
        <w:t>ن ← ∞ وكانت</w:t>
        <w:br/>
        <w:t xml:space="preserve"> ق(س) دس = ل  </w:t>
        <w:br/>
        <w:t>أ</w:t>
        <w:br/>
        <w:t>ب</w:t>
        <w:br/>
        <w:t xml:space="preserve"> يكون قابالً للتكامل يف الفرتة  [أ ، ب]، ويكون</w:t>
        <w:br/>
        <w:t>(نسمي  أ ، ب حدود التكامل)</w:t>
        <w:br/>
        <w:t xml:space="preserve"> جمال االقرتان   س *</w:t>
        <w:tab/>
        <w:t xml:space="preserve"> يكون االقرتان ق(س) حمدوداً إذا وجد عددان حقيقيان م ، ن حيث م ≤ ق(س) ≤ ن</w:t>
        <w:br/>
      </w:r>
    </w:p>
    <w:p>
      <w:pPr>
        <w:pStyle w:val="Heading1"/>
      </w:pPr>
      <w:r>
        <w:t>Page 177</w:t>
      </w:r>
    </w:p>
    <w:p>
      <w:r>
        <w:t>137</w:t>
        <w:br/>
        <w:t xml:space="preserve"> ق(س) دس</w:t>
        <w:br/>
        <w:t>٠</w:t>
        <w:br/>
        <w:t>٣</w:t>
        <w:br/>
        <w:t xml:space="preserve"> = س ر ، احسب</w:t>
        <w:br/>
        <w:t>*</w:t>
        <w:br/>
        <w:t xml:space="preserve"> [٠ ، ٣]، معترباً س ر  ٤س حيث س-  مثال ٣</w:t>
        <w:tab/>
        <w:t xml:space="preserve"> :</w:t>
        <w:tab/>
        <w:t xml:space="preserve"> </w:t>
        <w:tab/>
        <w:t xml:space="preserve"> إذا كان ق(س) = ٥</w:t>
        <w:br/>
        <w:t>باستخدام تعريف التكامل املحدود .</w:t>
        <w:br/>
        <w:t>)</w:t>
        <w:br/>
        <w:t>*</w:t>
        <w:br/>
        <w:t xml:space="preserve"> ق(س ر</w:t>
        <w:br/>
        <w:t>١ = ر</w:t>
        <w:br/>
        <w:t>ن</w:t>
        <w:br/>
        <w:t xml:space="preserve"> أ- ب</w:t>
        <w:br/>
        <w:t>ن</w:t>
        <w:br/>
        <w:t xml:space="preserve"> </w:t>
        <w:br/>
        <w:t>ن ← ∞ =  ق(س) دس</w:t>
        <w:br/>
        <w:t>أ</w:t>
        <w:br/>
        <w:t>ب</w:t>
        <w:br/>
        <w:tab/>
        <w:t xml:space="preserve"> </w:t>
        <w:tab/>
        <w:t xml:space="preserve">: </w:t>
        <w:tab/>
        <w:t xml:space="preserve"> احلل</w:t>
        <w:br/>
        <w:t xml:space="preserve"> ق(س ر)</w:t>
        <w:br/>
        <w:t>١ = ر</w:t>
        <w:br/>
        <w:t>ن</w:t>
        <w:br/>
        <w:t xml:space="preserve"> 0- 3</w:t>
        <w:br/>
        <w:t>ن</w:t>
        <w:br/>
        <w:t xml:space="preserve"> </w:t>
        <w:br/>
        <w:t xml:space="preserve">ن ← ∞ = </w:t>
        <w:tab/>
        <w:t>ق(س) دس</w:t>
        <w:br/>
        <w:t>٠</w:t>
        <w:br/>
        <w:t>٣</w:t>
        <w:br/>
        <w:t xml:space="preserve"> إذن</w:t>
        <w:br/>
        <w:t>3 ر))</w:t>
        <w:tab/>
        <w:t xml:space="preserve"> </w:t>
        <w:tab/>
        <w:t xml:space="preserve"> (ملاذا؟)</w:t>
        <w:br/>
        <w:t xml:space="preserve"> ٤ ( ن-  (٥</w:t>
        <w:br/>
        <w:t>١ = ر</w:t>
        <w:br/>
        <w:t>3 ن</w:t>
        <w:br/>
        <w:t xml:space="preserve">  ن</w:t>
        <w:br/>
        <w:t xml:space="preserve">ن ← ∞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)ر)</w:t>
        <w:tab/>
        <w:t xml:space="preserve"> (ملاذا؟</w:t>
        <w:br/>
        <w:t>١ = ر</w:t>
        <w:br/>
        <w:t>ن</w:t>
        <w:br/>
        <w:t xml:space="preserve"> ١٢</w:t>
        <w:br/>
        <w:t xml:space="preserve">  ن-  ٥</w:t>
        <w:br/>
        <w:t>١ = ر</w:t>
        <w:br/>
        <w:t>ن</w:t>
        <w:br/>
        <w:t>3 (</w:t>
        <w:br/>
        <w:t xml:space="preserve">  ن</w:t>
        <w:br/>
        <w:t xml:space="preserve">ن ← ∞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)</w:t>
        <w:br/>
        <w:t>)١ + ن(ن</w:t>
        <w:br/>
        <w:t>٢</w:t>
        <w:br/>
        <w:t xml:space="preserve"> × ١٢</w:t>
        <w:br/>
        <w:t xml:space="preserve">  ن- ٣ (٥ن</w:t>
        <w:br/>
        <w:t xml:space="preserve">  ن</w:t>
        <w:br/>
        <w:t xml:space="preserve">ن ← ∞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) ٦- ن-( ٣</w:t>
        <w:br/>
        <w:t xml:space="preserve">   ن</w:t>
        <w:br/>
        <w:t xml:space="preserve">ن ← ∞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٣- = )</w:t>
        <w:br/>
        <w:t>١٨</w:t>
        <w:br/>
        <w:t xml:space="preserve">  ن- ٣-( </w:t>
        <w:br/>
        <w:t xml:space="preserve">∞ ← ن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 </w:t>
        <w:br/>
        <w:t>:أتذكر</w:t>
        <w:br/>
        <w:t xml:space="preserve"> ق(س) =</w:t>
        <w:br/>
        <w:t xml:space="preserve"> ∞± ← س إذا كان ق(س) اقرتاناً نسبياً، فإن</w:t>
        <w:br/>
        <w:tab/>
        <w:t xml:space="preserve"> عدداً حقيقياً ≠ 0، إذا كانت درجة البسط = درجة املقام، </w:t>
        <w:br/>
        <w:t>.     وتكون قيمة النهاية = معامل سن  يف البسط ÷ معامل سن يف املقام حيث ن أعىل أس يف البسط واملقام</w:t>
        <w:br/>
        <w:tab/>
        <w:t xml:space="preserve"> صفراً إذا كانت درجة البسط أقل من درجة املقام.</w:t>
        <w:br/>
        <w:t>. ∞ ، إذا كانت درجة البسط أكرب من درجة املقام-</w:t>
        <w:tab/>
        <w:t xml:space="preserve"> إما ∞ ، أو</w:t>
        <w:br/>
      </w:r>
    </w:p>
    <w:p>
      <w:pPr>
        <w:pStyle w:val="Heading1"/>
      </w:pPr>
      <w:r>
        <w:t>Page 178</w:t>
      </w:r>
    </w:p>
    <w:p>
      <w:r>
        <w:t>174</w:t>
        <w:br/>
        <w:t xml:space="preserve"> )١ + ) (٢أ ن١ + (ن</w:t>
        <w:br/>
        <w:t>ن٢</w:t>
        <w:br/>
        <w:t xml:space="preserve"> ن ، ق) = (ق(س) دس  = ٩ ،  وكان م</w:t>
        <w:br/>
        <w:t>١-</w:t>
        <w:br/>
        <w:t>٤</w:t>
        <w:br/>
        <w:t xml:space="preserve">   مثال ٤</w:t>
        <w:tab/>
        <w:t xml:space="preserve"> :</w:t>
        <w:tab/>
        <w:t xml:space="preserve"> </w:t>
        <w:tab/>
        <w:t xml:space="preserve"> إذا علمت أن</w:t>
        <w:br/>
        <w:t xml:space="preserve"> ، ٤] ، فجد قيمة الثابت أ .١-[   ن  جتزئة نونية منتظمة للفرتة حيث</w:t>
        <w:br/>
        <w:t xml:space="preserve"> ن ، ق) ( م</w:t>
        <w:br/>
        <w:t>ن ← ∞ = ق(س) دس</w:t>
        <w:br/>
        <w:t>١-</w:t>
        <w:br/>
        <w:t>٤</w:t>
        <w:br/>
        <w:tab/>
        <w:t xml:space="preserve"> </w:t>
        <w:tab/>
        <w:t xml:space="preserve">: </w:t>
        <w:tab/>
        <w:t xml:space="preserve"> احلل</w:t>
        <w:br/>
        <w:t xml:space="preserve"> = ٩)١ + ) (٢أ ن١ + (ن</w:t>
        <w:br/>
        <w:t>ن٢</w:t>
        <w:br/>
        <w:t xml:space="preserve"> </w:t>
        <w:br/>
        <w:t>ن ← ∞  = ق(س) دس</w:t>
        <w:br/>
        <w:t>١-</w:t>
        <w:br/>
        <w:t>٤</w:t>
        <w:br/>
        <w:t xml:space="preserve"> إذن</w:t>
        <w:br/>
        <w:t>٩</w:t>
        <w:tab/>
        <w:t xml:space="preserve"> ..... </w:t>
        <w:tab/>
        <w:t xml:space="preserve"> </w:t>
        <w:tab/>
        <w:t xml:space="preserve"> (ملاذا؟)</w:t>
        <w:br/>
        <w:t>ومنها يكون ٢أ = ٩  ومنها  أ =  ٢</w:t>
        <w:br/>
        <w:t>قابلية االقرتان ق(س) للتكامل يف الفرتة  [أ ، ب]</w:t>
        <w:br/>
        <w:t xml:space="preserve"> :)١( نظرية</w:t>
        <w:br/>
        <w:t>إذا كان ق(س) اقرتاناً متصالً يف الفرتة [أ ، ب]، فإنه يكون قابالً للتكامل يف الفرتة  [أ ، ب].</w:t>
        <w:br/>
        <w:t>٢ ، ٤]. وملاذا؟-[   ٥ قابل للتكامل يف الفرتة+  مثال ٥</w:t>
        <w:tab/>
        <w:t xml:space="preserve"> :</w:t>
        <w:tab/>
        <w:t xml:space="preserve"> </w:t>
        <w:tab/>
        <w:t xml:space="preserve"> هل االقرتان ق(س) = س٢</w:t>
        <w:br/>
        <w:t>٢ ، ٤] -[   ٥  قابل للتكامل يف الفرتة+  احلل</w:t>
        <w:tab/>
        <w:t xml:space="preserve"> :</w:t>
        <w:tab/>
        <w:t xml:space="preserve"> </w:t>
        <w:tab/>
        <w:t xml:space="preserve"> ق(س) = س٢</w:t>
        <w:br/>
        <w:t>٢ ، ٤] كونه كثري حدود. -[ ألنه متصل يف الفرتة</w:t>
        <w:br/>
        <w:t xml:space="preserve"> :)٢( نظرية</w:t>
        <w:br/>
        <w:t xml:space="preserve">إذا كان االقرتان ق(س) قابالً للتكامل يف الفرتة   [أ ، ب]،  وكان االقرتان هـ(س) = ق(س) </w:t>
        <w:br/>
        <w:t xml:space="preserve"> [أ ، ب]، عدا عند جمموعة منتهية من قيم س يف تلك الفرتة ، فإن هـ(س)  جلميع قيم س</w:t>
        <w:br/>
        <w:t xml:space="preserve">يكون قابالً للتكامل يف الفرتة [أ ، ب] </w:t>
        <w:br/>
        <w:t xml:space="preserve">ق(س) دس </w:t>
        <w:br/>
        <w:t>أ</w:t>
        <w:br/>
        <w:t>ب</w:t>
        <w:br/>
        <w:t xml:space="preserve"> = هـ(س) دس</w:t>
        <w:br/>
        <w:t>أ</w:t>
        <w:br/>
        <w:t>ب</w:t>
        <w:br/>
        <w:t xml:space="preserve"> ويكون</w:t>
        <w:br/>
      </w:r>
    </w:p>
    <w:p>
      <w:pPr>
        <w:pStyle w:val="Heading1"/>
      </w:pPr>
      <w:r>
        <w:t>Page 179</w:t>
      </w:r>
    </w:p>
    <w:p>
      <w:r>
        <w:t>157</w:t>
        <w:br/>
        <w:t>.] س يف الفرتة [٤ ، ٦١</w:t>
        <w:br/>
        <w:t>٢ = ) مثال ٦</w:t>
        <w:tab/>
        <w:t xml:space="preserve"> :</w:t>
        <w:tab/>
        <w:t xml:space="preserve"> </w:t>
        <w:tab/>
        <w:t xml:space="preserve"> ابحث يف قابلية التكامل لالقرتان ق(س</w:t>
        <w:br/>
        <w:t>2</w:t>
        <w:tab/>
        <w:t xml:space="preserve"> </w:t>
        <w:tab/>
        <w:t xml:space="preserve"> ،</w:t>
        <w:tab/>
        <w:t xml:space="preserve"> 4 ≤ س &lt; 6</w:t>
        <w:br/>
        <w:t>3</w:t>
        <w:tab/>
        <w:t xml:space="preserve"> </w:t>
        <w:tab/>
        <w:t xml:space="preserve"> ،</w:t>
        <w:tab/>
        <w:t xml:space="preserve"> س = ٦</w:t>
        <w:br/>
        <w:t xml:space="preserve"> س = ١</w:t>
        <w:br/>
        <w:t>٢ = ) احلل</w:t>
        <w:tab/>
        <w:t xml:space="preserve"> :</w:t>
        <w:tab/>
        <w:t xml:space="preserve"> </w:t>
        <w:tab/>
        <w:t xml:space="preserve"> تعلم أن ق(س</w:t>
        <w:br/>
        <w:t xml:space="preserve"> [٤ ، ٦] ، الحظ أن هـ(س) قابل للتكامل ألنه متصل نفرض أن هـ(س) = ٢  حيث  س</w:t>
        <w:br/>
        <w:t xml:space="preserve"> [٤ ، ٦] ما عدا عند س = 6 وبام أن هـ(س) = ق(س) جلميع قيم س</w:t>
        <w:br/>
        <w:t xml:space="preserve"> س يكون قابالً للتكامل عىل [٤ ، ٦].١</w:t>
        <w:br/>
        <w:t>٢ = )فإن االقرتان ق(س</w:t>
        <w:br/>
        <w:t>٢ ، ٢]  -[   قابل للتكامل يف الفرتة١ - س٢</w:t>
        <w:br/>
        <w:t>١ +  مثال ٧</w:t>
        <w:tab/>
        <w:t xml:space="preserve"> :</w:t>
        <w:tab/>
        <w:t xml:space="preserve"> </w:t>
        <w:tab/>
        <w:t xml:space="preserve"> بيّ أن االقرتان  ق(س) =  س</w:t>
        <w:br/>
        <w:t>٢ ، ٢]-[   حيث  س١ -  احلل</w:t>
        <w:tab/>
        <w:t xml:space="preserve"> :</w:t>
        <w:tab/>
        <w:t xml:space="preserve"> </w:t>
        <w:tab/>
        <w:t xml:space="preserve"> نفرض أن هـ(س) = س</w:t>
        <w:br/>
        <w:t>٢ ، ٢]-[ الحظ أن هـ(س) اقرتان  متصل؛ ألنه كثري حدود فهو قابل للتكامل يف الفرتة</w:t>
        <w:br/>
        <w:t xml:space="preserve"> 1- = ٢ ، ٢] ما عدا عند س-[  وبام أن هـ(س) = ق(س)  عند مجيع قيم س</w:t>
        <w:br/>
        <w:t>٢ ، ٢]-[ فإن االقرتان ق(س) يكون قابالً للتكامل يف</w:t>
        <w:br/>
        <w:t xml:space="preserve"> 2- تمارين</w:t>
        <w:tab/>
        <w:t xml:space="preserve"> 5</w:t>
        <w:br/>
        <w:t xml:space="preserve"> ، ٣]، ١-[  ن جتزئةً نونيةً منتظمةً للفرتة  ٥س، وكانت- </w:t>
        <w:tab/>
        <w:t xml:space="preserve"> إذا كان ق(س) = ٢١</w:t>
        <w:br/>
        <w:t xml:space="preserve"> = س ر</w:t>
        <w:br/>
        <w:t>*</w:t>
        <w:br/>
        <w:t xml:space="preserve"> ن ، ق) معتربًا س ر(فاحسب م</w:t>
        <w:br/>
        <w:t>]،١ ،  ن جتزئةً نونيةً منتظمةً للفرتة [٠  ب وكانت+ )٢</w:t>
        <w:tab/>
        <w:t xml:space="preserve"> إذا كان ق(س) = أ هـ(س</w:t>
        <w:br/>
        <w:t xml:space="preserve"> </w:t>
        <w:br/>
        <w:t>*</w:t>
        <w:br/>
        <w:t xml:space="preserve"> ب  جلميع اختيارات س ر+ ) ن ، هـ( ن ، ق) = أم(فأثبت أن: م</w:t>
        <w:br/>
        <w:t>٥٢ ، فام قيمة الثابت ب ؟</w:t>
        <w:br/>
        <w:t xml:space="preserve">  ن+  ن ، ق) = ٥٣( ، ب]، وكان م١[ ٣</w:t>
        <w:tab/>
        <w:t xml:space="preserve"> إذا كان ق(س) = ٢س معرفاً يف الفرتة</w:t>
        <w:br/>
        <w:t>٤</w:t>
        <w:tab/>
        <w:t xml:space="preserve"> استخدم تعريف التكامل املحدود يف إجياد قيمة كل من:</w:t>
        <w:br/>
        <w:t xml:space="preserve"> ٦س) دس  - (٤</w:t>
        <w:br/>
        <w:t>١</w:t>
        <w:br/>
        <w:t>2</w:t>
        <w:br/>
        <w:tab/>
        <w:t>ب</w:t>
        <w:br/>
        <w:t xml:space="preserve"> دس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</w:t>
        <w:br/>
        <w:t>٢١-</w:t>
        <w:br/>
        <w:t>٤</w:t>
        <w:br/>
        <w:tab/>
        <w:t>أ</w:t>
        <w:br/>
        <w:t xml:space="preserve"> π</w:t>
        <w:br/>
        <w:t xml:space="preserve"> ،  ٢π</w:t>
        <w:br/>
        <w:t>٢</w:t>
        <w:br/>
        <w:t>-      قابل للتكامل يف الفرتة١ - جتا٣س</w:t>
        <w:br/>
        <w:t>١ - ٥</w:t>
        <w:tab/>
        <w:t xml:space="preserve"> بيّ أن االقرتان  ق(س) =  جتاس</w:t>
        <w:br/>
      </w:r>
    </w:p>
    <w:p>
      <w:pPr>
        <w:pStyle w:val="Heading1"/>
      </w:pPr>
      <w:r>
        <w:t>Page 180</w:t>
      </w:r>
    </w:p>
    <w:p>
      <w:r>
        <w:t>167</w:t>
        <w:br/>
        <w:t>)Fundamental Theorem of Calculus(  3</w:t>
        <w:tab/>
        <w:t xml:space="preserve"> </w:t>
        <w:tab/>
        <w:t xml:space="preserve"> </w:t>
        <w:tab/>
        <w:t xml:space="preserve"> العالقة بني التفاضل والتكامل- 5</w:t>
        <w:br/>
        <w:t xml:space="preserve"> س، -  :</w:t>
        <w:tab/>
        <w:t xml:space="preserve"> الشكل املجاور يمثل منحنى االقرتان ق(س) = ٢١  نشاط</w:t>
        <w:br/>
        <w:t>واملار بالنقطتني أ ، ب</w:t>
        <w:br/>
        <w:tab/>
        <w:t xml:space="preserve"> مساحة املثلث  أ و ب = ..........١</w:t>
        <w:br/>
        <w:t>)٢</w:t>
        <w:tab/>
        <w:t xml:space="preserve"> إذا كان م(س) هو االقرتان األصيل لالقرتان ق(س</w:t>
        <w:br/>
        <w:t xml:space="preserve"> جـ+ </w:t>
        <w:br/>
        <w:t>س٢</w:t>
        <w:br/>
        <w:t xml:space="preserve">  ٢-  س) دس = ٢س- (٢ = )</w:t>
        <w:tab/>
        <w:t xml:space="preserve"> </w:t>
        <w:tab/>
        <w:t xml:space="preserve"> فإن م(س</w:t>
        <w:br/>
        <w:t xml:space="preserve"> م(٠)  = .......... ماذا تالحظ؟- )٣</w:t>
        <w:tab/>
        <w:t xml:space="preserve"> قيمة  م(٢</w:t>
        <w:br/>
        <w:t>س</w:t>
        <w:br/>
        <w:t>ص</w:t>
        <w:br/>
        <w:t xml:space="preserve"> س- ق(س) = ٢</w:t>
        <w:br/>
        <w:t>و</w:t>
        <w:br/>
        <w:t>ب</w:t>
        <w:br/>
        <w:t>أ</w:t>
        <w:br/>
        <w:t>:تعريف</w:t>
        <w:br/>
        <w:t>إذا كان م(س) هو أحد االقرتانات األصلية لالقرتان املتصل ق(س) يف الفرتة  [أ ، ب]،</w:t>
        <w:br/>
        <w:t xml:space="preserve"> م(أ) يساوي التكامل املحدود لالقرتان ق(س) يف الفرتة [أ ، ب]- )فإن املقدار م(ب</w:t>
        <w:br/>
        <w:t xml:space="preserve">ق(س) دس </w:t>
        <w:br/>
        <w:t>أ</w:t>
        <w:br/>
        <w:t>ب</w:t>
        <w:br/>
        <w:t xml:space="preserve"> ونرمز له بالرمز</w:t>
        <w:br/>
        <w:t xml:space="preserve"> النظرية األساسية للتفاضل والتكامل</w:t>
        <w:br/>
        <w:tab/>
        <w:t xml:space="preserve"> إذا كان االقرتان ق(س) متصالً يف الفرتة [أ ، ب]، وكان م(س) اقرتاناً أصلياً لالقرتان ١</w:t>
        <w:br/>
        <w:t xml:space="preserve"> ) م(أ- )= م(ب</w:t>
        <w:br/>
        <w:t>أ</w:t>
        <w:br/>
        <w:t>ب</w:t>
        <w:br/>
        <w:t xml:space="preserve"> )ق(س) دس = م(س</w:t>
        <w:br/>
        <w:t>أ</w:t>
        <w:br/>
        <w:t>ب</w:t>
        <w:br/>
        <w:t xml:space="preserve"> ق(س) فإن</w:t>
        <w:br/>
        <w:t xml:space="preserve">أ </w:t>
        <w:tab/>
        <w:t xml:space="preserve"> إذا كان االقرتان ق(س) قابالً للتكامل يف الفرتة [أ ، ب]،</w:t>
        <w:br/>
        <w:t>٢</w:t>
        <w:tab/>
        <w:br/>
        <w:t xml:space="preserve"> [أ ، ب]   ق(ص) دص  جلميع قيم س</w:t>
        <w:br/>
        <w:t>أ</w:t>
        <w:br/>
        <w:t>س</w:t>
        <w:br/>
        <w:t>= )</w:t>
        <w:tab/>
        <w:t xml:space="preserve"> </w:t>
        <w:tab/>
        <w:t xml:space="preserve"> </w:t>
        <w:tab/>
        <w:t xml:space="preserve"> </w:t>
        <w:tab/>
        <w:t xml:space="preserve"> فإن ت(س</w:t>
        <w:br/>
        <w:tab/>
        <w:t xml:space="preserve"> </w:t>
        <w:tab/>
        <w:t xml:space="preserve"> </w:t>
        <w:tab/>
        <w:t xml:space="preserve"> </w:t>
        <w:tab/>
        <w:t xml:space="preserve"> ويسمى ت(س) االقرتان املكامل لالقرتان ق(س).</w:t>
        <w:br/>
        <w:t xml:space="preserve"> ] أ ، ب [ ب</w:t>
        <w:tab/>
        <w:t xml:space="preserve"> إذا كان ق(س) اقرتاناً متصالً، فإن تَ(س) = ق(س) لكل س</w:t>
        <w:br/>
      </w:r>
    </w:p>
    <w:p>
      <w:pPr>
        <w:pStyle w:val="Heading1"/>
      </w:pPr>
      <w:r>
        <w:t>Page 181</w:t>
      </w:r>
    </w:p>
    <w:p>
      <w:r>
        <w:t>177</w:t>
        <w:br/>
        <w:t>:</w:t>
        <w:tab/>
        <w:t xml:space="preserve"> :</w:t>
        <w:tab/>
        <w:t xml:space="preserve"> </w:t>
        <w:tab/>
        <w:t xml:space="preserve"> جد قيمة كل مما يأيت١  مثال</w:t>
        <w:br/>
        <w:t>) دس</w:t>
        <w:tab/>
        <w:t xml:space="preserve"> </w:t>
        <w:tab/>
        <w:t>١ - (٤س٣</w:t>
        <w:br/>
        <w:t>٢-</w:t>
        <w:br/>
        <w:t>٣</w:t>
        <w:br/>
        <w:tab/>
        <w:t>١</w:t>
        <w:br/>
        <w:tab/>
        <w:t xml:space="preserve"> </w:t>
        <w:tab/>
        <w:t xml:space="preserve"> ٣ س دس</w:t>
        <w:br/>
        <w:t>٤</w:t>
        <w:br/>
        <w:t>٩</w:t>
        <w:br/>
        <w:tab/>
        <w:t>٢</w:t>
        <w:br/>
        <w:t xml:space="preserve"> دس </w:t>
        <w:br/>
        <w:t>هـس</w:t>
        <w:br/>
        <w:t>١</w:t>
        <w:br/>
        <w:t>٢</w:t>
        <w:br/>
        <w:tab/>
        <w:t>٣</w:t>
        <w:br/>
        <w:t xml:space="preserve"> س اقرتان أصيل لالقرتان ق(س)-  متصل عىل  ح ، م(س) = س٤١ - </w:t>
        <w:tab/>
        <w:t xml:space="preserve"> ق(س) = ٤س٣1</w:t>
        <w:br/>
        <w:tab/>
        <w:t xml:space="preserve"> </w:t>
        <w:tab/>
        <w:t xml:space="preserve">: </w:t>
        <w:tab/>
        <w:t xml:space="preserve"> احلل</w:t>
        <w:br/>
        <w:t>٢-</w:t>
        <w:br/>
        <w:t>٣</w:t>
        <w:br/>
        <w:tab/>
        <w:t>) س-  = (س٤</w:t>
        <w:br/>
        <w:t>٢-</w:t>
        <w:br/>
        <w:t>٣</w:t>
        <w:br/>
        <w:t xml:space="preserve"> )) دس</w:t>
        <w:tab/>
        <w:t xml:space="preserve"> = م(س١ - (٤س٣</w:t>
        <w:br/>
        <w:t>٢-</w:t>
        <w:br/>
        <w:t>٣</w:t>
        <w:br/>
        <w:tab/>
        <w:tab/>
        <w:t xml:space="preserve"> </w:t>
        <w:tab/>
        <w:t xml:space="preserve"> إذن</w:t>
        <w:br/>
        <w:t xml:space="preserve">٢)] = ٠٦-( - ٢)٤-([ - ]) (٣-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[(٣)٤</w:t>
        <w:br/>
        <w:t>٣</w:t>
        <w:br/>
        <w:t>٢</w:t>
        <w:tab/>
        <w:t xml:space="preserve"> الحظ أن أحد االقترانات األصلية لالقتران ٣ س هو ٢س٢</w:t>
        <w:br/>
        <w:t xml:space="preserve">= .......... </w:t>
        <w:tab/>
        <w:t xml:space="preserve"> </w:t>
        <w:tab/>
        <w:t xml:space="preserve"> (أكمل)</w:t>
        <w:br/>
        <w:t>٤</w:t>
        <w:br/>
        <w:t>٩</w:t>
        <w:br/>
        <w:t xml:space="preserve"> </w:t>
        <w:br/>
        <w:t>٣</w:t>
        <w:br/>
        <w:t xml:space="preserve"> دس = ٢س٢</w:t>
        <w:br/>
        <w:t>١</w:t>
        <w:br/>
        <w:t>٣س٢</w:t>
        <w:br/>
        <w:t>٤</w:t>
        <w:br/>
        <w:t>٩</w:t>
        <w:br/>
        <w:t xml:space="preserve"> = ٣ س دس</w:t>
        <w:br/>
        <w:t>٤</w:t>
        <w:br/>
        <w:t>٩</w:t>
        <w:br/>
        <w:tab/>
        <w:t xml:space="preserve"> </w:t>
        <w:tab/>
        <w:br/>
        <w:t xml:space="preserve">) هـ </w:t>
        <w:tab/>
        <w:t xml:space="preserve"> </w:t>
        <w:tab/>
        <w:t xml:space="preserve"> (ملاذا؟- = هـ٢</w:t>
        <w:br/>
        <w:t>١</w:t>
        <w:br/>
        <w:t>٢</w:t>
        <w:br/>
        <w:t xml:space="preserve"> </w:t>
        <w:br/>
        <w:t xml:space="preserve"> دس = هـس</w:t>
        <w:br/>
        <w:t>هـس</w:t>
        <w:br/>
        <w:t>١</w:t>
        <w:br/>
        <w:t>٢</w:t>
        <w:br/>
        <w:tab/>
        <w:t>٣</w:t>
        <w:br/>
        <w:t xml:space="preserve"> مثال ٢</w:t>
        <w:tab/>
        <w:t xml:space="preserve"> :</w:t>
        <w:tab/>
        <w:t xml:space="preserve"> </w:t>
        <w:tab/>
        <w:t xml:space="preserve"> إذا كان م(س)  اقرتان أصيل لالقرتان ق(س)</w:t>
        <w:br/>
        <w:t>ق(س) دس</w:t>
        <w:br/>
        <w:t>٣-</w:t>
        <w:br/>
        <w:t>٧</w:t>
        <w:br/>
        <w:t xml:space="preserve"> ، فجد13) = 4 ، م(7) = 2-(وكانت م</w:t>
        <w:br/>
        <w:t xml:space="preserve">  </w:t>
        <w:br/>
        <w:t>٣-</w:t>
        <w:br/>
        <w:t>٧</w:t>
        <w:br/>
        <w:t xml:space="preserve"> )ق(س) دس</w:t>
        <w:tab/>
        <w:t xml:space="preserve"> = م(س</w:t>
        <w:br/>
        <w:t>٣-</w:t>
        <w:br/>
        <w:t>٧</w:t>
        <w:br/>
        <w:tab/>
        <w:t xml:space="preserve"> </w:t>
        <w:tab/>
        <w:t xml:space="preserve">: </w:t>
        <w:tab/>
        <w:t xml:space="preserve"> احلل</w:t>
        <w:br/>
        <w:t>3) = ٨-( م- 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م(7</w:t>
        <w:br/>
      </w:r>
    </w:p>
    <w:p>
      <w:pPr>
        <w:pStyle w:val="Heading1"/>
      </w:pPr>
      <w:r>
        <w:t>Page 182</w:t>
      </w:r>
    </w:p>
    <w:p>
      <w:r>
        <w:t>187</w:t>
        <w:br/>
        <w:t>،)٢ ، ٤]، فجد ت(س-[   مثال ٣</w:t>
        <w:tab/>
        <w:t xml:space="preserve"> :</w:t>
        <w:tab/>
        <w:t xml:space="preserve"> </w:t>
        <w:tab/>
        <w:t xml:space="preserve"> إذا كان ق(س) = ٤س٣ معرفاً يف الفرتة</w:t>
        <w:br/>
        <w:t>)١(٢) ، ت-(ثم احسب ت</w:t>
        <w:br/>
        <w:t xml:space="preserve">ق(ص) دص </w:t>
        <w:br/>
        <w:t>أ</w:t>
        <w:br/>
        <w:t>س</w:t>
        <w:br/>
        <w:t xml:space="preserve"> = </w:t>
        <w:tab/>
        <w:t>) احلل</w:t>
        <w:tab/>
        <w:t xml:space="preserve"> :</w:t>
        <w:tab/>
        <w:t xml:space="preserve"> </w:t>
        <w:tab/>
        <w:t xml:space="preserve"> ت(س</w:t>
        <w:br/>
        <w:t xml:space="preserve">ق(ص) دص </w:t>
        <w:br/>
        <w:t>٢-</w:t>
        <w:br/>
        <w:t>س</w:t>
        <w:br/>
        <w:t xml:space="preserve"> = </w:t>
        <w:tab/>
        <w:t xml:space="preserve"> </w:t>
        <w:tab/>
        <w:t xml:space="preserve"> </w:t>
        <w:tab/>
        <w:t xml:space="preserve"> </w:t>
        <w:tab/>
        <w:br/>
        <w:t>٢-</w:t>
        <w:br/>
        <w:t>س</w:t>
        <w:br/>
        <w:t xml:space="preserve"> ٤ص٣ دص = ص٤</w:t>
        <w:br/>
        <w:t>٢-</w:t>
        <w:br/>
        <w:t>س</w:t>
        <w:br/>
        <w:t xml:space="preserve"> = </w:t>
        <w:tab/>
        <w:t xml:space="preserve"> </w:t>
        <w:tab/>
        <w:t xml:space="preserve"> </w:t>
        <w:tab/>
        <w:t xml:space="preserve"> </w:t>
        <w:tab/>
        <w:br/>
        <w:t xml:space="preserve">١ ٦- </w:t>
        <w:tab/>
        <w:t xml:space="preserve"> </w:t>
        <w:tab/>
        <w:t xml:space="preserve"> </w:t>
        <w:tab/>
        <w:t xml:space="preserve"> </w:t>
        <w:tab/>
        <w:t xml:space="preserve"> = س٤</w:t>
        <w:br/>
        <w:t>١٥- = ١ ٦- ١ = )١( = ٠</w:t>
        <w:tab/>
        <w:t xml:space="preserve"> </w:t>
        <w:tab/>
        <w:t xml:space="preserve"> ، </w:t>
        <w:tab/>
        <w:t xml:space="preserve"> </w:t>
        <w:tab/>
        <w:t xml:space="preserve"> ت١ ٦- ١٢) = ٦-(ومنها   ت</w:t>
        <w:br/>
        <w:t>:فكّر وناقش</w:t>
        <w:br/>
        <w:t>)  دون إجياد   ت(س)؟١(كيف يمكنك إجياد  ت</w:t>
        <w:br/>
        <w:t>] ، فجد:π</w:t>
        <w:br/>
        <w:t xml:space="preserve"> [ ٠ ،  ٢  جا٢س ،  س+  مثال ٤</w:t>
        <w:tab/>
        <w:t xml:space="preserve"> :</w:t>
        <w:tab/>
        <w:t xml:space="preserve"> </w:t>
        <w:tab/>
        <w:t xml:space="preserve"> إذا كان ق(س) = س٢</w:t>
        <w:br/>
        <w:t xml:space="preserve"> ق(س) دس</w:t>
        <w:br/>
        <w:t>π</w:t>
        <w:br/>
        <w:t>٤</w:t>
        <w:br/>
        <w:t>٠</w:t>
        <w:br/>
        <w:tab/>
        <w:t>٣</w:t>
        <w:br/>
        <w:t>٢</w:t>
        <w:tab/>
        <w:t xml:space="preserve"> ت(٠)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ab/>
        <w:t xml:space="preserve"> االقرتان املكامل ت(س)</w:t>
        <w:tab/>
        <w:t xml:space="preserve"> </w:t>
        <w:tab/>
        <w:t xml:space="preserve"> </w:t>
        <w:tab/>
        <w:t xml:space="preserve"> </w:t>
        <w:tab/>
        <w:t xml:space="preserve"> </w:t>
        <w:tab/>
        <w:t>١</w:t>
        <w:br/>
        <w:t xml:space="preserve">  جا٢ص) دص+ (ص٢</w:t>
        <w:br/>
        <w:t>٠</w:t>
        <w:br/>
        <w:t>س</w:t>
        <w:br/>
        <w:t>= ق(ص) دص</w:t>
        <w:br/>
        <w:t>٠</w:t>
        <w:br/>
        <w:t>س</w:t>
        <w:br/>
        <w:t xml:space="preserve">= </w:t>
        <w:tab/>
        <w:t>)</w:t>
        <w:tab/>
        <w:t xml:space="preserve"> ت(س1</w:t>
        <w:br/>
        <w:tab/>
        <w:t xml:space="preserve"> </w:t>
        <w:tab/>
        <w:t xml:space="preserve">: </w:t>
        <w:tab/>
        <w:t xml:space="preserve"> احلل</w:t>
        <w:br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(ملاذا؟)١</w:t>
        <w:br/>
        <w:t xml:space="preserve">  ٢+ جتا٢س</w:t>
        <w:br/>
        <w:t>٢</w:t>
        <w:br/>
        <w:t xml:space="preserve"> - </w:t>
        <w:br/>
        <w:t>س٣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 ٣</w:t>
        <w:br/>
        <w:t xml:space="preserve"> = ٠١</w:t>
        <w:br/>
        <w:t xml:space="preserve">  ٢+ )جتا٢(٠</w:t>
        <w:br/>
        <w:t>٢</w:t>
        <w:br/>
        <w:t xml:space="preserve"> - </w:t>
        <w:br/>
        <w:t>(٠)٣</w:t>
        <w:br/>
        <w:t>٢</w:t>
        <w:tab/>
        <w:t xml:space="preserve"> ت(٠)</w:t>
        <w:tab/>
        <w:t xml:space="preserve"> =  ٣</w:t>
        <w:br/>
        <w:t xml:space="preserve">  </w:t>
        <w:tab/>
        <w:t xml:space="preserve"> </w:t>
        <w:tab/>
        <w:t xml:space="preserve"> </w:t>
        <w:tab/>
        <w:t xml:space="preserve"> (ملاذا؟)١</w:t>
        <w:br/>
        <w:t xml:space="preserve">  ٢+ </w:t>
        <w:br/>
        <w:t xml:space="preserve"> ٣π</w:t>
        <w:br/>
        <w:t>١) =  ٢٩π</w:t>
        <w:br/>
        <w:t xml:space="preserve"> ق(س) دس</w:t>
        <w:tab/>
        <w:t xml:space="preserve"> = ت ( ٤</w:t>
        <w:br/>
        <w:t>π</w:t>
        <w:br/>
        <w:t>٤</w:t>
        <w:br/>
        <w:t>٠</w:t>
        <w:br/>
        <w:tab/>
        <w:t>٣</w:t>
        <w:br/>
      </w:r>
    </w:p>
    <w:p>
      <w:pPr>
        <w:pStyle w:val="Heading1"/>
      </w:pPr>
      <w:r>
        <w:t>Page 183</w:t>
      </w:r>
    </w:p>
    <w:p>
      <w:r>
        <w:t>197</w:t>
        <w:br/>
        <w:t>:سوف نقدم االقرتان املكامل القرتان متعدد القاعدة يف الدرس التايل</w:t>
        <w:br/>
        <w:t xml:space="preserve"> :نظرية</w:t>
        <w:br/>
        <w:t>إذا كان ت(س) هو االقرتان املكامل لالقرتان ق(س) املعرف يف الفرتة [أ ، ب] فإن:</w:t>
        <w:br/>
        <w:tab/>
        <w:t xml:space="preserve"> ت(س) اقرتان متصل دائامً يف الفرتة [أ ، ب].              ١</w:t>
        <w:br/>
        <w:t>٢</w:t>
        <w:tab/>
        <w:t xml:space="preserve"> ت(أ) = ٠</w:t>
        <w:br/>
        <w:t xml:space="preserve">قا٥س ظاس دس </w:t>
        <w:br/>
        <w:t>٠</w:t>
        <w:br/>
        <w:t>π</w:t>
        <w:br/>
        <w:t>٣</w:t>
        <w:br/>
        <w:t xml:space="preserve">  مثال 5</w:t>
        <w:tab/>
        <w:t xml:space="preserve"> :</w:t>
        <w:tab/>
        <w:t xml:space="preserve"> </w:t>
        <w:tab/>
        <w:t xml:space="preserve"> جد</w:t>
        <w:br/>
        <w:t>دص</w:t>
        <w:br/>
        <w:t xml:space="preserve"> احلل</w:t>
        <w:tab/>
        <w:t xml:space="preserve"> :</w:t>
        <w:tab/>
        <w:t xml:space="preserve"> </w:t>
        <w:tab/>
        <w:t xml:space="preserve"> نفرض ص = قاس  فيكون دص = قاس ظاس دس  ومنها دس =  قاس ظاس</w:t>
        <w:br/>
        <w:t xml:space="preserve"> جـ</w:t>
        <w:tab/>
        <w:t xml:space="preserve">+ </w:t>
        <w:br/>
        <w:t>ص٥</w:t>
        <w:br/>
        <w:t xml:space="preserve"> ص٤ دص =  ٥ = دص</w:t>
        <w:br/>
        <w:t xml:space="preserve"> ص٥ ظاس  ص ظاس =  قا٥س ظاس دس</w:t>
        <w:br/>
        <w:t>قا٥س هو أحد االقرتانات األصلية</w:t>
        <w:br/>
        <w:t xml:space="preserve"> جـ ، الحظ أن  ٥+ قا٥س</w:t>
        <w:br/>
        <w:t xml:space="preserve"> قا٥س ظاس دس =  ٥</w:t>
        <w:br/>
        <w:t xml:space="preserve"> </w:t>
        <w:br/>
        <w:t>٠</w:t>
        <w:br/>
        <w:t>π</w:t>
        <w:br/>
        <w:t>٣ قا٥س</w:t>
        <w:br/>
        <w:t>قا٥س ظاس دس =  ٥</w:t>
        <w:br/>
        <w:t>٠</w:t>
        <w:br/>
        <w:t>π</w:t>
        <w:br/>
        <w:t>٣</w:t>
        <w:br/>
        <w:tab/>
        <w:t xml:space="preserve"> ومنها</w:t>
        <w:br/>
        <w:t>٣  .....</w:t>
        <w:tab/>
        <w:t xml:space="preserve"> (ملاذا؟)١</w:t>
        <w:br/>
        <w:t xml:space="preserve"> =  ٥)قا٥ (٠</w:t>
        <w:br/>
        <w:t>٥</w:t>
        <w:br/>
        <w:t xml:space="preserve"> - </w:t>
        <w:br/>
        <w:t>π</w:t>
        <w:br/>
        <w:t xml:space="preserve">  ٣</w:t>
        <w:br/>
        <w:t>قا٥</w:t>
        <w:br/>
        <w:t>٥</w:t>
        <w:br/>
      </w:r>
    </w:p>
    <w:p>
      <w:pPr>
        <w:pStyle w:val="Heading1"/>
      </w:pPr>
      <w:r>
        <w:t>Page 184</w:t>
      </w:r>
    </w:p>
    <w:p>
      <w:r>
        <w:t>108</w:t>
        <w:br/>
        <w:t xml:space="preserve"> 3- تمارين</w:t>
        <w:tab/>
        <w:t xml:space="preserve"> 5</w:t>
        <w:br/>
        <w:tab/>
        <w:t xml:space="preserve"> جد قيم التكامالت املحدودة اآلتية:١</w:t>
        <w:br/>
        <w:tab/>
        <w:t xml:space="preserve"> ٣)٣ دس- س(س٢</w:t>
        <w:br/>
        <w:t>١</w:t>
        <w:br/>
        <w:t>٢</w:t>
        <w:br/>
        <w:tab/>
        <w:t>ب</w:t>
        <w:br/>
        <w:t xml:space="preserve"> س )٢ دس</w:t>
        <w:tab/>
        <w:t xml:space="preserve"> </w:t>
        <w:tab/>
        <w:t xml:space="preserve"> </w:t>
        <w:tab/>
        <w:t xml:space="preserve"> </w:t>
        <w:tab/>
        <w:t xml:space="preserve"> + (٣</w:t>
        <w:br/>
        <w:t>٠</w:t>
        <w:br/>
        <w:t>٤</w:t>
        <w:br/>
        <w:tab/>
        <w:t>أ</w:t>
        <w:br/>
        <w:tab/>
        <w:t xml:space="preserve"> </w:t>
        <w:tab/>
        <w:br/>
        <w:t>)٣ دس١ - س٢(س١٠٢</w:t>
        <w:br/>
        <w:t>٠</w:t>
        <w:br/>
        <w:t>٢</w:t>
        <w:br/>
        <w:tab/>
        <w:t>د</w:t>
        <w:br/>
        <w:t>س دس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لــو هـ </w:t>
        <w:br/>
        <w:t>١</w:t>
        <w:br/>
        <w:t>هـ</w:t>
        <w:br/>
        <w:tab/>
        <w:t>جـ</w:t>
        <w:br/>
        <w:t xml:space="preserve"> [٠ ، ٤] ، أوجد ت(س)  س ، س</w:t>
        <w:br/>
        <w:t>١ + ٢</w:t>
        <w:tab/>
        <w:t xml:space="preserve"> إذا كان ق(س) = س</w:t>
        <w:br/>
        <w:t xml:space="preserve">٢ ≤ س ≤ ٣   ، هو االقرتان املكامل لالقرتان ق(س)- </w:t>
        <w:tab/>
        <w:t xml:space="preserve">، </w:t>
        <w:tab/>
        <w:t xml:space="preserve"> </w:t>
        <w:tab/>
        <w:t xml:space="preserve"> أ+ ٢س٢</w:t>
        <w:br/>
        <w:tab/>
        <w:t xml:space="preserve"> </w:t>
        <w:tab/>
        <w:t xml:space="preserve"> ،</w:t>
        <w:tab/>
        <w:t xml:space="preserve"> ٣ &lt; س ≤ ٥١ + بس</w:t>
        <w:br/>
        <w:t>٣</w:t>
        <w:tab/>
        <w:t xml:space="preserve"> إذا كان ت(س) = </w:t>
        <w:br/>
        <w:t>٢ ، ٥] ، فجد قيم الثابتني  أ ، ب .-[ يف الفرتة</w:t>
        <w:br/>
        <w:t xml:space="preserve"> </w:t>
        <w:br/>
        <w:t xml:space="preserve"> جـ +  سπ  جا+ ق(ص) دص = س</w:t>
        <w:br/>
        <w:t>١</w:t>
        <w:br/>
        <w:t>٢</w:t>
        <w:br/>
        <w:t>س</w:t>
        <w:br/>
        <w:t xml:space="preserve">  ٤</w:t>
        <w:tab/>
        <w:t xml:space="preserve"> إذا كان ق(س) اقرتاناً متصالً، وكان</w:t>
        <w:br/>
        <w:t>١</w:t>
        <w:br/>
        <w:t>فجد قيمة الثابت جـ ، ثم ق(٢) حيث   س ≥  ٢</w:t>
        <w:br/>
        <w:t xml:space="preserve"> ، احسب قيمة  أ .١- = )) دص  وكان  تَ(٢</w:t>
        <w:br/>
        <w:t xml:space="preserve"> هـص+ (أ</w:t>
        <w:br/>
        <w:t>١</w:t>
        <w:br/>
        <w:t>س</w:t>
        <w:br/>
        <w:t>= )٥</w:t>
        <w:tab/>
        <w:t xml:space="preserve"> إذا كان ت(س</w:t>
        <w:br/>
        <w:t>)٥ دس</w:t>
        <w:tab/>
        <w:t>١ -  ٢س) (س- (س٢</w:t>
        <w:br/>
        <w:t>٠</w:t>
        <w:br/>
        <w:t>١</w:t>
        <w:br/>
        <w:t xml:space="preserve"> ٦</w:t>
        <w:tab/>
        <w:t xml:space="preserve"> جد</w:t>
        <w:br/>
      </w:r>
    </w:p>
    <w:p>
      <w:pPr>
        <w:pStyle w:val="Heading1"/>
      </w:pPr>
      <w:r>
        <w:t>Page 185</w:t>
      </w:r>
    </w:p>
    <w:p>
      <w:r>
        <w:t>181</w:t>
        <w:br/>
        <w:t xml:space="preserve"> )Properties of Definite Integral(   4</w:t>
        <w:tab/>
        <w:t xml:space="preserve"> </w:t>
        <w:tab/>
        <w:t xml:space="preserve"> </w:t>
        <w:tab/>
        <w:t xml:space="preserve"> خصائص التكامل املحدود- 5</w:t>
        <w:br/>
        <w:t>:للتكامل املحدود خصائص مهمة تسهل حساب قيمته، ومنها</w:t>
        <w:br/>
        <w:t xml:space="preserve">إذا كان ق(س) ، هـ(س) اقرتانني قابلني للتكامل عىل [أ ، ب] فإن: </w:t>
        <w:br/>
        <w:t xml:space="preserve">ق(س) دس                      </w:t>
        <w:br/>
        <w:t>ب</w:t>
        <w:br/>
        <w:t>أ</w:t>
        <w:br/>
        <w:t>- = ق(س) دس</w:t>
        <w:br/>
        <w:t>أ</w:t>
        <w:br/>
        <w:t>ب</w:t>
        <w:br/>
        <w:tab/>
        <w:t>١</w:t>
        <w:br/>
        <w:t xml:space="preserve">                                 ق(س) دس = 0</w:t>
        <w:br/>
        <w:t>أ</w:t>
        <w:br/>
        <w:t>أ</w:t>
        <w:br/>
        <w:tab/>
        <w:t>٢</w:t>
        <w:br/>
        <w:t xml:space="preserve"> ح  أ)</w:t>
        <w:tab/>
        <w:t xml:space="preserve"> حيث    ك- ك دس = ك (ب</w:t>
        <w:br/>
        <w:t>أ</w:t>
        <w:br/>
        <w:t>ب</w:t>
        <w:br/>
        <w:tab/>
        <w:t>٣</w:t>
        <w:br/>
        <w:t xml:space="preserve"> ح     ق(س) دس </w:t>
        <w:tab/>
        <w:t xml:space="preserve"> حيث    ك</w:t>
        <w:br/>
        <w:t>أ</w:t>
        <w:br/>
        <w:t>ب</w:t>
        <w:br/>
        <w:t>ك ق(س) دس = ك</w:t>
        <w:br/>
        <w:t>أ</w:t>
        <w:br/>
        <w:t>ب</w:t>
        <w:br/>
        <w:tab/>
        <w:t>٤</w:t>
        <w:br/>
        <w:t>هـ(س) دس (يمكن تعميمها عىل أكثر من اقرتانني)</w:t>
        <w:br/>
        <w:t>أ</w:t>
        <w:br/>
        <w:t>ب</w:t>
        <w:br/>
        <w:t>± ق(س) دس</w:t>
        <w:br/>
        <w:t>أ</w:t>
        <w:br/>
        <w:t>ب</w:t>
        <w:br/>
        <w:t>=  هـ(س)) دس± )(ق(س</w:t>
        <w:br/>
        <w:t>أ</w:t>
        <w:br/>
        <w:t>ب</w:t>
        <w:br/>
        <w:tab/>
        <w:t xml:space="preserve">  ٥</w:t>
        <w:br/>
        <w:tab/>
        <w:t>:</w:t>
        <w:tab/>
        <w:t xml:space="preserve"> </w:t>
        <w:tab/>
        <w:t xml:space="preserve"> جد قيمة ما يأيت: ١  مثال</w:t>
        <w:br/>
        <w:t xml:space="preserve"> ٥ دس +  ٧س٢- ٣س٤</w:t>
        <w:br/>
        <w:t>س٢</w:t>
        <w:br/>
        <w:t>١</w:t>
        <w:br/>
        <w:t>٢</w:t>
        <w:br/>
        <w:tab/>
        <w:t>٣</w:t>
        <w:br/>
        <w:t>٣ جاس دس</w:t>
        <w:tab/>
        <w:t xml:space="preserve"> </w:t>
        <w:tab/>
        <w:t xml:space="preserve"> </w:t>
        <w:tab/>
        <w:t xml:space="preserve"> </w:t>
        <w:tab/>
        <w:t>-</w:t>
        <w:br/>
        <w:t>π</w:t>
        <w:br/>
        <w:t>٣</w:t>
        <w:br/>
        <w:t>π</w:t>
        <w:br/>
        <w:t>٣</w:t>
        <w:br/>
        <w:tab/>
        <w:t>٢</w:t>
        <w:br/>
        <w:t>دس</w:t>
        <w:tab/>
        <w:t xml:space="preserve">     </w:t>
        <w:tab/>
        <w:t xml:space="preserve"> </w:t>
        <w:tab/>
        <w:t xml:space="preserve"> </w:t>
        <w:tab/>
        <w:br/>
        <w:t>٤-</w:t>
        <w:br/>
        <w:t>٦</w:t>
        <w:br/>
        <w:tab/>
        <w:t>١</w:t>
        <w:br/>
        <w:t>١٤)) = ٠-( - دس = (٦</w:t>
        <w:br/>
        <w:t>٤-</w:t>
        <w:br/>
        <w:t>٦</w:t>
        <w:br/>
        <w:tab/>
        <w:t>1</w:t>
        <w:br/>
        <w:tab/>
        <w:t xml:space="preserve"> </w:t>
        <w:tab/>
        <w:t xml:space="preserve">: </w:t>
        <w:tab/>
        <w:t xml:space="preserve"> احلل</w:t>
        <w:br/>
        <w:t>٣ جاس دس =  ٠       (ملاذا؟)-</w:t>
        <w:br/>
        <w:t>π</w:t>
        <w:br/>
        <w:t>٣</w:t>
        <w:br/>
        <w:t>π</w:t>
        <w:br/>
        <w:t>٣</w:t>
        <w:br/>
        <w:tab/>
        <w:t>٢</w:t>
        <w:br/>
        <w:t>٥ ) دس</w:t>
        <w:br/>
        <w:t xml:space="preserve">  س٢+ </w:t>
        <w:br/>
        <w:t>٧س٢</w:t>
        <w:br/>
        <w:t xml:space="preserve">  س٢- </w:t>
        <w:br/>
        <w:t>٣س٤</w:t>
        <w:br/>
        <w:t>( س٢</w:t>
        <w:br/>
        <w:t>١</w:t>
        <w:br/>
        <w:t>٢</w:t>
        <w:br/>
        <w:t xml:space="preserve"> =  ٥ دس+  ٧س٢- ٣س٤</w:t>
        <w:br/>
        <w:t>س٢</w:t>
        <w:br/>
        <w:t>١</w:t>
        <w:br/>
        <w:t>٢</w:t>
        <w:br/>
        <w:tab/>
        <w:t>٣</w:t>
        <w:br/>
        <w:t xml:space="preserve"> = .............. (أكمل)</w:t>
        <w:br/>
        <w:t>١</w:t>
        <w:br/>
        <w:t>٢</w:t>
        <w:br/>
        <w:t xml:space="preserve"> )٥</w:t>
        <w:br/>
        <w:t xml:space="preserve"> س-  ٧س- ٢) دس = (س٣- ٥س+  ٧- (٣س٢</w:t>
        <w:br/>
        <w:t>١</w:t>
        <w:br/>
        <w:t>٢</w:t>
        <w:br/>
        <w:tab/>
        <w:t xml:space="preserve"> </w:t>
        <w:tab/>
        <w:br/>
      </w:r>
    </w:p>
    <w:p>
      <w:pPr>
        <w:pStyle w:val="Heading1"/>
      </w:pPr>
      <w:r>
        <w:t>Page 186</w:t>
      </w:r>
    </w:p>
    <w:p>
      <w:r>
        <w:t>128</w:t>
        <w:br/>
        <w:t>4 دس = 63 ، فام قيمة/ قيم الثابت أ ؟</w:t>
        <w:br/>
        <w:t>١+٣أ</w:t>
        <w:br/>
        <w:t>٥أ+٢</w:t>
        <w:br/>
        <w:t xml:space="preserve">  مثال ٢</w:t>
        <w:tab/>
        <w:t>:</w:t>
        <w:tab/>
        <w:t xml:space="preserve"> </w:t>
        <w:tab/>
        <w:t xml:space="preserve"> إذا كان</w:t>
        <w:br/>
        <w:t>)) = ٦٣١ +  (٣أ- ) ٥أ+ 4 دس = ٤((٢</w:t>
        <w:br/>
        <w:t>١+٣أ</w:t>
        <w:br/>
        <w:t>٥أ+٢</w:t>
        <w:br/>
        <w:t xml:space="preserve">  احلل</w:t>
        <w:tab/>
        <w:t xml:space="preserve"> :</w:t>
        <w:tab/>
        <w:t xml:space="preserve"> </w:t>
        <w:tab/>
        <w:t xml:space="preserve"> حسب اخلاصية (3) يكون</w:t>
        <w:br/>
        <w:t xml:space="preserve"> ٤ = ٦٣   ومنها   أ = ٤+ أي أن  ٨أ</w:t>
        <w:br/>
        <w:t xml:space="preserve"> ، فجد:   ١ق(س) دس = ٠</w:t>
        <w:br/>
        <w:t>٣</w:t>
        <w:br/>
        <w:t>٦</w:t>
        <w:br/>
        <w:t xml:space="preserve">  مثال ٣</w:t>
        <w:tab/>
        <w:t>:</w:t>
        <w:tab/>
        <w:t xml:space="preserve"> </w:t>
        <w:tab/>
        <w:t xml:space="preserve"> إذا كان ق(س) اقرتاناً قابالً للتكامل، وكان</w:t>
        <w:br/>
        <w:t xml:space="preserve">ق(س) دس </w:t>
        <w:tab/>
        <w:br/>
        <w:t>6</w:t>
        <w:br/>
        <w:t>3</w:t>
        <w:br/>
        <w:tab/>
        <w:t>٢</w:t>
        <w:br/>
        <w:t xml:space="preserve">ق(س) دس </w:t>
        <w:tab/>
        <w:t xml:space="preserve"> </w:t>
        <w:tab/>
        <w:br/>
        <w:t>٣</w:t>
        <w:br/>
        <w:t>3</w:t>
        <w:br/>
        <w:tab/>
        <w:t>١</w:t>
        <w:br/>
        <w:t>ق(س) دس = 0</w:t>
        <w:br/>
        <w:t>٣</w:t>
        <w:br/>
        <w:t>3</w:t>
        <w:br/>
        <w:tab/>
        <w:t>1</w:t>
        <w:br/>
        <w:tab/>
        <w:t xml:space="preserve"> </w:t>
        <w:tab/>
        <w:t xml:space="preserve">: </w:t>
        <w:tab/>
        <w:t xml:space="preserve"> احلل</w:t>
        <w:br/>
        <w:t xml:space="preserve"> ١٠- = ق(س) دس</w:t>
        <w:br/>
        <w:t>3</w:t>
        <w:br/>
        <w:t>6</w:t>
        <w:br/>
        <w:t>- = ق(س) دس</w:t>
        <w:br/>
        <w:t>6</w:t>
        <w:br/>
        <w:t>3</w:t>
        <w:br/>
        <w:tab/>
        <w:t>٢</w:t>
        <w:br/>
        <w:t>:نظرية</w:t>
        <w:br/>
        <w:t xml:space="preserve">إذا كان ق(س) اقرتاناً قابالً للتكامل يف الفرتة [أ ، ب] ، وكان  ق(س) ≥ ٠ </w:t>
        <w:br/>
        <w:t xml:space="preserve">ق(س) دس ≥ ٠           </w:t>
        <w:br/>
        <w:t>أ</w:t>
        <w:br/>
        <w:t>ب</w:t>
        <w:br/>
        <w:t xml:space="preserve"> : [أ ، ب] فإن لكل س</w:t>
        <w:br/>
        <w:t>٣س دس ≥ ٠</w:t>
        <w:br/>
        <w:t xml:space="preserve"> ٤+ س٢</w:t>
        <w:br/>
        <w:t>٠</w:t>
        <w:br/>
        <w:t>٥</w:t>
        <w:br/>
        <w:tab/>
        <w:t xml:space="preserve">  : مثال ٤</w:t>
        <w:tab/>
        <w:t>:</w:t>
        <w:tab/>
        <w:t xml:space="preserve"> </w:t>
        <w:tab/>
        <w:t xml:space="preserve"> بدون حساب التكامل بيّ أن</w:t>
        <w:br/>
        <w:t xml:space="preserve"> [٠ ، ٥]   س  ، ٣س يف الفرتة [٠ ، ٥]، وبام أن ٣س ≥ ٠</w:t>
        <w:br/>
        <w:t xml:space="preserve"> ٤+  احلل</w:t>
        <w:tab/>
        <w:t xml:space="preserve"> :</w:t>
        <w:tab/>
        <w:t xml:space="preserve"> </w:t>
        <w:tab/>
        <w:t xml:space="preserve"> نبحث يف إشارة املقدار   س٢</w:t>
        <w:br/>
        <w:t xml:space="preserve"> [٠ ، ٥]</w:t>
        <w:tab/>
        <w:t xml:space="preserve">  س ،  ٤ ≥ ٤ &gt; ٠+ وكذلك س٢</w:t>
        <w:br/>
        <w:t>٣س دس ≥ ٠</w:t>
        <w:br/>
        <w:t xml:space="preserve"> ٤+ س٢</w:t>
        <w:br/>
        <w:t>٠</w:t>
        <w:br/>
        <w:t>٥</w:t>
        <w:br/>
        <w:t xml:space="preserve">    [٠ ، ٥]</w:t>
        <w:tab/>
        <w:t xml:space="preserve"> ومنها  س    ٣س ≥ ٠</w:t>
        <w:br/>
        <w:t xml:space="preserve"> ٤+ إذن   س٢</w:t>
        <w:br/>
      </w:r>
    </w:p>
    <w:p>
      <w:pPr>
        <w:pStyle w:val="Heading1"/>
      </w:pPr>
      <w:r>
        <w:t>Page 187</w:t>
      </w:r>
    </w:p>
    <w:p>
      <w:r>
        <w:t>04.1</w:t>
        <w:br/>
        <w:t>٣</w:t>
        <w:br/>
        <w:t xml:space="preserve"> أكرب قيمة للمقدار</w:t>
      </w:r>
    </w:p>
    <w:p>
      <w:pPr>
        <w:pStyle w:val="Heading1"/>
      </w:pPr>
      <w:r>
        <w:t>Page 188</w:t>
      </w:r>
    </w:p>
    <w:p>
      <w:r>
        <w:t>184</w:t>
        <w:br/>
        <w:t>:خاصية اإلضافة</w:t>
        <w:br/>
        <w:t>إذا كان  ق(س) اقرتاناً قابالً للتكامل يف الفرتة  ف ⊆ ح</w:t>
        <w:br/>
        <w:t xml:space="preserve">وكان أ ، ب ، جـ  أي ثالثة أعداد تنتمي للفرتة  ف  فإن:                                        </w:t>
        <w:br/>
        <w:t xml:space="preserve">ق(س) دس </w:t>
        <w:br/>
        <w:t>جـ</w:t>
        <w:br/>
        <w:t>ب</w:t>
        <w:br/>
        <w:t xml:space="preserve"> + ق(س) دس</w:t>
        <w:br/>
        <w:t>أ</w:t>
        <w:br/>
        <w:t>جـ</w:t>
        <w:br/>
        <w:t xml:space="preserve"> = ق(س) دس</w:t>
        <w:br/>
        <w:t>أ</w:t>
        <w:br/>
        <w:t>ب</w:t>
        <w:br/>
        <w:t>س</w:t>
        <w:br/>
        <w:t>ص</w:t>
        <w:br/>
        <w:t>ق(س)</w:t>
        <w:br/>
        <w:t>أ</w:t>
        <w:br/>
        <w:t>جـ</w:t>
        <w:br/>
        <w:t>م٢١م</w:t>
        <w:br/>
        <w:t>ب</w:t>
        <w:br/>
        <w:t xml:space="preserve"> ق(س) دس</w:t>
        <w:br/>
        <w:t>٤</w:t>
        <w:br/>
        <w:t>٩</w:t>
        <w:br/>
        <w:t xml:space="preserve"> + ق(س) دس</w:t>
        <w:br/>
        <w:t>1-</w:t>
        <w:br/>
        <w:t>٤</w:t>
        <w:br/>
        <w:t xml:space="preserve"> : مثال ٧</w:t>
        <w:tab/>
        <w:t>:</w:t>
        <w:tab/>
        <w:t xml:space="preserve"> </w:t>
        <w:tab/>
        <w:t xml:space="preserve"> عبّ بتكامل واحد عام يأيت</w:t>
        <w:br/>
        <w:t xml:space="preserve">ق(س) دس </w:t>
        <w:br/>
        <w:t>1-</w:t>
        <w:br/>
        <w:t>٩</w:t>
        <w:br/>
        <w:t xml:space="preserve"> = ق(س) دس</w:t>
        <w:br/>
        <w:t>٤</w:t>
        <w:br/>
        <w:t>٩</w:t>
        <w:br/>
        <w:t xml:space="preserve"> + ق(س) دس</w:t>
        <w:br/>
        <w:t>1-</w:t>
        <w:br/>
        <w:t>٤</w:t>
        <w:br/>
        <w:tab/>
        <w:t xml:space="preserve"> </w:t>
        <w:tab/>
        <w:t xml:space="preserve">: </w:t>
        <w:tab/>
        <w:t xml:space="preserve"> احلل</w:t>
        <w:br/>
        <w:t xml:space="preserve">   </w:t>
        <w:br/>
        <w:t xml:space="preserve">٢ق(س) دس </w:t>
        <w:br/>
        <w:t>٢</w:t>
        <w:br/>
        <w:t>٨</w:t>
        <w:br/>
        <w:t xml:space="preserve"> ٥ ، فجد- = ق(س) دس</w:t>
        <w:br/>
        <w:t>٨</w:t>
        <w:br/>
        <w:t>٦</w:t>
        <w:br/>
        <w:t xml:space="preserve"> ق(س) دس = ٣ ،  وكان</w:t>
        <w:br/>
        <w:t>٢</w:t>
        <w:br/>
        <w:t>٦</w:t>
        <w:br/>
        <w:t xml:space="preserve">  مثال ٨</w:t>
        <w:tab/>
        <w:t>:</w:t>
        <w:tab/>
        <w:t xml:space="preserve"> </w:t>
        <w:tab/>
        <w:t xml:space="preserve"> إذا كان</w:t>
        <w:br/>
        <w:t xml:space="preserve">ق(س) دس </w:t>
        <w:br/>
        <w:t>٦</w:t>
        <w:br/>
        <w:t>٨</w:t>
        <w:br/>
        <w:t xml:space="preserve"> + ق(س) دس</w:t>
        <w:br/>
        <w:t>٢</w:t>
        <w:br/>
        <w:t>٦</w:t>
        <w:br/>
        <w:tab/>
        <w:t xml:space="preserve">= </w:t>
        <w:tab/>
        <w:t>ق(س) دس</w:t>
        <w:br/>
        <w:t>٢</w:t>
        <w:br/>
        <w:t>٨</w:t>
        <w:br/>
        <w:t xml:space="preserve"> </w:t>
        <w:tab/>
        <w:t xml:space="preserve"> </w:t>
        <w:tab/>
        <w:t xml:space="preserve">: </w:t>
        <w:tab/>
        <w:t xml:space="preserve"> احلل</w:t>
        <w:br/>
        <w:t>5) = 8-( - ق(س) دس = 3</w:t>
        <w:br/>
        <w:t>٨</w:t>
        <w:br/>
        <w:t>٦</w:t>
        <w:br/>
        <w:t xml:space="preserve"> - ق(س) دس</w:t>
        <w:br/>
        <w:t>٢</w:t>
        <w:br/>
        <w:t>٦</w:t>
        <w:br/>
        <w:t xml:space="preserve">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١ق(س) دس = ٦</w:t>
        <w:br/>
        <w:t>٢</w:t>
        <w:br/>
        <w:t>٨</w:t>
        <w:br/>
        <w:t>٢ق(س) دس = ٢</w:t>
        <w:br/>
        <w:t>٢</w:t>
        <w:br/>
        <w:t>٨</w:t>
        <w:br/>
        <w:t xml:space="preserve">  أي أن</w:t>
        <w:br/>
        <w:t xml:space="preserve"> ≤ س ≤ ٢ ، فجد االقرتان املكامل ت(س)١- </w:t>
        <w:tab/>
        <w:t xml:space="preserve">، </w:t>
        <w:tab/>
        <w:t xml:space="preserve"> </w:t>
        <w:tab/>
        <w:t xml:space="preserve"> </w:t>
        <w:tab/>
        <w:t>٣س٢</w:t>
        <w:br/>
        <w:t xml:space="preserve"> ٢</w:t>
        <w:tab/>
        <w:t xml:space="preserve"> </w:t>
        <w:tab/>
        <w:t xml:space="preserve"> ،</w:t>
        <w:tab/>
        <w:t xml:space="preserve"> ٢ &lt; س ≤ ٤+ ٤س</w:t>
        <w:br/>
        <w:t>مثال ٩</w:t>
        <w:tab/>
        <w:t xml:space="preserve"> :</w:t>
        <w:tab/>
        <w:t xml:space="preserve"> </w:t>
        <w:tab/>
        <w:t xml:space="preserve"> إذا كان ق(س) = </w:t>
        <w:br/>
        <w:t>١ + ٣ص٢ دص = س٣</w:t>
        <w:br/>
        <w:t>١-</w:t>
        <w:br/>
        <w:t>س</w:t>
        <w:br/>
        <w:t>= ق(ص) دص</w:t>
        <w:br/>
        <w:t>١-</w:t>
        <w:br/>
        <w:t>س</w:t>
        <w:br/>
        <w:t xml:space="preserve">= ) ≤ س ≤ ٢ فإن ت(س١- </w:t>
        <w:tab/>
        <w:t xml:space="preserve"> عندما1</w:t>
        <w:br/>
        <w:tab/>
        <w:t xml:space="preserve"> </w:t>
        <w:tab/>
        <w:t xml:space="preserve">: </w:t>
        <w:tab/>
        <w:t xml:space="preserve"> احلل</w:t>
        <w:br/>
        <w:t>٢</w:t>
        <w:tab/>
        <w:t xml:space="preserve"> عندما ٢ &lt; س ≤ ٤ فإن: </w:t>
        <w:br/>
        <w:t xml:space="preserve">ق(ص) دص </w:t>
        <w:br/>
        <w:t>٢</w:t>
        <w:br/>
        <w:t>س</w:t>
        <w:br/>
        <w:t>+ ق(س) دس</w:t>
        <w:br/>
        <w:t>١-</w:t>
        <w:br/>
        <w:t>٢</w:t>
        <w:br/>
        <w:t>= ق(ص) دص</w:t>
        <w:br/>
        <w:t>١-</w:t>
        <w:br/>
        <w:t>س</w:t>
        <w:br/>
        <w:t xml:space="preserve">= </w:t>
        <w:tab/>
        <w:t>)</w:t>
        <w:tab/>
        <w:t xml:space="preserve"> </w:t>
        <w:tab/>
        <w:t xml:space="preserve"> ت(س</w:t>
        <w:br/>
        <w:t xml:space="preserve"> ٣</w:t>
        <w:tab/>
        <w:t xml:space="preserve"> </w:t>
        <w:tab/>
        <w:t xml:space="preserve"> </w:t>
        <w:tab/>
        <w:t xml:space="preserve"> (ملاذا؟)-  ٢س+  ٢) دص = ٢س٢+ (٤ص</w:t>
        <w:br/>
        <w:t>٢</w:t>
        <w:br/>
        <w:t>س</w:t>
        <w:br/>
        <w:t xml:space="preserve">+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٩</w:t>
        <w:br/>
      </w:r>
    </w:p>
    <w:p>
      <w:pPr>
        <w:pStyle w:val="Heading1"/>
      </w:pPr>
      <w:r>
        <w:t>Page 189</w:t>
      </w:r>
    </w:p>
    <w:p>
      <w:r>
        <w:t>158</w:t>
        <w:br/>
        <w:t xml:space="preserve"> ≤ س ≤ ٢١- </w:t>
        <w:tab/>
        <w:t xml:space="preserve">، </w:t>
        <w:tab/>
        <w:t xml:space="preserve"> </w:t>
        <w:tab/>
        <w:t xml:space="preserve"> </w:t>
        <w:tab/>
        <w:t xml:space="preserve"> </w:t>
        <w:tab/>
        <w:t xml:space="preserve"> </w:t>
        <w:tab/>
        <w:t>١ + س٣</w:t>
        <w:br/>
        <w:t xml:space="preserve"> ٣ </w:t>
        <w:tab/>
        <w:t xml:space="preserve"> ،</w:t>
        <w:tab/>
        <w:t xml:space="preserve"> ٢ &lt; س ≤ ٤-  ٢س+ ٢س٢</w:t>
        <w:br/>
        <w:tab/>
        <w:t xml:space="preserve"> ومنها</w:t>
        <w:tab/>
        <w:t xml:space="preserve"> ت(س) = </w:t>
        <w:br/>
        <w:t>) = ٠١-(الحظ أن ت(س) متصل  ،     ت</w:t>
        <w:br/>
        <w:t xml:space="preserve"> ٧ </w:t>
        <w:tab/>
        <w:t xml:space="preserve"> </w:t>
        <w:tab/>
        <w:t xml:space="preserve"> ،</w:t>
        <w:tab/>
        <w:t xml:space="preserve"> س &gt; ٢   ،  - ٣س٢</w:t>
        <w:br/>
        <w:t xml:space="preserve">٢س </w:t>
        <w:tab/>
        <w:t xml:space="preserve"> </w:t>
        <w:tab/>
        <w:t xml:space="preserve"> </w:t>
        <w:tab/>
        <w:t xml:space="preserve"> ،</w:t>
        <w:tab/>
        <w:t xml:space="preserve"> س ≤ ٢</w:t>
        <w:br/>
        <w:t xml:space="preserve"> نشاط    :</w:t>
        <w:tab/>
        <w:tab/>
        <w:t xml:space="preserve"> إذا كان ق(س) = </w:t>
        <w:br/>
        <w:t xml:space="preserve">(........) دس </w:t>
        <w:br/>
        <w:t>٢</w:t>
        <w:br/>
        <w:t>٣</w:t>
        <w:br/>
        <w:t xml:space="preserve"> + ٢س دس</w:t>
        <w:br/>
        <w:t>٢-</w:t>
        <w:br/>
        <w:t>٢</w:t>
        <w:br/>
        <w:t xml:space="preserve"> = </w:t>
        <w:tab/>
        <w:t>ق(س) دس</w:t>
        <w:br/>
        <w:t>٢-</w:t>
        <w:br/>
        <w:t>٣</w:t>
        <w:br/>
        <w:t xml:space="preserve"> فإن</w:t>
        <w:br/>
        <w:t xml:space="preserve"> .........    +    = صفر</w:t>
        <w:br/>
        <w:t>٢</w:t>
        <w:br/>
        <w:t>٣</w:t>
        <w:br/>
        <w:t xml:space="preserve">  ٧س-  س٣+  </w:t>
        <w:br/>
        <w:t>٢-</w:t>
        <w:br/>
        <w:t>٢</w:t>
        <w:br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س٢</w:t>
        <w:br/>
        <w:t xml:space="preserve"> دس ١</w:t>
        <w:br/>
        <w:t xml:space="preserve"> هـس+ ١</w:t>
        <w:br/>
        <w:t>١</w:t>
        <w:br/>
        <w:t>٢</w:t>
        <w:br/>
        <w:t xml:space="preserve">  :</w:t>
        <w:tab/>
        <w:tab/>
        <w:t xml:space="preserve"> جد1 مثال</w:t>
        <w:tab/>
        <w:t>0</w:t>
        <w:br/>
        <w:t xml:space="preserve"> دس </w:t>
        <w:br/>
        <w:t xml:space="preserve"> هـس- </w:t>
        <w:br/>
        <w:t xml:space="preserve"> هـس+ ١</w:t>
        <w:br/>
        <w:t xml:space="preserve"> هـس+ ١</w:t>
        <w:br/>
        <w:t>١</w:t>
        <w:br/>
        <w:t>٢</w:t>
        <w:br/>
        <w:t xml:space="preserve">  للبسط يصبح</w:t>
        <w:br/>
        <w:t xml:space="preserve"> احلل</w:t>
        <w:tab/>
        <w:t xml:space="preserve"> :</w:t>
        <w:tab/>
        <w:t xml:space="preserve"> </w:t>
        <w:tab/>
        <w:t xml:space="preserve"> بإضافة وطرح هـس</w:t>
        <w:br/>
        <w:t xml:space="preserve">) دس  </w:t>
        <w:br/>
        <w:t>هـس</w:t>
        <w:br/>
        <w:t xml:space="preserve"> هـس+ ١  - ١(</w:t>
        <w:br/>
        <w:t>١</w:t>
        <w:br/>
        <w:t>٢</w:t>
        <w:br/>
        <w:t xml:space="preserve">=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١</w:t>
        <w:br/>
        <w:t>٢</w:t>
        <w:br/>
        <w:t xml:space="preserve"> )|</w:t>
        <w:br/>
        <w:t xml:space="preserve"> هـس+ ١|  لــو هـ- =</w:t>
        <w:tab/>
        <w:t xml:space="preserve"> (س</w:t>
        <w:br/>
        <w:t xml:space="preserve"> هـ)))+ ١(  لــو هـ- ١( - ) هـ٢+ ١(  لــو هـ- = (٢</w:t>
        <w:br/>
        <w:t xml:space="preserve"> هـ )</w:t>
        <w:tab/>
        <w:t xml:space="preserve"> </w:t>
        <w:tab/>
        <w:t xml:space="preserve"> (ملاذا؟)+ ١</w:t>
        <w:br/>
        <w:t xml:space="preserve"> هـ٢+ ١ (  لــو هـ+ ١ =</w:t>
        <w:br/>
        <w:t>:فكّر وناقش</w:t>
        <w:br/>
        <w:t xml:space="preserve"> هـ س+ ١ = جد التكامل السابق بالتكامل بالتعويض بفرض ص</w:t>
        <w:br/>
      </w:r>
    </w:p>
    <w:p>
      <w:pPr>
        <w:pStyle w:val="Heading1"/>
      </w:pPr>
      <w:r>
        <w:t>Page 190</w:t>
      </w:r>
    </w:p>
    <w:p>
      <w:r>
        <w:t>168</w:t>
        <w:br/>
        <w:t xml:space="preserve"> س٢ قَ(س) دس</w:t>
        <w:br/>
        <w:t>٠</w:t>
        <w:br/>
        <w:t>٢</w:t>
        <w:br/>
        <w:t xml:space="preserve"> س ق(س) دس = ٨  ، ق(٢) = ٥ ،   فجد</w:t>
        <w:br/>
        <w:t>٠</w:t>
        <w:br/>
        <w:t>٢</w:t>
        <w:br/>
        <w:t xml:space="preserve"> :</w:t>
        <w:tab/>
        <w:tab/>
        <w:t xml:space="preserve"> إذا كان١١</w:t>
        <w:tab/>
        <w:t xml:space="preserve"> مثال</w:t>
        <w:br/>
        <w:t xml:space="preserve"> احلل</w:t>
        <w:tab/>
        <w:t xml:space="preserve"> :</w:t>
        <w:tab/>
        <w:t xml:space="preserve"> </w:t>
        <w:tab/>
        <w:t xml:space="preserve"> نفرض أن:</w:t>
        <w:tab/>
        <w:t xml:space="preserve"> م = س٢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دع = قَ(س) دس </w:t>
        <w:br/>
        <w:tab/>
        <w:t xml:space="preserve"> </w:t>
        <w:tab/>
        <w:t xml:space="preserve"> </w:t>
        <w:tab/>
        <w:t xml:space="preserve"> ع = ق(س) </w:t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دم = ٢س دس</w:t>
        <w:br/>
        <w:t xml:space="preserve"> </w:t>
        <w:br/>
        <w:t xml:space="preserve">٢س ق(س) دس     </w:t>
        <w:br/>
        <w:t>٠</w:t>
        <w:br/>
        <w:t>٢</w:t>
        <w:br/>
        <w:t>- )س٢ قَ(س) دس = س٢ ق(س</w:t>
        <w:br/>
        <w:t>٠</w:t>
        <w:br/>
        <w:t>٢</w:t>
        <w:br/>
        <w:t xml:space="preserve"> :ومنها ينتج أن</w:t>
        <w:br/>
        <w:t xml:space="preserve">س ق(س) دس     </w:t>
        <w:br/>
        <w:t>٠</w:t>
        <w:br/>
        <w:t>٢</w:t>
        <w:br/>
        <w:t xml:space="preserve"> ٢- </w:t>
        <w:br/>
        <w:t>٠</w:t>
        <w:br/>
        <w:t>٢</w:t>
        <w:br/>
        <w:t xml:space="preserve"> )س٢ قَ(س) دس =</w:t>
        <w:tab/>
        <w:t xml:space="preserve"> س٢ ق(س</w:t>
        <w:br/>
        <w:t>٠</w:t>
        <w:br/>
        <w:t>٢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٢ × ٨- )) ٠ × ق(٠- 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(٤ × ق(٢</w:t>
        <w:br/>
        <w:t xml:space="preserve"> = ٤١ ٦-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٠٢</w:t>
        <w:br/>
        <w:t xml:space="preserve"> ؟١ &gt; ٣  فام قيمة الثابت  أ  حيث  أ</w:t>
        <w:br/>
        <w:t xml:space="preserve"> دس = ٢لــو هـ  ٢</w:t>
        <w:br/>
        <w:t>٤</w:t>
        <w:br/>
        <w:t>١ - س٢</w:t>
        <w:br/>
        <w:t>٢</w:t>
        <w:br/>
        <w:t>أ</w:t>
        <w:br/>
        <w:t xml:space="preserve">  :</w:t>
        <w:tab/>
        <w:tab/>
        <w:t xml:space="preserve"> اذا كان١ مثال</w:t>
        <w:tab/>
        <w:t>٢</w:t>
        <w:br/>
        <w:t xml:space="preserve"> دس   بطريقة الكسور اجلزئية</w:t>
        <w:br/>
        <w:t>٤</w:t>
        <w:br/>
        <w:t>١ - س٢</w:t>
        <w:br/>
        <w:t>٢</w:t>
        <w:br/>
        <w:t>أ</w:t>
        <w:br/>
        <w:t xml:space="preserve">  احلل</w:t>
        <w:tab/>
        <w:t xml:space="preserve"> :</w:t>
        <w:tab/>
        <w:t xml:space="preserve"> </w:t>
        <w:tab/>
        <w:t xml:space="preserve"> نجد</w:t>
        <w:br/>
        <w:t>٢ (حتقق من ذلك) - =  ،  فتكون  ل = ٢ ، ب</w:t>
        <w:br/>
        <w:t>ب</w:t>
        <w:br/>
        <w:t>١ +   س+ ل</w:t>
        <w:br/>
        <w:t>١ -  =  س</w:t>
        <w:br/>
        <w:t>٤</w:t>
        <w:br/>
        <w:t>١ - نفرض أن  س٢</w:t>
        <w:br/>
        <w:t xml:space="preserve">  </w:t>
        <w:br/>
        <w:t>٢</w:t>
        <w:br/>
        <w:t>أ</w:t>
        <w:br/>
        <w:t xml:space="preserve"> )|١ +  ٢لــو هـ |س- |١ -  دس</w:t>
        <w:tab/>
        <w:t xml:space="preserve"> </w:t>
        <w:tab/>
        <w:t xml:space="preserve"> =</w:t>
        <w:tab/>
        <w:t xml:space="preserve"> (٢لــو هـ |س</w:t>
        <w:br/>
        <w:t>٤</w:t>
        <w:br/>
        <w:t>١ - س٢</w:t>
        <w:br/>
        <w:t>٢</w:t>
        <w:br/>
        <w:t>أ</w:t>
        <w:br/>
        <w:t>|١ - ٢</w:t>
        <w:br/>
        <w:t>١ +  ٢لــو هـ |٢- | ١ - أ</w:t>
        <w:br/>
        <w:t xml:space="preserve">١ +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٢لــو هـ |أ</w:t>
        <w:br/>
        <w:t xml:space="preserve">٣  </w:t>
        <w:br/>
        <w:t>| = ٢لــو هـ  ٢١ - ٢</w:t>
        <w:br/>
        <w:t>١ +  ٢لــو هـ |٢- | ١ - أ</w:t>
        <w:br/>
        <w:t xml:space="preserve">١ + ويكون </w:t>
        <w:tab/>
        <w:t>٢لــو هـ |أ</w:t>
        <w:br/>
        <w:t xml:space="preserve">٣  </w:t>
        <w:br/>
        <w:t xml:space="preserve"> = لــو هـ  ٢١</w:t>
        <w:br/>
        <w:t xml:space="preserve"> لــو هـ  ٣- ١ - أ</w:t>
        <w:br/>
        <w:t>١ +  وبحل املعادلة  لــو هـ  أ</w:t>
        <w:br/>
        <w:t>٣       ومنها    أ = ٣      (ملاذا؟)</w:t>
        <w:br/>
        <w:t xml:space="preserve"> =  ٢١ - أ</w:t>
        <w:br/>
        <w:t>١ +   وينتج أن  ٣ ×  أ</w:t>
        <w:br/>
      </w:r>
    </w:p>
    <w:p>
      <w:pPr>
        <w:pStyle w:val="Heading1"/>
      </w:pPr>
      <w:r>
        <w:t>Page 191</w:t>
      </w:r>
    </w:p>
    <w:p>
      <w:r>
        <w:t>178</w:t>
        <w:br/>
        <w:t xml:space="preserve"> 4- تمارين</w:t>
        <w:tab/>
        <w:t xml:space="preserve"> 5</w:t>
        <w:br/>
        <w:tab/>
        <w:t xml:space="preserve"> جد قيمة التكامالت اآلتية:١</w:t>
        <w:br/>
        <w:t xml:space="preserve"> )٢ دس</w:t>
        <w:br/>
        <w:t xml:space="preserve"> هـس+ ١(</w:t>
        <w:br/>
        <w:t>٠</w:t>
        <w:br/>
        <w:t>٢</w:t>
        <w:br/>
        <w:tab/>
        <w:t>ب</w:t>
        <w:br/>
        <w:t xml:space="preserve">جا٢س دس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٠</w:t>
        <w:br/>
        <w:t>π</w:t>
        <w:br/>
        <w:tab/>
        <w:t>أ</w:t>
        <w:br/>
        <w:t xml:space="preserve"> دس </w:t>
        <w:br/>
        <w:t xml:space="preserve"> ٧٢- س٣</w:t>
        <w:br/>
        <w:t xml:space="preserve"> ٩+  ٣س+ س٢</w:t>
        <w:br/>
        <w:t>٢-</w:t>
        <w:br/>
        <w:t>١</w:t>
        <w:br/>
        <w:tab/>
        <w:t>د</w:t>
        <w:br/>
        <w:t xml:space="preserve"> ٤) دس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+ )(س٢١ + (س</w:t>
        <w:br/>
        <w:t xml:space="preserve"> ٣-</w:t>
        <w:br/>
        <w:t xml:space="preserve"> ٣</w:t>
        <w:br/>
        <w:tab/>
        <w:t>جـ</w:t>
        <w:br/>
        <w:t>٢</w:t>
        <w:tab/>
        <w:t xml:space="preserve"> أثبت بدون حساب قيمة التكامل فيام يأيت:</w:t>
        <w:br/>
        <w:t xml:space="preserve">) دس  </w:t>
        <w:tab/>
        <w:t xml:space="preserve"> </w:t>
        <w:tab/>
        <w:t>١ - (٢س</w:t>
        <w:br/>
        <w:t>1</w:t>
        <w:br/>
        <w:t>٢</w:t>
        <w:br/>
        <w:t xml:space="preserve"> ≥  ٢) دس+ (س٢</w:t>
        <w:br/>
        <w:t>1</w:t>
        <w:br/>
        <w:t>٢</w:t>
        <w:br/>
        <w:tab/>
        <w:t>أ</w:t>
        <w:br/>
        <w:t xml:space="preserve"> ٢) دس ≥ ٠+ (س٢</w:t>
        <w:br/>
        <w:t>٢</w:t>
        <w:br/>
        <w:t>٣</w:t>
        <w:br/>
        <w:tab/>
        <w:t>ب</w:t>
        <w:br/>
        <w:t>٣</w:t>
        <w:tab/>
        <w:t xml:space="preserve"> عبّ عن كل مما يأيت بتكامل واحد:</w:t>
        <w:br/>
        <w:t xml:space="preserve">س٣ دس  </w:t>
        <w:tab/>
        <w:t xml:space="preserve"> </w:t>
        <w:tab/>
        <w:br/>
        <w:t>1</w:t>
        <w:br/>
        <w:t>٥</w:t>
        <w:br/>
        <w:t>+ س٣ دس</w:t>
        <w:br/>
        <w:t>٥</w:t>
        <w:br/>
        <w:t>٧</w:t>
        <w:br/>
        <w:tab/>
        <w:t>أ</w:t>
        <w:br/>
        <w:t xml:space="preserve"> ٢ دس + س</w:t>
        <w:br/>
        <w:t>٤</w:t>
        <w:br/>
        <w:t>٢</w:t>
        <w:br/>
        <w:t>-  ٢ دس+ س</w:t>
        <w:br/>
        <w:t>١</w:t>
        <w:br/>
        <w:t>٢</w:t>
        <w:br/>
        <w:tab/>
        <w:t>ب</w:t>
        <w:br/>
        <w:t xml:space="preserve"> ٤) دس + (س٢</w:t>
        <w:br/>
        <w:t>٣</w:t>
        <w:br/>
        <w:t>٥</w:t>
        <w:br/>
        <w:t>+ ٤ دس</w:t>
        <w:br/>
        <w:t>٣</w:t>
        <w:br/>
        <w:t>١</w:t>
        <w:br/>
        <w:t>- س٢ دس</w:t>
        <w:br/>
        <w:t>1</w:t>
        <w:br/>
        <w:t>٣</w:t>
        <w:br/>
        <w:tab/>
        <w:t>جـ</w:t>
        <w:br/>
        <w:t xml:space="preserve"> دس </w:t>
        <w:br/>
        <w:t xml:space="preserve"> س٢- ١</w:t>
        <w:br/>
        <w:t>١ + س</w:t>
        <w:br/>
        <w:t>٧</w:t>
        <w:br/>
        <w:t>٥</w:t>
        <w:br/>
        <w:t xml:space="preserve"> + ) دس١ - (س</w:t>
        <w:br/>
        <w:t>٢</w:t>
        <w:br/>
        <w:t>٥</w:t>
        <w:br/>
        <w:tab/>
        <w:t>د</w:t>
        <w:br/>
        <w:t xml:space="preserve">ق(س) دس = ٧ </w:t>
        <w:br/>
        <w:t>١</w:t>
        <w:br/>
        <w:t>٥</w:t>
        <w:br/>
        <w:t xml:space="preserve">  ٤</w:t>
        <w:tab/>
        <w:t xml:space="preserve"> إذا كان</w:t>
        <w:br/>
        <w:t>) دس</w:t>
        <w:tab/>
        <w:t xml:space="preserve"> </w:t>
        <w:tab/>
        <w:t>١ +  ٣س- )(٢ق(س</w:t>
        <w:br/>
        <w:t>١</w:t>
        <w:br/>
        <w:t>٥</w:t>
        <w:br/>
        <w:t xml:space="preserve">أ </w:t>
        <w:tab/>
        <w:t xml:space="preserve"> جد</w:t>
        <w:br/>
        <w:t>١ = ٢أق(س) دس</w:t>
        <w:br/>
        <w:t>١</w:t>
        <w:br/>
        <w:t>٥</w:t>
        <w:br/>
        <w:t>ب</w:t>
        <w:tab/>
        <w:t xml:space="preserve"> احسب قيمة أ علامً بأن</w:t>
        <w:br/>
      </w:r>
    </w:p>
    <w:p>
      <w:pPr>
        <w:pStyle w:val="Heading1"/>
      </w:pPr>
      <w:r>
        <w:t>Page 192</w:t>
      </w:r>
    </w:p>
    <w:p>
      <w:r>
        <w:t>188</w:t>
        <w:br/>
        <w:t>ق(س) دس = ٨  فام قيمة؟</w:t>
        <w:br/>
        <w:t>١</w:t>
        <w:br/>
        <w:t>٥</w:t>
        <w:br/>
        <w:t xml:space="preserve">  ٥</w:t>
        <w:tab/>
        <w:t xml:space="preserve"> إذا كان</w:t>
        <w:br/>
        <w:t xml:space="preserve"> ٢) دس- )(٣ق(س</w:t>
        <w:br/>
        <w:t>١</w:t>
        <w:br/>
        <w:t>٥</w:t>
        <w:br/>
        <w:tab/>
        <w:t>أ</w:t>
        <w:br/>
        <w:t xml:space="preserve"> ٢س) دس  - ) ٢- (٤ق(س</w:t>
        <w:br/>
        <w:t>٣</w:t>
        <w:br/>
        <w:t>٧</w:t>
        <w:br/>
        <w:tab/>
        <w:t>ب</w:t>
        <w:br/>
        <w:t>٢ق(س) دس ؟</w:t>
        <w:br/>
        <w:t>٤</w:t>
        <w:br/>
        <w:t>٧</w:t>
        <w:br/>
        <w:t xml:space="preserve"> ، فام قيمة١٥ق(س) دس = ٠</w:t>
        <w:br/>
        <w:t>٢</w:t>
        <w:br/>
        <w:t>٤</w:t>
        <w:br/>
        <w:t xml:space="preserve"> ٣ق(س) دس = ٩ ، وكان</w:t>
        <w:br/>
        <w:t>٢</w:t>
        <w:br/>
        <w:t>٧</w:t>
        <w:br/>
        <w:t xml:space="preserve">  ٦</w:t>
        <w:tab/>
        <w:t xml:space="preserve"> إذا كان</w:t>
        <w:br/>
        <w:t>١ق(س) دس = ٨</w:t>
        <w:br/>
        <w:t>١</w:t>
        <w:br/>
        <w:t>٣</w:t>
        <w:br/>
        <w:t xml:space="preserve"> ≤ س ≤ ٢ ،فجد قيمة الثابت  أ  علامً بأن١ </w:t>
        <w:tab/>
        <w:t xml:space="preserve">، </w:t>
        <w:tab/>
        <w:t>١ + أ س</w:t>
        <w:br/>
        <w:t>٣س٢</w:t>
        <w:tab/>
        <w:t xml:space="preserve"> </w:t>
        <w:tab/>
        <w:t xml:space="preserve"> ،</w:t>
        <w:tab/>
        <w:t xml:space="preserve"> ٢ &lt; س ≤ ٥</w:t>
        <w:br/>
        <w:t>٧</w:t>
        <w:tab/>
        <w:t xml:space="preserve"> إذا كان ق(س) = </w:t>
        <w:br/>
        <w:t>، فام قيمة/قيم الثابت ب؟١٣ع٢ دع) دس = ٢</w:t>
        <w:br/>
        <w:t>١-</w:t>
        <w:br/>
        <w:t>٢</w:t>
        <w:br/>
        <w:t xml:space="preserve"> - (٤س</w:t>
        <w:br/>
        <w:t>١</w:t>
        <w:br/>
        <w:t>ب</w:t>
        <w:br/>
        <w:t xml:space="preserve"> ٨</w:t>
        <w:tab/>
        <w:t xml:space="preserve"> إذا كان</w:t>
        <w:br/>
        <w:t xml:space="preserve"> [٠ ، ٥] ، أوجد االقتران المكامل ت(س).  س|  ، س- ٩</w:t>
        <w:tab/>
        <w:t xml:space="preserve"> إذا كان ق(س) = |٢</w:t>
        <w:br/>
      </w:r>
    </w:p>
    <w:p>
      <w:pPr>
        <w:pStyle w:val="Heading1"/>
      </w:pPr>
      <w:r>
        <w:t>Page 193</w:t>
      </w:r>
    </w:p>
    <w:p>
      <w:r>
        <w:t>198</w:t>
        <w:br/>
        <w:t xml:space="preserve">)Applications of Definite Integral( </w:t>
        <w:tab/>
        <w:t xml:space="preserve"> ٥</w:t>
        <w:tab/>
        <w:t xml:space="preserve"> </w:t>
        <w:tab/>
        <w:t xml:space="preserve"> </w:t>
        <w:tab/>
        <w:t xml:space="preserve"> تطبيقات التكامل املحدود- ٥</w:t>
        <w:br/>
        <w:t xml:space="preserve">)Area( أوالً: </w:t>
        <w:tab/>
        <w:t xml:space="preserve"> </w:t>
        <w:tab/>
        <w:t xml:space="preserve"> </w:t>
        <w:tab/>
        <w:t xml:space="preserve"> </w:t>
        <w:tab/>
        <w:t xml:space="preserve"> املساحة</w:t>
        <w:br/>
        <w:t xml:space="preserve"> :</w:t>
        <w:tab/>
        <w:t xml:space="preserve"> الشكل املجاور يبني مبنى وزارة الرتبية والتعليم العايل ١  نشاط</w:t>
        <w:br/>
        <w:t xml:space="preserve">الفلسطينية، يراد طالء املنطقة املحددة باأللوان فوق </w:t>
        <w:br/>
        <w:t xml:space="preserve">مدخل املبنى، فإذا علمت أن املنحنى األزرق يمثل </w:t>
        <w:br/>
        <w:t xml:space="preserve"> 3س٢، فكيف - تقريباً منحنى االقرتان ق(س) = 6</w:t>
        <w:br/>
        <w:t>يمكننا حتديد املساحة املراد طالؤها؟</w:t>
        <w:br/>
        <w:t xml:space="preserve"> ] ٣  بيانياً يف الفرتة  [٠ ، ٤+  نشاط ٢ :</w:t>
        <w:tab/>
        <w:t xml:space="preserve"> إذا مثلنا منحنى االقرتان ق(س) = س</w:t>
        <w:br/>
        <w:t>كام يف الشكل املجاور، فإن:</w:t>
        <w:br/>
        <w:tab/>
        <w:t xml:space="preserve"> املساحة  املحصورة  بني  منحنى  االقرتان  ق(س)  وحمور ١</w:t>
        <w:br/>
        <w:t xml:space="preserve"> السينات واملستقيمني س = 0 ، س = 4 هي مساحة  شبه</w:t>
        <w:br/>
        <w:t xml:space="preserve">منحرف طويل قاعدتيه ....... ، ....... وارتفاعه 4 وحدات، </w:t>
        <w:br/>
        <w:t>وتكون قيمتها .......  وحدة مربعة.</w:t>
        <w:br/>
        <w:t xml:space="preserve"> ٣+ ق(س) = س</w:t>
        <w:br/>
        <w:t>١2</w:t>
        <w:br/>
        <w:t>3</w:t>
        <w:br/>
        <w:t>4</w:t>
        <w:br/>
        <w:t>............. =   ٣) دس+ (س</w:t>
        <w:br/>
        <w:t>٠</w:t>
        <w:br/>
        <w:t>٤</w:t>
        <w:br/>
        <w:t xml:space="preserve"> ٢</w:t>
        <w:tab/>
        <w:t xml:space="preserve"> قيمة</w:t>
        <w:br/>
        <w:t>٣</w:t>
        <w:tab/>
        <w:t xml:space="preserve"> العالقة بني مساحة شبه املنحرف وناتج التكامل لالقرتان ق(س) يف  [٠ ، ٤] </w:t>
        <w:br/>
        <w:tab/>
        <w:t xml:space="preserve"> </w:t>
        <w:tab/>
        <w:t xml:space="preserve"> هي .......... ، ماذا تستنتج؟</w:t>
        <w:br/>
        <w:t>الحالة األوىل:</w:t>
        <w:tab/>
        <w:t xml:space="preserve"> مساحة منطقة محصورة  بني منحنى اقرتان ومحور السينات يف الفرتة [أ ، ب]</w:t>
        <w:br/>
        <w:t>:)١( نظرية</w:t>
        <w:br/>
        <w:t xml:space="preserve">إذا كان ق(س) اقرتاناً قابالً للتكامل يف [أ ، ب] فإن مساحة املنطقة املحصورة بني منحنى </w:t>
        <w:br/>
        <w:t xml:space="preserve">|ق(س)| دس </w:t>
        <w:br/>
        <w:t>أ</w:t>
        <w:br/>
        <w:t>ب</w:t>
        <w:br/>
        <w:t>= االقرتان ق(س)  وحمور السينات يف  [أ ، ب] تعطى بالعالقة :  م</w:t>
        <w:br/>
      </w:r>
    </w:p>
    <w:p>
      <w:pPr>
        <w:pStyle w:val="Heading1"/>
      </w:pPr>
      <w:r>
        <w:t>Page 194</w:t>
      </w:r>
    </w:p>
    <w:p>
      <w:r>
        <w:t>109</w:t>
        <w:br/>
        <w:t xml:space="preserve">  وحمور السينات١ + </w:t>
        <w:tab/>
        <w:t>:</w:t>
        <w:tab/>
        <w:t xml:space="preserve"> </w:t>
        <w:tab/>
        <w:t xml:space="preserve"> احسب مساحة املنطقة املحصورة بني منحنى االقرتان ق(س) = س١  مثال</w:t>
        <w:br/>
        <w:t>واملستقيمني س = ٢ ، س = ٣</w:t>
        <w:br/>
        <w:t xml:space="preserve"> احلل</w:t>
        <w:tab/>
        <w:t xml:space="preserve"> :</w:t>
        <w:tab/>
        <w:t xml:space="preserve"> </w:t>
        <w:tab/>
        <w:t xml:space="preserve"> نجد نقاط تقاطع منحنى االقرتان ق(س) مع حمور السينات </w:t>
        <w:br/>
        <w:t xml:space="preserve"> [٢ ، ٣] 1- =  = 0   ومنها   س1 + وذلك بوضع  س</w:t>
        <w:br/>
        <w:t xml:space="preserve"> [٢ ، ٣]  س ،  &gt; ٠1 + س</w:t>
        <w:br/>
        <w:t>|</w:t>
        <w:br/>
        <w:t>٢</w:t>
        <w:br/>
        <w:t>٣</w:t>
        <w:br/>
        <w:t xml:space="preserve">  س+ </w:t>
        <w:br/>
        <w:t>س ٢</w:t>
        <w:br/>
        <w:t>| دس = | ٢١ + |س</w:t>
        <w:br/>
        <w:t>٢</w:t>
        <w:br/>
        <w:t>٣</w:t>
        <w:br/>
        <w:t>= |ق(س)| دس</w:t>
        <w:br/>
        <w:t>٢</w:t>
        <w:br/>
        <w:t>٣</w:t>
        <w:br/>
        <w:t xml:space="preserve">= </w:t>
        <w:tab/>
        <w:t>م</w:t>
        <w:br/>
        <w:t xml:space="preserve">٧ وحدة مربعة. </w:t>
        <w:br/>
        <w:t xml:space="preserve"> ٢) =  ٢- (٣١ + </w:t>
        <w:br/>
        <w:t xml:space="preserve"> ٢ ٢- ٣ ٢</w:t>
        <w:br/>
        <w:t>٢</w:t>
        <w:br/>
        <w:tab/>
        <w:t xml:space="preserve"> = </w:t>
        <w:br/>
        <w:t>١ + ق(س) = س</w:t>
        <w:br/>
        <w:t>١-2</w:t>
        <w:br/>
        <w:t>م</w:t>
        <w:br/>
        <w:t>3</w:t>
        <w:br/>
        <w:t xml:space="preserve"> ٩ وحمور السينات-  مثال ٢</w:t>
        <w:tab/>
        <w:t>:</w:t>
        <w:tab/>
        <w:t xml:space="preserve"> </w:t>
        <w:tab/>
        <w:t xml:space="preserve"> احسب مساحة املنطقة املحصورة بني منحنى االقرتان ق(س) = س٢</w:t>
        <w:br/>
        <w:t xml:space="preserve"> احلل</w:t>
        <w:tab/>
        <w:t xml:space="preserve"> :</w:t>
        <w:tab/>
        <w:t xml:space="preserve"> </w:t>
        <w:tab/>
        <w:t xml:space="preserve"> نجد نقاط التقاطع بني منحنى االقرتان وحمور السينات</w:t>
        <w:br/>
        <w:t>٣± =  ٩ = ٠   ومنها  س- بوضع  س٢</w:t>
        <w:br/>
        <w:t xml:space="preserve"> ٩- ق(س) = س٢</w:t>
        <w:br/>
        <w:t>٣-املنطقة م</w:t>
        <w:br/>
        <w:t>3</w:t>
        <w:br/>
        <w:t xml:space="preserve"> ٩)| دس- |(س٢</w:t>
        <w:br/>
        <w:t>٣-</w:t>
        <w:br/>
        <w:t>٣</w:t>
        <w:br/>
        <w:t>= |ق(س)| دس</w:t>
        <w:br/>
        <w:t>٣-</w:t>
        <w:br/>
        <w:t>٣</w:t>
        <w:br/>
        <w:t xml:space="preserve">= </w:t>
        <w:tab/>
        <w:t>م</w:t>
        <w:br/>
        <w:t xml:space="preserve"> = ٦٣ وحدة مربعة١٨٠</w:t>
        <w:br/>
        <w:t>| =  ٣١٨٠-</w:t>
        <w:br/>
        <w:t>٣</w:t>
        <w:br/>
        <w:t xml:space="preserve"> | = |</w:t>
        <w:br/>
        <w:t>٣-</w:t>
        <w:br/>
        <w:t xml:space="preserve">٣ ) ٩س- </w:t>
        <w:br/>
        <w:t>س ٣</w:t>
        <w:br/>
        <w:tab/>
        <w:t xml:space="preserve"> = |( ٣</w:t>
        <w:br/>
        <w:t>]π ،  مثال ٣</w:t>
        <w:tab/>
        <w:t xml:space="preserve"> :</w:t>
        <w:tab/>
        <w:t xml:space="preserve"> </w:t>
        <w:tab/>
        <w:t xml:space="preserve"> جد مساحة املنطقة  املحصورة بني منحنى االقرتان ق(س) = جاس وحمور السينات يف [٠</w:t>
        <w:br/>
        <w:t xml:space="preserve"> احلل</w:t>
        <w:tab/>
        <w:t xml:space="preserve"> :</w:t>
        <w:tab/>
        <w:t xml:space="preserve"> </w:t>
        <w:tab/>
        <w:t xml:space="preserve"> نجد نقاط التقاطع بني منحنى االقرتان ق(س) وحمور السينات</w:t>
        <w:br/>
        <w:t>π ، يوضع جاس = ٠  ومنها س = ٠</w:t>
        <w:br/>
        <w:t>ق(س) = جاس</w:t>
        <w:br/>
        <w:t xml:space="preserve">π </w:t>
        <w:br/>
        <w:t xml:space="preserve">  |جاس| دس</w:t>
        <w:br/>
        <w:t>π</w:t>
        <w:br/>
        <w:t>٠</w:t>
        <w:br/>
        <w:t xml:space="preserve">   =  |ق(س)| دس</w:t>
        <w:br/>
        <w:t>π</w:t>
        <w:br/>
        <w:t>٠</w:t>
        <w:br/>
        <w:t xml:space="preserve"> = </w:t>
        <w:tab/>
        <w:t xml:space="preserve"> م</w:t>
        <w:br/>
        <w:t xml:space="preserve"> = ٢  وحدة مربعة١ + ١ = |</w:t>
        <w:br/>
        <w:t>٠</w:t>
        <w:br/>
        <w:t>π</w:t>
        <w:br/>
        <w:t xml:space="preserve"> جتاس-| = </w:t>
        <w:tab/>
        <w:br/>
      </w:r>
    </w:p>
    <w:p>
      <w:pPr>
        <w:pStyle w:val="Heading1"/>
      </w:pPr>
      <w:r>
        <w:t>Page 195</w:t>
      </w:r>
    </w:p>
    <w:p>
      <w:r>
        <w:t>191</w:t>
        <w:br/>
        <w:t>:الحالة الثانية: مساحة املنطقة املحصورة بني منحنيني، أو أكثر</w:t>
        <w:br/>
        <w:t>:)٢( نظرية</w:t>
        <w:br/>
        <w:t xml:space="preserve">إذا كان ق(س) ، هـ(س) اقرتانني قابلني للتكامل يف [أ ، ب] فإن مساحة املنطقة املحصورة </w:t>
        <w:br/>
        <w:t xml:space="preserve">بني منحنيي  ق(س) ، هـ(س) يف [أ ، ب] تعطى بالعالقة : </w:t>
        <w:br/>
        <w:t xml:space="preserve"> هـ(س)| دس - )|ق(س</w:t>
        <w:br/>
        <w:t>أ</w:t>
        <w:br/>
        <w:t>ب</w:t>
        <w:br/>
        <w:t>=  م</w:t>
        <w:br/>
        <w:t xml:space="preserve"> س٢ ، هـ(س) = س٢  -  مثال ٤</w:t>
        <w:tab/>
        <w:t>:</w:t>
        <w:tab/>
        <w:t xml:space="preserve"> </w:t>
        <w:tab/>
        <w:t xml:space="preserve"> جد مساحة املنطقة املحصورة بني منحنيي االقرتانني ق(س) = ٨</w:t>
        <w:br/>
        <w:t xml:space="preserve"> احلل</w:t>
        <w:tab/>
        <w:t xml:space="preserve"> :</w:t>
        <w:tab/>
        <w:t xml:space="preserve"> </w:t>
        <w:tab/>
        <w:t xml:space="preserve"> نجد نقاط التقاطع بني  منحنيي االقرتانني ق(س) ، هـ(س) </w:t>
        <w:br/>
        <w:t xml:space="preserve"> هـ(س) = 0 - )بوضع ق(س) = هـ(س)</w:t>
        <w:tab/>
        <w:t xml:space="preserve"> </w:t>
        <w:tab/>
        <w:t xml:space="preserve"> فتكون</w:t>
        <w:tab/>
        <w:t xml:space="preserve"> </w:t>
        <w:tab/>
        <w:t xml:space="preserve"> ق(س</w:t>
        <w:br/>
        <w:t>٢± =  ٢س٢ = ٠</w:t>
        <w:tab/>
        <w:t xml:space="preserve"> ومنها  س- أي أن </w:t>
        <w:tab/>
        <w:t xml:space="preserve"> ٨</w:t>
        <w:br/>
        <w:t xml:space="preserve"> هـ(س)| دس- )|ق(س</w:t>
        <w:br/>
        <w:t>٢-</w:t>
        <w:br/>
        <w:t>٢</w:t>
        <w:br/>
        <w:t xml:space="preserve"> = </w:t>
        <w:tab/>
        <w:t>م</w:t>
        <w:br/>
        <w:t xml:space="preserve"> ٢س٢)| دس - |(٨</w:t>
        <w:br/>
        <w:t>٢-</w:t>
        <w:br/>
        <w:t>٢</w:t>
        <w:br/>
        <w:t xml:space="preserve">= </w:t>
        <w:tab/>
        <w:t>م</w:t>
        <w:br/>
        <w:t>٤٦  وحدة مربعة</w:t>
        <w:br/>
        <w:t xml:space="preserve"> | =  ٣</w:t>
        <w:br/>
        <w:t>٢-</w:t>
        <w:br/>
        <w:t>٢</w:t>
        <w:br/>
        <w:t>)٢ س٣</w:t>
        <w:br/>
        <w:t xml:space="preserve">  ٣- </w:t>
        <w:tab/>
        <w:t xml:space="preserve"> = |(٨س</w:t>
        <w:br/>
        <w:t xml:space="preserve"> س٢- ق(س) = ٨</w:t>
        <w:br/>
        <w:t>هـ(س) = س٢</w:t>
        <w:br/>
        <w:t>٢-</w:t>
        <w:br/>
        <w:t>املنطقة م</w:t>
        <w:br/>
        <w:t>٢</w:t>
        <w:br/>
        <w:t xml:space="preserve">    س٢-  مثال ٥</w:t>
        <w:tab/>
        <w:t>:</w:t>
        <w:tab/>
        <w:t xml:space="preserve"> </w:t>
        <w:tab/>
        <w:t xml:space="preserve"> احسب مساحة  املنطقة املحصورة بني منحنيي االقرتانني ق(س) = |س| ، هـ(س) = ٢</w:t>
        <w:br/>
        <w:t xml:space="preserve"> احلل</w:t>
        <w:tab/>
        <w:t xml:space="preserve"> :</w:t>
        <w:tab/>
        <w:t xml:space="preserve"> </w:t>
        <w:tab/>
        <w:t xml:space="preserve"> نجد نقاط التقاطع بني منحنيي االقرتانني ق(س) ، هـ(س) بوضع ق(س) = هـ(س)</w:t>
        <w:br/>
        <w:t xml:space="preserve">س </w:t>
        <w:tab/>
        <w:t xml:space="preserve"> ،</w:t>
        <w:tab/>
        <w:t xml:space="preserve"> س ≤ ٠-</w:t>
        <w:br/>
        <w:t xml:space="preserve">لكن ق(س) =  س </w:t>
        <w:tab/>
        <w:t xml:space="preserve"> </w:t>
        <w:tab/>
        <w:t xml:space="preserve"> ،</w:t>
        <w:tab/>
        <w:t xml:space="preserve"> س &gt; ٠</w:t>
        <w:br/>
        <w:t xml:space="preserve"> (ملاذا؟)١- = س  ومنها  س- =  س٢- عندما  س ≤ ٠ ، ٢</w:t>
        <w:br/>
        <w:t xml:space="preserve"> (ملاذا؟)  ١ =  س٢ = س  ومنها     س- عندما س &gt; ٠ ، ٢</w:t>
        <w:br/>
        <w:t>س- = )(س١ق</w:t>
        <w:br/>
        <w:t>ق٢(س) = س</w:t>
        <w:br/>
        <w:t xml:space="preserve"> س٢- هـ(س) = ٢</w:t>
        <w:br/>
        <w:t>١-</w:t>
        <w:br/>
        <w:t>م٢١م</w:t>
        <w:br/>
        <w:t>١</w:t>
        <w:br/>
      </w:r>
    </w:p>
    <w:p>
      <w:pPr>
        <w:pStyle w:val="Heading1"/>
      </w:pPr>
      <w:r>
        <w:t>Page 196</w:t>
      </w:r>
    </w:p>
    <w:p>
      <w:r>
        <w:t>129</w:t>
        <w:br/>
        <w:t xml:space="preserve"> م٢+ ١ ق(س)| دس = م- )|هـ(س</w:t>
        <w:br/>
        <w:t>١-</w:t>
        <w:br/>
        <w:t>١</w:t>
        <w:br/>
        <w:tab/>
        <w:t>= م</w:t>
        <w:br/>
        <w:t>س)| دس -( - ) س٢- |(٢</w:t>
        <w:br/>
        <w:t>١-</w:t>
        <w:br/>
        <w:t>٠</w:t>
        <w:br/>
        <w:tab/>
        <w:t>=</w:t>
        <w:tab/>
        <w:t>١م</w:t>
        <w:br/>
        <w:t>٧ وحدة مربعة</w:t>
        <w:br/>
        <w:t xml:space="preserve"> | =  ٦</w:t>
        <w:br/>
        <w:t>١-</w:t>
        <w:br/>
        <w:t>٠</w:t>
        <w:br/>
        <w:t xml:space="preserve"> ) س٢١</w:t>
        <w:br/>
        <w:t xml:space="preserve">  ٢+  س٣١</w:t>
        <w:br/>
        <w:t xml:space="preserve">  ٣-  س)| دس = |(٢س+  س٢- |(٢</w:t>
        <w:br/>
        <w:t>١-</w:t>
        <w:br/>
        <w:t>٠</w:t>
        <w:br/>
        <w:tab/>
        <w:t xml:space="preserve">= </w:t>
        <w:tab/>
        <w:br/>
        <w:t>٧ وحدة مربعة</w:t>
        <w:br/>
        <w:t xml:space="preserve"> | =  ٦</w:t>
        <w:br/>
        <w:t>٠</w:t>
        <w:br/>
        <w:t>١</w:t>
        <w:br/>
        <w:t>) س٢١</w:t>
        <w:br/>
        <w:t xml:space="preserve">  ٢-  س٣١</w:t>
        <w:br/>
        <w:t xml:space="preserve">  ٣-  س)| دس = |(٢س-  س٢- |(٢</w:t>
        <w:br/>
        <w:t>٠</w:t>
        <w:br/>
        <w:t>١</w:t>
        <w:br/>
        <w:tab/>
        <w:t>=</w:t>
        <w:tab/>
        <w:t>م٢</w:t>
        <w:br/>
        <w:t>٧  وحدة مربعة</w:t>
        <w:br/>
        <w:t xml:space="preserve"> م٢ =  ٣+ ١م</w:t>
        <w:tab/>
        <w:t xml:space="preserve"> =</w:t>
        <w:tab/>
        <w:t xml:space="preserve"> م</w:t>
        <w:br/>
        <w:t>٧</w:t>
        <w:br/>
        <w:t>٧ =  ٣</w:t>
        <w:br/>
        <w:t xml:space="preserve"> =  ٢ ×  ٦١ = م٢ ، وبالتايل م = ٢ × م١نالحظ أن:  م</w:t>
        <w:br/>
        <w:t xml:space="preserve">س واملستقيمني:  </w:t>
        <w:br/>
        <w:t xml:space="preserve"> مثال ٦</w:t>
        <w:tab/>
        <w:t>:</w:t>
        <w:tab/>
        <w:t xml:space="preserve"> </w:t>
        <w:tab/>
        <w:t xml:space="preserve"> احسب مساحة املنطقة املحصورة بني منحنى االقرتان ق(س) = لــو هـ </w:t>
        <w:br/>
        <w:t>، ص = 2  وحمور الصادات.  1 = ص</w:t>
        <w:br/>
        <w:t xml:space="preserve"> ، ص = ٢،  كام يأيت:١ =  احلل</w:t>
        <w:tab/>
        <w:t xml:space="preserve"> :</w:t>
        <w:tab/>
        <w:t xml:space="preserve"> </w:t>
        <w:tab/>
        <w:t xml:space="preserve"> نجد نقط تقاطع منحنى االقرتان مع املستقيمني ص</w:t>
        <w:br/>
        <w:tab/>
        <w:t xml:space="preserve"> ومنها</w:t>
        <w:tab/>
        <w:t xml:space="preserve"> س = هـ١ = س</w:t>
        <w:br/>
        <w:t xml:space="preserve">نضع </w:t>
        <w:tab/>
        <w:t xml:space="preserve"> لــو هـ </w:t>
        <w:br/>
        <w:t>ق(س) = لــوس</w:t>
        <w:br/>
        <w:t>م٢١م</w:t>
        <w:br/>
        <w:t>ص = ٢</w:t>
        <w:br/>
        <w:t>١ = ص</w:t>
        <w:br/>
        <w:t>س  = ٢</w:t>
        <w:tab/>
        <w:t xml:space="preserve"> ومنها</w:t>
        <w:tab/>
        <w:t xml:space="preserve"> س = هـ٢</w:t>
        <w:br/>
        <w:t xml:space="preserve">نضع </w:t>
        <w:tab/>
        <w:t xml:space="preserve"> </w:t>
        <w:tab/>
        <w:t xml:space="preserve"> لــو هـ </w:t>
        <w:br/>
        <w:t xml:space="preserve">) دس = هـ </w:t>
        <w:tab/>
        <w:t xml:space="preserve"> </w:t>
        <w:tab/>
        <w:t xml:space="preserve"> وحدة مربعة ١ - (٢</w:t>
        <w:br/>
        <w:t>٠</w:t>
        <w:br/>
        <w:t>هـ</w:t>
        <w:br/>
        <w:tab/>
        <w:t>=</w:t>
        <w:tab/>
        <w:t>١م</w:t>
        <w:br/>
        <w:t xml:space="preserve">س دس </w:t>
        <w:br/>
        <w:t xml:space="preserve">لــو هـ </w:t>
        <w:br/>
        <w:t>هـ</w:t>
        <w:br/>
        <w:t>هـ٢</w:t>
        <w:br/>
        <w:t xml:space="preserve"> - ) هـ- س) دس</w:t>
        <w:tab/>
        <w:t xml:space="preserve"> =</w:t>
        <w:tab/>
        <w:t xml:space="preserve"> ٢(هـ٢</w:t>
        <w:br/>
        <w:t xml:space="preserve"> لــو هـ - (٢</w:t>
        <w:br/>
        <w:t>هـ</w:t>
        <w:br/>
        <w:t>هـ٢</w:t>
        <w:br/>
        <w:tab/>
        <w:t>=</w:t>
        <w:tab/>
        <w:t>م٢</w:t>
        <w:br/>
        <w:t xml:space="preserve">| </w:t>
        <w:tab/>
        <w:t xml:space="preserve"> </w:t>
        <w:tab/>
        <w:t xml:space="preserve"> (ملاذا؟)</w:t>
        <w:br/>
        <w:t>هـ</w:t>
        <w:br/>
        <w:t>هـ٢ ) س- س</w:t>
        <w:br/>
        <w:t xml:space="preserve"> |(س لــو هـ -  ٢هـ-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</w:t>
        <w:tab/>
        <w:t xml:space="preserve"> ٢هـ٢</w:t>
        <w:br/>
        <w:t xml:space="preserve"> هـ٢)-  (٢هـ٢-  ٢هـ-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</w:t>
        <w:tab/>
        <w:t xml:space="preserve"> ٢هـ٢</w:t>
        <w:br/>
        <w:t xml:space="preserve"> ٢هـ-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</w:t>
        <w:tab/>
        <w:t xml:space="preserve"> هـ٢</w:t>
        <w:br/>
        <w:t xml:space="preserve"> هـ</w:t>
        <w:tab/>
        <w:t xml:space="preserve">   وحدة مربعة-  م٢ = هـ٢+ ١مساحة املنطقة املطلوبة</w:t>
        <w:tab/>
        <w:t xml:space="preserve"> =</w:t>
        <w:tab/>
        <w:t xml:space="preserve"> م</w:t>
        <w:br/>
      </w:r>
    </w:p>
    <w:p>
      <w:pPr>
        <w:pStyle w:val="Heading1"/>
      </w:pPr>
      <w:r>
        <w:t>Page 197</w:t>
      </w:r>
    </w:p>
    <w:p>
      <w:r>
        <w:t>139</w:t>
        <w:br/>
        <w:t xml:space="preserve">   مثال ٧</w:t>
        <w:tab/>
        <w:t>:</w:t>
        <w:tab/>
        <w:t xml:space="preserve"> </w:t>
        <w:tab/>
        <w:t xml:space="preserve"> احسب مساحة  املنطقة املحصورة بني منحنيي ق(س) = س٣ ،  هـ(س) = س</w:t>
        <w:br/>
        <w:t xml:space="preserve"> احلل</w:t>
        <w:tab/>
        <w:t xml:space="preserve"> :</w:t>
        <w:tab/>
        <w:t xml:space="preserve"> </w:t>
        <w:tab/>
        <w:t xml:space="preserve"> نجد نقاط التقاطع بني منحنيي االقرتانني ق(س) ، هـ(س) </w:t>
        <w:br/>
        <w:t xml:space="preserve"> س = ٠</w:t>
        <w:tab/>
        <w:t>- بوضع ق(س) = هـ(س)</w:t>
        <w:tab/>
        <w:t xml:space="preserve"> اذن</w:t>
        <w:tab/>
        <w:t xml:space="preserve"> س٣</w:t>
        <w:br/>
        <w:t>١- =  ، س١ = ومنها</w:t>
        <w:tab/>
        <w:t xml:space="preserve"> س = ٠</w:t>
        <w:tab/>
        <w:t xml:space="preserve"> ،</w:t>
        <w:tab/>
        <w:t xml:space="preserve"> س</w:t>
        <w:br/>
        <w:t>)هـ(س</w:t>
        <w:br/>
        <w:t>ق(س)</w:t>
        <w:br/>
        <w:t>م٢</w:t>
        <w:br/>
        <w:t>١م</w:t>
        <w:br/>
        <w:tab/>
        <w:t xml:space="preserve"> </w:t>
        <w:tab/>
        <w:t xml:space="preserve">  م٢+ ١ هـ(س)| دس =</w:t>
        <w:tab/>
        <w:t xml:space="preserve"> م- )|ق(س</w:t>
        <w:br/>
        <w:t>١-</w:t>
        <w:br/>
        <w:t>١</w:t>
        <w:br/>
        <w:tab/>
        <w:t xml:space="preserve">= </w:t>
        <w:tab/>
        <w:t>م</w:t>
        <w:br/>
        <w:t xml:space="preserve"> س٣) دس - (س</w:t>
        <w:br/>
        <w:t>٠</w:t>
        <w:br/>
        <w:t>١</w:t>
        <w:br/>
        <w:t xml:space="preserve"> +  س) دس- (س٣</w:t>
        <w:br/>
        <w:t>١-</w:t>
        <w:br/>
        <w:t>٠</w:t>
        <w:br/>
        <w:tab/>
        <w:t xml:space="preserve">= </w:t>
        <w:tab/>
        <w:t>م</w:t>
        <w:br/>
        <w:t xml:space="preserve">  وحدة مربعة</w:t>
        <w:tab/>
        <w:t xml:space="preserve"> </w:t>
        <w:tab/>
        <w:t xml:space="preserve"> </w:t>
        <w:tab/>
        <w:t xml:space="preserve"> (ملاذا؟)١</w:t>
        <w:br/>
        <w:tab/>
        <w:t xml:space="preserve"> =  ٢</w:t>
        <w:br/>
        <w:t xml:space="preserve"> مثال ٨</w:t>
        <w:tab/>
        <w:t>:</w:t>
        <w:tab/>
        <w:t xml:space="preserve"> </w:t>
        <w:tab/>
        <w:t xml:space="preserve"> إذا علمت أن مساحة املنطقة املحصورة بني منحنيي االقرتانني ق(س) = س٢ ، هـ(س) = جـ </w:t>
        <w:br/>
        <w:t xml:space="preserve"> ح   هي 63 وحدة مربعة ، فجد قيمة/ قيم  جـ .  جـ</w:t>
        <w:br/>
        <w:t xml:space="preserve"> احلل</w:t>
        <w:tab/>
        <w:t xml:space="preserve"> :</w:t>
        <w:tab/>
        <w:t xml:space="preserve"> </w:t>
        <w:tab/>
        <w:t xml:space="preserve"> نجد نقاط التقاطع بني منحنيي االقرتانني ق(س) ، هـ(س)، </w:t>
        <w:br/>
        <w:t>بوضع ق(س) = هـ(س)</w:t>
        <w:tab/>
        <w:br/>
        <w:t>)هـ(س</w:t>
        <w:br/>
        <w:t>ق(س)</w:t>
        <w:br/>
        <w:t>املنطقة  م  جـ ± =  جـ = ٠</w:t>
        <w:tab/>
        <w:t>أي أن  س- ومنها س٢</w:t>
        <w:br/>
        <w:t xml:space="preserve"> هـ(س)| دس    أي أن: - ) |ق(س</w:t>
        <w:br/>
        <w:t>جـ-</w:t>
        <w:br/>
        <w:t>جـ</w:t>
        <w:br/>
        <w:tab/>
        <w:t xml:space="preserve">= </w:t>
        <w:tab/>
        <w:t xml:space="preserve"> </w:t>
        <w:tab/>
        <w:t>م</w:t>
        <w:br/>
        <w:t xml:space="preserve"> س٢) دس    -  (جـ</w:t>
        <w:br/>
        <w:t>جـ-</w:t>
        <w:br/>
        <w:t>جـ</w:t>
        <w:br/>
        <w:t xml:space="preserve"> =  ق(س)) دس</w:t>
        <w:tab/>
        <w:t xml:space="preserve"> </w:t>
        <w:tab/>
        <w:t xml:space="preserve"> ومنها</w:t>
        <w:tab/>
        <w:t xml:space="preserve"> ٦٣- ) (هـ(س</w:t>
        <w:br/>
        <w:t>جـ-</w:t>
        <w:br/>
        <w:t>جـ</w:t>
        <w:br/>
        <w:t xml:space="preserve"> </w:t>
        <w:tab/>
        <w:t xml:space="preserve">= </w:t>
        <w:tab/>
        <w:t>٦٣</w:t>
        <w:br/>
        <w:t xml:space="preserve"> </w:t>
        <w:br/>
        <w:t xml:space="preserve">جـ )٣-( - </w:t>
        <w:br/>
        <w:t>جـ )٣(</w:t>
        <w:br/>
        <w:t>٣</w:t>
        <w:br/>
        <w:t xml:space="preserve"> - )جـ + جـ( ٦٣</w:t>
        <w:tab/>
        <w:t xml:space="preserve"> =</w:t>
        <w:tab/>
        <w:t xml:space="preserve"> جـ</w:t>
        <w:br/>
        <w:t>جـ ومنها جـ = ٩ ٤جـ</w:t>
        <w:br/>
        <w:t>٣</w:t>
        <w:br/>
        <w:t xml:space="preserve">ينتج ٦٣ = </w:t>
        <w:br/>
      </w:r>
    </w:p>
    <w:p>
      <w:pPr>
        <w:pStyle w:val="Heading1"/>
      </w:pPr>
      <w:r>
        <w:t>Page 198</w:t>
      </w:r>
    </w:p>
    <w:p>
      <w:r>
        <w:t>194</w:t>
        <w:br/>
        <w:t>تمارين</w:t>
        <w:tab/>
        <w:t xml:space="preserve"> 5 – 5 أ</w:t>
        <w:br/>
        <w:tab/>
        <w:t xml:space="preserve"> احسب  مساحة املنطقة املحصورة بني منحنى االقرتان ق(س) = جتاس وحموري السينات والصادات ١</w:t>
        <w:br/>
        <w:t>.والواقعة يف الربع األول</w:t>
        <w:br/>
        <w:t xml:space="preserve"> س٢ واملستقيم املار بالنقطتني - ٢</w:t>
        <w:tab/>
        <w:t xml:space="preserve"> جد مساحة املنطقة املحصورة بني منحنى االقرتان ق(س) = ٣</w:t>
        <w:br/>
        <w:t xml:space="preserve"> ، 2) وحمور الصادات والواقعة يف الربع األول.1(أ(0 ، 0) ، ب</w:t>
        <w:br/>
        <w:t>) وحمور السينات ١ -  ٩) (س٢- ٣</w:t>
        <w:tab/>
        <w:t xml:space="preserve"> احسب مساحة املنطقة املحصورة بني منحنى االقرتان ق(س) = (س٢</w:t>
        <w:br/>
        <w:t xml:space="preserve">الواقعة يف الربع الثالث. </w:t>
        <w:br/>
        <w:t xml:space="preserve">س </w:t>
        <w:br/>
        <w:t xml:space="preserve"> ، ك(س) = لــو هـ </w:t>
        <w:br/>
        <w:t>٤</w:t>
        <w:tab/>
        <w:t xml:space="preserve"> جد املساحة املحصورة بني منحنيي االقرتانني ق(س) = هـس</w:t>
        <w:br/>
        <w:t xml:space="preserve"> وحمور السينات. ١- =  ، س١ = واملستقيمني ص</w:t>
        <w:br/>
        <w:t xml:space="preserve"> س حيث  س ≤ ٢ ، - ٢ = )٥</w:t>
        <w:tab/>
        <w:t xml:space="preserve"> جد مساحة املنطقة املحصورة بني منحنيي االقرتانني  ق(س</w:t>
        <w:br/>
        <w:t>س وحمور السينات.- = )ك(س</w:t>
        <w:br/>
        <w:t>٦</w:t>
        <w:tab/>
        <w:t xml:space="preserve"> احسب املساحة املحصورة بني منحنيات االقرتانات ق(س) = س٢ ،  هـ(س) = ٤ ، ك(س) = ٢س  </w:t>
        <w:br/>
      </w:r>
    </w:p>
    <w:p>
      <w:pPr>
        <w:pStyle w:val="Heading1"/>
      </w:pPr>
      <w:r>
        <w:t>Page 199</w:t>
      </w:r>
    </w:p>
    <w:p>
      <w:r>
        <w:t>159</w:t>
        <w:br/>
        <w:t>)Solid Revolutions( ثانياً:</w:t>
        <w:tab/>
        <w:t xml:space="preserve"> </w:t>
        <w:tab/>
        <w:t xml:space="preserve"> </w:t>
        <w:tab/>
        <w:t xml:space="preserve"> الحجوم الدورانية</w:t>
        <w:br/>
        <w:t xml:space="preserve"> نشاط   :</w:t>
        <w:tab/>
        <w:t xml:space="preserve"> </w:t>
        <w:tab/>
        <w:t xml:space="preserve"> متثل  الصورة  املقابلة  أحد  املباين  الغريبة  يف  العامل، </w:t>
        <w:br/>
        <w:t xml:space="preserve">والذي يأخذ شكالً كروياً. نالحظ أن قاعدة االقرتان </w:t>
        <w:br/>
        <w:t xml:space="preserve">املمثل باملنحنى املرسوم باللون األخرض، هي: </w:t>
        <w:br/>
        <w:t xml:space="preserve">  .....  (ملاذا؟)</w:t>
        <w:br/>
        <w:t xml:space="preserve"> س٢- نق٢ = )ق(س</w:t>
        <w:br/>
        <w:tab/>
        <w:t xml:space="preserve"> حجم املبنى = ..........١</w:t>
        <w:br/>
        <w:t>...... =  ق٢(س) دس</w:t>
        <w:br/>
        <w:t>نق-</w:t>
        <w:br/>
        <w:t>نق</w:t>
        <w:br/>
        <w:t>π ٢</w:t>
        <w:tab/>
        <w:t xml:space="preserve"> قيمة املقدار</w:t>
        <w:br/>
        <w:tab/>
        <w:t xml:space="preserve"> </w:t>
        <w:tab/>
        <w:t xml:space="preserve"> ماذا تالحظ؟</w:t>
        <w:br/>
        <w:t>:نظرية</w:t>
        <w:br/>
        <w:t xml:space="preserve">إذا كان ق(س) : [أ ، ب] ⟵ ح ، وكان االقرتان ق٢(س) قابالً للتكامل عىل [أ ، ب] </w:t>
        <w:br/>
        <w:t xml:space="preserve">فإن حجم اجلسم الناتج من دوران املنطقة املحصورة بني منحنى االقرتان ق(س) وحمور </w:t>
        <w:br/>
        <w:t xml:space="preserve">السينات واملستقيمني س = أ ، س = ب  </w:t>
        <w:br/>
        <w:t xml:space="preserve"> ق٢(س) دس</w:t>
        <w:br/>
        <w:t>أ</w:t>
        <w:br/>
        <w:t>ب</w:t>
        <w:br/>
        <w:t>π = دورة كاملة حول حمور السينات يعطى بالقاعدة:  ح</w:t>
        <w:br/>
        <w:tab/>
        <w:t>:</w:t>
        <w:tab/>
        <w:t xml:space="preserve"> </w:t>
        <w:tab/>
        <w:t xml:space="preserve"> جد حجم اجلسم الناتج من دوران املنطقة املحصورة 1  مثال</w:t>
        <w:br/>
        <w:t xml:space="preserve">2 وحمور السينات </w:t>
        <w:br/>
        <w:t>بني منحنى االقرتان ق(س) = س</w:t>
        <w:br/>
        <w:t xml:space="preserve"> ، س = ٣  دورة كاملة حول حمور السينات. ١ = واملستقيمني س</w:t>
        <w:br/>
        <w:t>١3</w:t>
        <w:br/>
        <w:t xml:space="preserve"> ق٢(س) دس</w:t>
        <w:br/>
        <w:t>١</w:t>
        <w:br/>
        <w:t>٣</w:t>
        <w:br/>
        <w:t>π =  احلل</w:t>
        <w:tab/>
        <w:t xml:space="preserve"> :</w:t>
        <w:tab/>
        <w:t xml:space="preserve"> </w:t>
        <w:tab/>
        <w:t xml:space="preserve"> ح</w:t>
        <w:br/>
        <w:t>٢ دس -٤س</w:t>
        <w:br/>
        <w:t>١</w:t>
        <w:br/>
        <w:t>٣</w:t>
        <w:br/>
        <w:t>π  =  دس</w:t>
        <w:br/>
        <w:t>2 )٢</w:t>
        <w:br/>
        <w:t xml:space="preserve"> (س</w:t>
        <w:br/>
        <w:t>١</w:t>
        <w:br/>
        <w:t>٣</w:t>
        <w:br/>
        <w:t xml:space="preserve">π = </w:t>
        <w:tab/>
        <w:t>ح</w:t>
        <w:br/>
        <w:t xml:space="preserve">  وحدة حجمπ ٨</w:t>
        <w:br/>
        <w:t>) =  ٣١-</w:t>
        <w:br/>
        <w:t>١  - ١-</w:t>
        <w:br/>
        <w:t xml:space="preserve"> ( ٣π  = ٤</w:t>
        <w:br/>
        <w:t>١</w:t>
        <w:br/>
        <w:t>٣</w:t>
        <w:br/>
        <w:t xml:space="preserve"> )١-</w:t>
        <w:br/>
        <w:t xml:space="preserve"> (سπ </w:t>
        <w:tab/>
        <w:t xml:space="preserve"> = ٤١3</w:t>
        <w:br/>
        <w:t>للعلمي فقط</w:t>
        <w:br/>
      </w:r>
    </w:p>
    <w:p>
      <w:pPr>
        <w:pStyle w:val="Heading1"/>
      </w:pPr>
      <w:r>
        <w:t>Page 200</w:t>
      </w:r>
    </w:p>
    <w:p>
      <w:r>
        <w:t>169</w:t>
        <w:br/>
        <w:t xml:space="preserve">  ٤-  مثال 2</w:t>
        <w:tab/>
        <w:t>:</w:t>
        <w:tab/>
        <w:t xml:space="preserve"> </w:t>
        <w:tab/>
        <w:t xml:space="preserve"> جد حجم اجلسم الناتج من دوران املنطقة املحصورة بني منحنى االقرتان ق(س) = س٢</w:t>
        <w:br/>
        <w:t xml:space="preserve">وحمور السينات دورة كاملة حول حمور السينات. </w:t>
        <w:br/>
        <w:t xml:space="preserve"> احلل</w:t>
        <w:tab/>
        <w:t xml:space="preserve"> :</w:t>
        <w:tab/>
        <w:t xml:space="preserve"> </w:t>
        <w:tab/>
        <w:t xml:space="preserve"> نجد نقاط تقاطع منحنى االقرتان ق(س)  مع حمور السينات</w:t>
        <w:br/>
        <w:t>٢± =  ٤ = ٠ ومنها س- بوضع ق(س) = ٠ فيكون س٢</w:t>
        <w:br/>
        <w:t>)ق(س</w:t>
        <w:br/>
        <w:t>٢</w:t>
        <w:br/>
        <w:t>٢-</w:t>
        <w:br/>
        <w:t xml:space="preserve"> دس</w:t>
        <w:br/>
        <w:t xml:space="preserve"> ٤)٢- (س٢</w:t>
        <w:br/>
        <w:t>٢-</w:t>
        <w:br/>
        <w:t>٢</w:t>
        <w:br/>
        <w:t>π =  ق٢(س) دس</w:t>
        <w:br/>
        <w:t>٢-</w:t>
        <w:br/>
        <w:t>٢</w:t>
        <w:br/>
        <w:t xml:space="preserve">π = </w:t>
        <w:tab/>
        <w:t>ح</w:t>
        <w:br/>
        <w:t xml:space="preserve"> وحدة حجمπ ٥١٢</w:t>
        <w:br/>
        <w:t>١=  ٥</w:t>
        <w:br/>
        <w:t>٢-</w:t>
        <w:br/>
        <w:t>٢</w:t>
        <w:br/>
        <w:t>)س١ ٦+ ٨ س٣</w:t>
        <w:br/>
        <w:t xml:space="preserve">  ٣- </w:t>
        <w:br/>
        <w:t>س٥</w:t>
        <w:br/>
        <w:t xml:space="preserve"> ( ٥π = ) دس١ ٦+  ٨س٢- (س٤</w:t>
        <w:br/>
        <w:t>٢-</w:t>
        <w:br/>
        <w:t>٢</w:t>
        <w:br/>
        <w:t xml:space="preserve">π = </w:t>
        <w:tab/>
        <w:br/>
        <w:t xml:space="preserve">  مثال 3</w:t>
        <w:tab/>
        <w:t>:</w:t>
        <w:tab/>
        <w:t xml:space="preserve"> </w:t>
        <w:tab/>
        <w:t xml:space="preserve"> جد حجم اجلسم الناتج عن دوران املنطقة املحصورة بني منحنى االقرتان ق(س) = جاس</w:t>
        <w:br/>
        <w:t xml:space="preserve">  دورة كاملة حول حمور السينات. π ٣</w:t>
        <w:br/>
        <w:t xml:space="preserve"> ،  ٢π</w:t>
        <w:br/>
        <w:t>٢ وحمور السينات يف</w:t>
        <w:br/>
        <w:t xml:space="preserve"> ق٢(س) دس </w:t>
        <w:br/>
        <w:t>π ٣</w:t>
        <w:br/>
        <w:t>٢</w:t>
        <w:br/>
        <w:t>π</w:t>
        <w:br/>
        <w:t>٢</w:t>
        <w:br/>
        <w:t xml:space="preserve">π </w:t>
        <w:tab/>
        <w:t xml:space="preserve">= </w:t>
        <w:tab/>
        <w:t xml:space="preserve"> احلل</w:t>
        <w:tab/>
        <w:t xml:space="preserve"> :</w:t>
        <w:tab/>
        <w:t xml:space="preserve"> </w:t>
        <w:tab/>
        <w:t xml:space="preserve"> ح)ق(س</w:t>
        <w:br/>
        <w:t>π ٣</w:t>
        <w:br/>
        <w:t>٢</w:t>
        <w:br/>
        <w:t xml:space="preserve">π </w:t>
        <w:br/>
        <w:t>٢  جتا٢س) دس- ١( ١</w:t>
        <w:br/>
        <w:t xml:space="preserve">  ٢</w:t>
        <w:br/>
        <w:t>π ٣</w:t>
        <w:br/>
        <w:t>٢</w:t>
        <w:br/>
        <w:t>π</w:t>
        <w:br/>
        <w:t>٢</w:t>
        <w:br/>
        <w:t>π  =  جا٢س دس</w:t>
        <w:br/>
        <w:t>π ٣</w:t>
        <w:br/>
        <w:t>٢</w:t>
        <w:br/>
        <w:t>π</w:t>
        <w:br/>
        <w:t>٢</w:t>
        <w:br/>
        <w:t xml:space="preserve">π </w:t>
        <w:tab/>
        <w:t xml:space="preserve">= </w:t>
        <w:tab/>
        <w:t>ح</w:t>
        <w:br/>
        <w:t xml:space="preserve"> وحدة حجم     </w:t>
        <w:br/>
        <w:t xml:space="preserve"> ٢π</w:t>
        <w:br/>
        <w:t xml:space="preserve">  =  ٢</w:t>
        <w:br/>
        <w:t xml:space="preserve">π </w:t>
        <w:br/>
        <w:t>٢</w:t>
        <w:br/>
        <w:t>π ٣</w:t>
        <w:br/>
        <w:t>٢ ) جا٢س١</w:t>
        <w:br/>
        <w:t xml:space="preserve">   ٢-  (سπ</w:t>
        <w:br/>
        <w:tab/>
        <w:t xml:space="preserve"> =</w:t>
        <w:tab/>
        <w:t xml:space="preserve"> ٢</w:t>
        <w:br/>
        <w:t xml:space="preserve"> مثال 4</w:t>
        <w:tab/>
        <w:t>:</w:t>
        <w:tab/>
        <w:t xml:space="preserve"> </w:t>
        <w:tab/>
        <w:t xml:space="preserve"> استخدم التكامل املحدود إلثبات أن حجم املخروط الدائري القائم الذي نصف قطر قاعدته </w:t>
        <w:br/>
        <w:t xml:space="preserve"> نق٢ع  π</w:t>
        <w:br/>
        <w:t>نق  وارتفاعه  ع  يساوي  ٣</w:t>
        <w:br/>
        <w:t xml:space="preserve"> احلل</w:t>
        <w:tab/>
        <w:t xml:space="preserve"> :</w:t>
        <w:tab/>
        <w:t xml:space="preserve"> </w:t>
        <w:tab/>
        <w:t xml:space="preserve"> ينتج املخروط من دوران مثلث قائم الزاوية دورة كاملة حول </w:t>
        <w:br/>
        <w:t xml:space="preserve">أحد ضلعي القائمة. نفرض أن طول أحد ضلعي القائمة </w:t>
        <w:br/>
        <w:t xml:space="preserve">يساوي (نق) واآلخر (ع) كام يف الشكل املجاور، فيكون وتر </w:t>
        <w:br/>
        <w:t xml:space="preserve">املثلث هو الراسم للمخروط. </w:t>
        <w:br/>
        <w:t>)ق(س</w:t>
        <w:br/>
        <w:t>نق</w:t>
        <w:br/>
        <w:t>ع</w:t>
        <w:br/>
      </w:r>
    </w:p>
    <w:p>
      <w:pPr>
        <w:pStyle w:val="Heading1"/>
      </w:pPr>
      <w:r>
        <w:t>Page 201</w:t>
      </w:r>
    </w:p>
    <w:p>
      <w:r>
        <w:t>179</w:t>
        <w:br/>
        <w:t xml:space="preserve"> ))نجد أوالً معادلة وتر املثلث (املستقيم املار بالنقطتني (0 ، 0) ، ( ع ، نق</w:t>
        <w:br/>
        <w:t xml:space="preserve">نق س  </w:t>
        <w:br/>
        <w:t>نق  إذن ص =  ع</w:t>
        <w:br/>
        <w:t>ص =  ع</w:t>
        <w:br/>
        <w:t>س</w:t>
        <w:br/>
        <w:t xml:space="preserve">ص٢ دص   </w:t>
        <w:br/>
        <w:t>٠</w:t>
        <w:br/>
        <w:t>ع</w:t>
        <w:br/>
        <w:t>π  = ح</w:t>
        <w:br/>
        <w:t xml:space="preserve"> نق٢ع  وحدة حجم. π</w:t>
        <w:br/>
        <w:t xml:space="preserve"> =  ٣</w:t>
        <w:br/>
        <w:t>٠</w:t>
        <w:br/>
        <w:t>ع</w:t>
        <w:br/>
        <w:t xml:space="preserve"> </w:t>
        <w:br/>
        <w:t>س٣</w:t>
        <w:br/>
        <w:t xml:space="preserve">  ٣</w:t>
        <w:br/>
        <w:t>نق٢π</w:t>
        <w:br/>
        <w:t>س٢ دس  =  ع٢</w:t>
        <w:br/>
        <w:t>٠</w:t>
        <w:br/>
        <w:t>ع</w:t>
        <w:br/>
        <w:t xml:space="preserve"> </w:t>
        <w:br/>
        <w:t>نق٢π</w:t>
        <w:br/>
        <w:t>=  ع٢</w:t>
        <w:br/>
        <w:t>:نظرية</w:t>
        <w:br/>
        <w:t xml:space="preserve">إذا كان ق٢(س) ، هـ٢(س) اقرتانني قابلني للتكامل يف [أ ، ب] وكان منحنى االقرتان </w:t>
        <w:br/>
        <w:t xml:space="preserve">هـ(س) ، ومنحنى االقرتان ق(س) يقعان عىل جهة واحدة من حمور السينات، فإن حجم </w:t>
        <w:br/>
        <w:t>اجلسم الناتج من دوران املنطقة املحصورة بينهام دورة كاملة حول حمور السينات هو</w:t>
        <w:br/>
        <w:t xml:space="preserve"> ق٢(س)| دس- ) |هـ٢(س</w:t>
        <w:br/>
        <w:t>أ</w:t>
        <w:br/>
        <w:t>ب</w:t>
        <w:br/>
        <w:t>π =   ح</w:t>
        <w:br/>
        <w:t xml:space="preserve"> مثال ٥</w:t>
        <w:tab/>
        <w:t>:</w:t>
        <w:tab/>
        <w:t xml:space="preserve"> </w:t>
        <w:tab/>
        <w:t xml:space="preserve"> جد  حجم اجلسم الناتج من دوران املنطقة املحدودة بمنحنيي االقرتانني</w:t>
        <w:br/>
        <w:t xml:space="preserve"> ، ك(س) = هـ  وحمور الصادات دورة كاملة حول حمور السينات.</w:t>
        <w:br/>
        <w:t>ق(س) = هـس</w:t>
        <w:br/>
        <w:t xml:space="preserve"> احلل</w:t>
        <w:tab/>
        <w:t xml:space="preserve"> :</w:t>
        <w:tab/>
        <w:t xml:space="preserve"> </w:t>
        <w:tab/>
        <w:t xml:space="preserve"> نجد نقاط التقاطع بني منحنيي االقرتانني ق(س) ، ك(س)   </w:t>
        <w:br/>
        <w:t xml:space="preserve">  ١ =  = هـ   ومنها  س</w:t>
        <w:br/>
        <w:t>بوضع   ق(س) = ك(س)  ينتج أن  هـس</w:t>
        <w:br/>
        <w:t xml:space="preserve"> ق٢(س))| دس- ) |(ك٢(س</w:t>
        <w:br/>
        <w:t>٠</w:t>
        <w:br/>
        <w:t>١</w:t>
        <w:br/>
        <w:t>π =  ح</w:t>
        <w:br/>
        <w:t>|</w:t>
        <w:br/>
        <w:t>٠</w:t>
        <w:br/>
        <w:t>١</w:t>
        <w:br/>
        <w:t xml:space="preserve"> )</w:t>
        <w:br/>
        <w:t xml:space="preserve"> هـ٢س١</w:t>
        <w:br/>
        <w:t xml:space="preserve">  ٢-  |(هـ٢سπ = )| دس</w:t>
        <w:br/>
        <w:t xml:space="preserve"> هـ٢س- |(هـ٢</w:t>
        <w:br/>
        <w:t>٠</w:t>
        <w:br/>
        <w:t>١</w:t>
        <w:br/>
        <w:t>π = ح</w:t>
        <w:br/>
        <w:t xml:space="preserve">  وحدة حجم.)١ + (هـ٢π</w:t>
        <w:br/>
        <w:t>٢</w:t>
        <w:br/>
        <w:tab/>
        <w:t xml:space="preserve"> = </w:t>
        <w:br/>
      </w:r>
    </w:p>
    <w:p>
      <w:pPr>
        <w:pStyle w:val="Heading1"/>
      </w:pPr>
      <w:r>
        <w:t>Page 202</w:t>
      </w:r>
    </w:p>
    <w:p>
      <w:r>
        <w:t>189</w:t>
        <w:br/>
        <w:t xml:space="preserve">  مثال ٦</w:t>
        <w:tab/>
        <w:t>:</w:t>
        <w:tab/>
        <w:t xml:space="preserve"> </w:t>
        <w:tab/>
        <w:t xml:space="preserve"> جد حجم اجلسم الناتج من دوران املنطقة املحدودة بمنحنيات االقرتانات</w:t>
        <w:br/>
        <w:t>س  دورة كاملة حول حمور السينات.- = ) ٤س ، هـ(س- ق(س) = س٢</w:t>
        <w:br/>
        <w:t xml:space="preserve"> احلل</w:t>
        <w:tab/>
        <w:t xml:space="preserve"> :</w:t>
        <w:tab/>
        <w:t xml:space="preserve"> </w:t>
        <w:tab/>
        <w:t xml:space="preserve"> نجد نقاط التقاطع بني  منحنيي االقرتانني ق(س) ، هـ(س) بوضع</w:t>
        <w:br/>
        <w:t>س- =  ٤س- ق(س) = هـ(س)  ومنها  س٢</w:t>
        <w:br/>
        <w:t xml:space="preserve"> ٣س = ٠</w:t>
        <w:tab/>
        <w:t>⟵ س = ٠ ، س = ٣- أي أن</w:t>
        <w:tab/>
        <w:t xml:space="preserve"> س٢</w:t>
        <w:br/>
        <w:t>س)٢| دس-( -  ٤س)٢-  |(س٢</w:t>
        <w:br/>
        <w:t>٠</w:t>
        <w:br/>
        <w:t>٣</w:t>
        <w:br/>
        <w:t>π = | هـ٢(س)) دس- )|(ق٢(س</w:t>
        <w:br/>
        <w:t>٠</w:t>
        <w:br/>
        <w:t>٣</w:t>
        <w:br/>
        <w:t xml:space="preserve">π = </w:t>
        <w:tab/>
        <w:t>ومنها  ح</w:t>
        <w:br/>
        <w:t>س٢)| دس ١ ٥+  ٨س٣- |(س٤</w:t>
        <w:br/>
        <w:t>٠</w:t>
        <w:br/>
        <w:t>٣</w:t>
        <w:br/>
        <w:t xml:space="preserve">π = </w:t>
        <w:tab/>
        <w:t xml:space="preserve"> </w:t>
        <w:tab/>
        <w:t xml:space="preserve"> </w:t>
        <w:tab/>
        <w:t xml:space="preserve"> </w:t>
        <w:tab/>
        <w:br/>
        <w:t xml:space="preserve">  وحدة حجمπ ١٨٠</w:t>
        <w:br/>
        <w:t>٥</w:t>
        <w:br/>
        <w:t xml:space="preserve">| = </w:t>
        <w:br/>
        <w:t>٠</w:t>
        <w:br/>
        <w:t>٣</w:t>
        <w:br/>
        <w:t xml:space="preserve"> )</w:t>
        <w:br/>
        <w:t xml:space="preserve"> ٥س٣+  ٢س٤- </w:t>
        <w:br/>
        <w:t>س٥</w:t>
        <w:br/>
        <w:t xml:space="preserve">|( ٥π = </w:t>
        <w:tab/>
        <w:t xml:space="preserve"> </w:t>
        <w:tab/>
        <w:t xml:space="preserve"> </w:t>
        <w:tab/>
        <w:t xml:space="preserve"> </w:t>
        <w:tab/>
        <w:br/>
      </w:r>
    </w:p>
    <w:p>
      <w:pPr>
        <w:pStyle w:val="Heading1"/>
      </w:pPr>
      <w:r>
        <w:t>Page 203</w:t>
      </w:r>
    </w:p>
    <w:p>
      <w:r>
        <w:t>199</w:t>
        <w:br/>
        <w:t xml:space="preserve"> 5 ب- تمارين</w:t>
        <w:tab/>
        <w:t xml:space="preserve"> 5</w:t>
        <w:br/>
        <w:tab/>
        <w:t xml:space="preserve"> احسب حجم اجلسم الناتج من دوران املنطقة املحدودة بمنحنى االقرتان ق(س) = ٤ وحموري السينات ١</w:t>
        <w:br/>
        <w:t>.والصادات واملستقيم س = ٥ دورة كاملة حول حمور السينات</w:t>
        <w:br/>
        <w:t xml:space="preserve">٤ وحمور السينات </w:t>
        <w:br/>
        <w:t>س = )2</w:t>
        <w:tab/>
        <w:t xml:space="preserve"> جد حجم اجلسم الناتج من دوران املنطقة املحدودة بمنحنى االقرتان ق(س</w:t>
        <w:br/>
        <w:t xml:space="preserve"> ، س = هـ٢  دورة كاملة حول حمور السينات.١ = واملستقيمني س</w:t>
        <w:br/>
        <w:t>3</w:t>
        <w:tab/>
        <w:t xml:space="preserve"> استخدم التكامل املحدود إلجياد حجم اجلسم الناتج من دوران املنطقة املحدودة بشبه املنحرف أب جـ د </w:t>
        <w:br/>
        <w:t>) ، د (0 ، 4) دورة كاملة حول حمور السينات.1 ، حيث أ (0 ، 0) ، ب(3 ، 0) ، جـ (3</w:t>
        <w:br/>
        <w:t>4</w:t>
        <w:tab/>
        <w:t xml:space="preserve"> احسب حجم اجلسم الناتج من دوران املنطقة املحدودة بمنحنيي االقرتانني </w:t>
        <w:br/>
        <w:t xml:space="preserve"> ٦ ،  هـ(س) = ٥س  دورة كاملة حول حمور السينات.+ ق(س) = س٢</w:t>
        <w:br/>
        <w:t xml:space="preserve">س وحمور </w:t>
        <w:br/>
        <w:t>5</w:t>
        <w:tab/>
        <w:t xml:space="preserve"> جد حجم اجلسم الناتج من دوران املنطقة املحدودة بمنحنى االقرتان ق(س) = لــو هـ </w:t>
        <w:br/>
        <w:t>السينات واملستقيم  س = هـ  دورة كاملة حول حمور السينات.</w:t>
        <w:br/>
        <w:t>6</w:t>
        <w:tab/>
        <w:t xml:space="preserve"> استخدم  التكامل  املحدود  إلثبات  أن  حجم  االسطوانة  الدائرية  القائمة  التي  نصف  قطرها  (نق) </w:t>
        <w:br/>
        <w:t xml:space="preserve"> نق٢ع.π  وارتفاعها (ع) يساوي</w:t>
        <w:br/>
        <w:t xml:space="preserve">  وحمور </w:t>
        <w:br/>
        <w:t>٤</w:t>
        <w:br/>
        <w:t>١ - س٢ = )7</w:t>
        <w:tab/>
        <w:t xml:space="preserve"> جد حجم اجلسم الناتج من دوران املنطقة املحصورة بني منحنى االقرتان ق(س</w:t>
        <w:br/>
        <w:t>السينات واملستقيمني س = ٢ ، س = ٣ دورة كاملة حول حمور السينات.</w:t>
        <w:br/>
      </w:r>
    </w:p>
    <w:p>
      <w:pPr>
        <w:pStyle w:val="Heading1"/>
      </w:pPr>
      <w:r>
        <w:t>Page 204</w:t>
      </w:r>
    </w:p>
    <w:p>
      <w:r>
        <w:t>002</w:t>
        <w:br/>
        <w:t>تمارين عامة</w:t>
        <w:br/>
        <w:tab/>
        <w:t xml:space="preserve"> ضع دائرةً حول رمز اإلجابة الصحيحة فيام يأيت: ١</w:t>
        <w:br/>
        <w:t xml:space="preserve"> ، ب} جتزئةً منتظمةً للفرتة  [أ ، ب]، فام قيمة أ ؟١ ، ..... ، ٧١ ،  ={ أ١ ٠ </w:t>
        <w:tab/>
        <w:t xml:space="preserve"> إذا كانت١</w:t>
        <w:br/>
        <w:t xml:space="preserve">٣- </w:t>
        <w:tab/>
        <w:t xml:space="preserve"> </w:t>
        <w:tab/>
        <w:br/>
        <w:t xml:space="preserve">)٢                   </w:t>
        <w:tab/>
        <w:t xml:space="preserve"> د- </w:t>
        <w:tab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ج١- </w:t>
        <w:tab/>
        <w:t xml:space="preserve">)أ) </w:t>
        <w:tab/>
        <w:t xml:space="preserve"> </w:t>
        <w:tab/>
        <w:t xml:space="preserve"> صفر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</w:t>
        <w:br/>
        <w:t xml:space="preserve"> ، ٢] فام  قيمة ١[  ن جتزئةً منتظمةً للفرتة  ، ٢]  وكانت١[ ٢</w:t>
        <w:tab/>
        <w:t xml:space="preserve"> إذا كان ق(س) = ٥ معرفاً يف الفرتة</w:t>
        <w:br/>
        <w:t xml:space="preserve"> ن ، ق)؟(م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ج)</w:t>
        <w:tab/>
        <w:t xml:space="preserve"> 02                   </w:t>
        <w:tab/>
        <w:t xml:space="preserve"> د) </w:t>
        <w:tab/>
        <w:t xml:space="preserve"> </w:t>
        <w:tab/>
        <w:t xml:space="preserve"> 051أ) </w:t>
        <w:tab/>
        <w:t xml:space="preserve"> </w:t>
        <w:tab/>
        <w:t xml:space="preserve"> 5                   </w:t>
        <w:tab/>
        <w:t xml:space="preserve"> </w:t>
        <w:tab/>
        <w:t xml:space="preserve"> ب)</w:t>
        <w:tab/>
        <w:t xml:space="preserve"> 0</w:t>
        <w:br/>
        <w:t xml:space="preserve"> ، ٢] فام ١[  ن جتزئةً منتظمةً للفرتة  ، ٢] وكانت١[  معرفاً يف الفرتة١ + ٣</w:t>
        <w:tab/>
        <w:t xml:space="preserve"> إذا كان ق(س) = ٢س</w:t>
        <w:br/>
        <w:t xml:space="preserve"> ن ، ق)؟( م</w:t>
        <w:br/>
        <w:t>ن ← ∞ قيمة</w:t>
        <w:br/>
        <w:t xml:space="preserve">                 </w:t>
        <w:tab/>
        <w:t xml:space="preserve"> </w:t>
        <w:tab/>
        <w:t xml:space="preserve"> ب)</w:t>
        <w:tab/>
        <w:t xml:space="preserve"> 2                        </w:t>
        <w:tab/>
        <w:t xml:space="preserve"> </w:t>
        <w:tab/>
        <w:t xml:space="preserve"> ج)</w:t>
        <w:tab/>
        <w:t xml:space="preserve"> 4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غري موجودة1 </w:t>
        <w:tab/>
        <w:t xml:space="preserve"> </w:t>
        <w:tab/>
        <w:t>)أ</w:t>
        <w:br/>
        <w:t>٢ق(س)) دس؟</w:t>
        <w:br/>
        <w:t>٣</w:t>
        <w:br/>
        <w:t>٧</w:t>
        <w:br/>
        <w:t xml:space="preserve">  ق(س)) دس = ٠٣ ، فام قيمة+ (٤</w:t>
        <w:br/>
        <w:t>٢</w:t>
        <w:br/>
        <w:t>٧</w:t>
        <w:br/>
        <w:t xml:space="preserve"> ، ق(س) دس = ٦</w:t>
        <w:br/>
        <w:t>٢</w:t>
        <w:br/>
        <w:t>٣</w:t>
        <w:br/>
        <w:t xml:space="preserve"> ٤</w:t>
        <w:tab/>
        <w:t xml:space="preserve"> إذا كان</w:t>
        <w:br/>
        <w:t>1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ج)   06                    </w:t>
        <w:tab/>
        <w:t xml:space="preserve"> د) </w:t>
        <w:tab/>
        <w:t xml:space="preserve"> </w:t>
        <w:tab/>
        <w:t xml:space="preserve"> 21أ) </w:t>
        <w:tab/>
        <w:t xml:space="preserve"> </w:t>
        <w:tab/>
        <w:t xml:space="preserve"> 8               </w:t>
        <w:tab/>
        <w:t xml:space="preserve"> </w:t>
        <w:tab/>
        <w:t xml:space="preserve"> </w:t>
        <w:tab/>
        <w:t xml:space="preserve"> ب)    6</w:t>
        <w:br/>
        <w:t xml:space="preserve"> جـ ،+  س٢+  ظا٢س- ق(س) دس = قا٢س ٥</w:t>
        <w:tab/>
        <w:t xml:space="preserve"> إذا كان ق(س) اقرتاناً متصالً عىل جماله  وكان</w:t>
        <w:br/>
        <w:t>قَ(س) دس ؟</w:t>
        <w:br/>
        <w:t>١-</w:t>
        <w:br/>
        <w:t>٢</w:t>
        <w:br/>
        <w:t xml:space="preserve"> فام قيمة</w:t>
        <w:br/>
        <w:t xml:space="preserve">أ) </w:t>
        <w:tab/>
        <w:t xml:space="preserve"> </w:t>
        <w:tab/>
        <w:t xml:space="preserve"> 2                     </w:t>
        <w:tab/>
        <w:t xml:space="preserve"> ب)</w:t>
        <w:tab/>
        <w:t xml:space="preserve"> 3                         </w:t>
        <w:tab/>
        <w:t xml:space="preserve"> ج)</w:t>
        <w:tab/>
        <w:t xml:space="preserve"> ٤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٦</w:t>
        <w:br/>
        <w:t xml:space="preserve"> دس؟١ +  ٢س- س٢</w:t>
        <w:br/>
        <w:t>١</w:t>
        <w:br/>
        <w:t>٢</w:t>
        <w:br/>
        <w:t>٦</w:t>
        <w:tab/>
        <w:t xml:space="preserve"> ما قيمة</w:t>
        <w:br/>
        <w:t xml:space="preserve">١ </w:t>
        <w:tab/>
        <w:t xml:space="preserve"> </w:t>
        <w:tab/>
        <w:br/>
        <w:t xml:space="preserve">)         </w:t>
        <w:tab/>
        <w:t xml:space="preserve"> </w:t>
        <w:tab/>
        <w:t xml:space="preserve"> </w:t>
        <w:tab/>
        <w:t xml:space="preserve"> </w:t>
        <w:tab/>
        <w:t xml:space="preserve"> د١</w:t>
        <w:br/>
        <w:t>٢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ج)</w:t>
        <w:tab/>
        <w:t>١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٣١</w:t>
        <w:br/>
        <w:t>٦</w:t>
        <w:br/>
        <w:t xml:space="preserve">أ) </w:t>
        <w:tab/>
        <w:t xml:space="preserve"> </w:t>
        <w:tab/>
        <w:br/>
        <w:t xml:space="preserve"> ب ؟+  دس = ب ،   فام قيمة  أ١ + س</w:t>
        <w:br/>
        <w:t xml:space="preserve"> ٢+ س</w:t>
        <w:br/>
        <w:t>١</w:t>
        <w:br/>
        <w:t>٢</w:t>
        <w:br/>
        <w:t xml:space="preserve"> ،  دس = أ١ +  ٢س+ س٢</w:t>
        <w:br/>
        <w:t xml:space="preserve"> ٢+ س</w:t>
        <w:br/>
        <w:t>١</w:t>
        <w:br/>
        <w:t>٢</w:t>
        <w:br/>
        <w:t xml:space="preserve"> ٧</w:t>
        <w:tab/>
        <w:t xml:space="preserve"> إذا كان</w:t>
        <w:br/>
        <w:t>١</w:t>
        <w:br/>
        <w:t>٢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1 </w:t>
        <w:tab/>
        <w:t>)٥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٢١١</w:t>
        <w:br/>
        <w:t>٢</w:t>
        <w:br/>
        <w:t xml:space="preserve">أ) </w:t>
        <w:tab/>
        <w:t xml:space="preserve"> </w:t>
        <w:tab/>
        <w:br/>
      </w:r>
    </w:p>
    <w:p>
      <w:pPr>
        <w:pStyle w:val="Heading1"/>
      </w:pPr>
      <w:r>
        <w:t>Page 205</w:t>
      </w:r>
    </w:p>
    <w:p>
      <w:r>
        <w:t>021</w:t>
        <w:br/>
        <w:t>جا٢س دس  فام قيمة قَ(٤) ؟</w:t>
        <w:br/>
        <w:t>١</w:t>
        <w:br/>
        <w:t>٤</w:t>
        <w:br/>
        <w:t xml:space="preserve"> +  دص</w:t>
        <w:br/>
        <w:t>ص</w:t>
        <w:br/>
        <w:t>١ + ص٢</w:t>
        <w:br/>
        <w:t>١</w:t>
        <w:br/>
        <w:t>س</w:t>
        <w:br/>
        <w:t xml:space="preserve"> = )٨</w:t>
        <w:tab/>
        <w:t xml:space="preserve"> إذا كان  ق(س</w:t>
        <w:br/>
        <w:t>١٦</w:t>
        <w:br/>
        <w:t>٥٦</w:t>
        <w:br/>
        <w:t>٨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br/>
        <w:t>١٤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ج)</w:t>
        <w:tab/>
        <w:t xml:space="preserve"> ٧</w:t>
        <w:br/>
        <w:t>١٤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٧</w:t>
        <w:br/>
        <w:t>٥</w:t>
        <w:br/>
        <w:t xml:space="preserve">أ) </w:t>
        <w:tab/>
        <w:t xml:space="preserve"> </w:t>
        <w:tab/>
        <w:br/>
        <w:t>)؟١-( ق- ) ٢، فام قيمة ق(٣- ٩</w:t>
        <w:tab/>
        <w:t xml:space="preserve"> إذا كان ق(س) كثري حدود بحيث قَ(س) = ٣س</w:t>
        <w:br/>
        <w:t xml:space="preserve">أ) </w:t>
        <w:tab/>
        <w:t xml:space="preserve"> </w:t>
        <w:tab/>
        <w:t xml:space="preserve"> 0                     ب)    2                        ج)   4                            </w:t>
        <w:tab/>
        <w:t xml:space="preserve"> د) </w:t>
        <w:tab/>
        <w:t xml:space="preserve"> </w:t>
        <w:tab/>
        <w:t xml:space="preserve"> 8</w:t>
        <w:br/>
        <w:t xml:space="preserve"> قَ(س) دس؟</w:t>
        <w:br/>
        <w:t>هـ</w:t>
        <w:br/>
        <w:t>٢</w:t>
        <w:br/>
        <w:t>١</w:t>
        <w:br/>
        <w:t>2</w:t>
        <w:br/>
        <w:t xml:space="preserve"> س ، فام قيمة</w:t>
        <w:br/>
        <w:tab/>
        <w:t xml:space="preserve"> إذا كان ق(س) = س لــو هـ ١٠</w:t>
        <w:br/>
        <w:t xml:space="preserve">                          </w:t>
        <w:tab/>
        <w:t xml:space="preserve"> د) </w:t>
        <w:tab/>
        <w:t xml:space="preserve"> </w:t>
        <w:tab/>
        <w:t xml:space="preserve"> هـ1 </w:t>
        <w:tab/>
        <w:t xml:space="preserve">)                     </w:t>
        <w:tab/>
        <w:t>ب)</w:t>
        <w:tab/>
        <w:t xml:space="preserve"> 0                        </w:t>
        <w:tab/>
        <w:t xml:space="preserve">ج1- </w:t>
        <w:tab/>
        <w:t xml:space="preserve"> </w:t>
        <w:tab/>
        <w:t>)أ</w:t>
        <w:br/>
        <w:t xml:space="preserve">أجب عن األسئلة اآلتية : </w:t>
        <w:br/>
        <w:t>، والعنرص الرابع 1 جتزئةً  منتظمةً  للفرتة [أ ، ب]، وكان العنرص السابع فيها يساوي 2١ ٢ ٢</w:t>
        <w:tab/>
        <w:t xml:space="preserve"> إذا كانت</w:t>
        <w:br/>
        <w:t>فيها يساوي 7، فام قيم الثابتني أ ، ب ؟</w:t>
        <w:br/>
        <w:t xml:space="preserve"> س + )] وكان هـ(س) = ٣ق(س1٣</w:t>
        <w:tab/>
        <w:t xml:space="preserve"> إذا كان  ﻕ ، هـ اقرتانني معرفني يف الفرتة [ 2 ، 0</w:t>
        <w:br/>
        <w:t>]1 ٤ جتزئةً منتظمةً للفرتة [ 2 ، 0  = س ر علامً بأن</w:t>
        <w:br/>
        <w:t>*</w:t>
        <w:br/>
        <w:t xml:space="preserve"> ٤ ، هـ) معتربًا س ر( ٤ ، ق) = ٦، جد م(بحيث م</w:t>
        <w:br/>
        <w:t xml:space="preserve">٣س دس      </w:t>
        <w:br/>
        <w:t>١</w:t>
        <w:br/>
        <w:t>5</w:t>
        <w:br/>
        <w:t xml:space="preserve"> ٤</w:t>
        <w:tab/>
        <w:t xml:space="preserve"> استخدم تعريف التكامل املحدود إلجياد</w:t>
        <w:br/>
        <w:t xml:space="preserve"> س٢ دس ≤ ٨   - ٤</w:t>
        <w:br/>
        <w:t>٢-</w:t>
        <w:br/>
        <w:t>٢</w:t>
        <w:br/>
        <w:t xml:space="preserve"> ≤ ٥</w:t>
        <w:tab/>
        <w:t xml:space="preserve"> أثبت أن : ٠</w:t>
        <w:br/>
        <w:t>س ، فجد  ق(٤) ، قَ(٤). - ق(ص) دص = س٢</w:t>
        <w:br/>
        <w:t>٠</w:t>
        <w:br/>
        <w:t>س</w:t>
        <w:br/>
        <w:t xml:space="preserve"> ٦</w:t>
        <w:tab/>
        <w:t xml:space="preserve"> إذا كان ق(س) متصالً عىل جماله وكان</w:t>
        <w:br/>
        <w:t xml:space="preserve"> ، هو االقرتان املكامل  ٢جـس</w:t>
        <w:tab/>
        <w:t xml:space="preserve"> ،</w:t>
        <w:tab/>
        <w:t xml:space="preserve"> ٢ ≤ س ≤ ٣+ ٢س٢</w:t>
        <w:br/>
        <w:t xml:space="preserve"> ب</w:t>
        <w:tab/>
        <w:t xml:space="preserve"> </w:t>
        <w:tab/>
        <w:t xml:space="preserve"> </w:t>
        <w:tab/>
        <w:t xml:space="preserve"> </w:t>
        <w:tab/>
        <w:t xml:space="preserve"> ،</w:t>
        <w:tab/>
        <w:t xml:space="preserve"> ٣ &lt; س ≤ ٥ - أس</w:t>
        <w:br/>
        <w:t>٧</w:t>
        <w:tab/>
        <w:t xml:space="preserve"> إذا كان ت(س) = </w:t>
        <w:br/>
        <w:t>لالقرتان املتصل ق(س) يف الفرتة    [ 2 ، ٥]. جد:</w:t>
        <w:br/>
        <w:t xml:space="preserve">ق(س) دس            </w:t>
        <w:br/>
        <w:t>٢</w:t>
        <w:br/>
        <w:t>٤</w:t>
        <w:br/>
        <w:tab/>
        <w:t>ب</w:t>
        <w:br/>
        <w:t xml:space="preserve">أ </w:t>
        <w:tab/>
        <w:t xml:space="preserve"> قيم  أ ، ب ، جـ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</w:r>
    </w:p>
    <w:p>
      <w:pPr>
        <w:pStyle w:val="Heading1"/>
      </w:pPr>
      <w:r>
        <w:t>Page 206</w:t>
      </w:r>
    </w:p>
    <w:p>
      <w:r>
        <w:t>202</w:t>
        <w:br/>
        <w:t>٨</w:t>
        <w:tab/>
        <w:t xml:space="preserve"> جد التكامالت اآلتية:  </w:t>
        <w:br/>
        <w:t xml:space="preserve">س دس </w:t>
        <w:br/>
        <w:t xml:space="preserve"> لــو هـ </w:t>
        <w:br/>
        <w:t>هـ</w:t>
        <w:br/>
        <w:t>هـ2</w:t>
        <w:br/>
        <w:tab/>
        <w:t>ب</w:t>
        <w:br/>
        <w:t xml:space="preserve">)٥ دس 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 -  ٢)٢ (س- ٦٥(س</w:t>
        <w:br/>
        <w:t>1</w:t>
        <w:br/>
        <w:t>2</w:t>
        <w:br/>
        <w:tab/>
        <w:t>أ</w:t>
        <w:br/>
        <w:t xml:space="preserve"> س٢ دس</w:t>
        <w:tab/>
        <w:t>+ س٤</w:t>
        <w:br/>
        <w:t>0</w:t>
        <w:br/>
        <w:t>٢</w:t>
        <w:br/>
        <w:tab/>
        <w:t>د</w:t>
        <w:br/>
        <w:t xml:space="preserve"> 5 دس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+ س</w:t>
        <w:br/>
        <w:t xml:space="preserve"> س- س٢</w:t>
        <w:br/>
        <w:t>٣</w:t>
        <w:br/>
        <w:t>5</w:t>
        <w:br/>
        <w:tab/>
        <w:t>جـ</w:t>
        <w:br/>
        <w:t xml:space="preserve"> دس١</w:t>
        <w:br/>
        <w:t>١ + س٢ س٢1</w:t>
        <w:br/>
        <w:t>٢</w:t>
        <w:br/>
        <w:tab/>
        <w:t>هـ</w:t>
        <w:br/>
        <w:t xml:space="preserve"> ، 5] وكان ق(س) ≥ هـ(س)١[ ٩</w:t>
        <w:tab/>
        <w:t xml:space="preserve"> إذا كان ق(س) ، هـ(س) اقرتانني قابلني للتكامل عىل</w:t>
        <w:br/>
        <w:t xml:space="preserve"> ٢) دس+ هـ(س</w:t>
        <w:br/>
        <w:t>3</w:t>
        <w:br/>
        <w:t>١-</w:t>
        <w:br/>
        <w:t xml:space="preserve"> ≤  ٢) دس- ق(س</w:t>
        <w:br/>
        <w:t>٧</w:t>
        <w:br/>
        <w:t>٣</w:t>
        <w:br/>
        <w:t xml:space="preserve"> : ، 5] ،    أثبت أن١[         لكل س</w:t>
        <w:br/>
        <w:tab/>
        <w:t xml:space="preserve"> احسب مساحة املنطقة املحصورة بني منحنيي االقرتانني ق(س) ، هـ(س)  فيام يأيت : ١٠</w:t>
        <w:br/>
        <w:t xml:space="preserve">   س٢ </w:t>
        <w:tab/>
        <w:t xml:space="preserve"> ،</w:t>
        <w:tab/>
        <w:t xml:space="preserve"> س ≤ ٠- ٤</w:t>
        <w:br/>
        <w:t xml:space="preserve"> س </w:t>
        <w:tab/>
        <w:t xml:space="preserve"> ،</w:t>
        <w:tab/>
        <w:t xml:space="preserve"> س &gt; ٠ - ٤</w:t>
        <w:br/>
        <w:t xml:space="preserve"> ٢</w:t>
        <w:tab/>
        <w:t xml:space="preserve"> </w:t>
        <w:tab/>
        <w:t xml:space="preserve"> </w:t>
        <w:tab/>
        <w:t xml:space="preserve"> ،</w:t>
        <w:tab/>
        <w:t xml:space="preserve"> </w:t>
        <w:tab/>
        <w:t xml:space="preserve"> هـ(س) = + أ </w:t>
        <w:tab/>
        <w:t xml:space="preserve"> ق(س) = س</w:t>
        <w:br/>
        <w:t xml:space="preserve">                     </w:t>
        <w:br/>
        <w:t>]π ،  يف الفرتة [٠١ = )ب</w:t>
        <w:tab/>
        <w:t xml:space="preserve"> ق(س) = ٢جاس </w:t>
        <w:tab/>
        <w:t xml:space="preserve"> </w:t>
        <w:tab/>
        <w:t xml:space="preserve"> ،</w:t>
        <w:tab/>
        <w:t xml:space="preserve"> </w:t>
        <w:tab/>
        <w:t xml:space="preserve"> هـ(س</w:t>
        <w:br/>
        <w:t xml:space="preserve"> ب.+  (جتا٢س) دس = ب ،  فجد قيمة  أ</w:t>
        <w:br/>
        <w:t>1</w:t>
        <w:br/>
        <w:t>٣</w:t>
        <w:br/>
        <w:t xml:space="preserve"> ، ) دس = أ</w:t>
        <w:br/>
        <w:t xml:space="preserve"> هـس+ (جا٢س</w:t>
        <w:br/>
        <w:t>1</w:t>
        <w:br/>
        <w:t>٣</w:t>
        <w:br/>
        <w:t xml:space="preserve">  </w:t>
        <w:tab/>
        <w:t xml:space="preserve"> إذا كان١١</w:t>
        <w:br/>
        <w:t xml:space="preserve"> س٢ واملامس املرسوم له عند النقطة١</w:t>
        <w:br/>
        <w:tab/>
        <w:t xml:space="preserve"> جد مساحة املنطقة املحصورة بني منحنى االقرتان ق(س) =  ٤١٢</w:t>
        <w:br/>
        <w:t xml:space="preserve"> (4 ، 4) وحمور السينات.</w:t>
        <w:br/>
        <w:t xml:space="preserve">  س -  </w:t>
        <w:tab/>
        <w:t xml:space="preserve"> جد  مساحة  املنطقة املحصورة بني منحنى  االقرتان ق(س)  = جتاس،  واملستقيم  ص  = ٣١٣</w:t>
        <w:br/>
        <w:t>واملحورين اإلحداثيني.</w:t>
        <w:br/>
        <w:tab/>
        <w:t xml:space="preserve"> انطلق جسيم يف خط مستقيم من نقطة ثابتة (و) بحيث تعطى رسعته ع وفق العالقة: ١٤</w:t>
        <w:br/>
        <w:t xml:space="preserve"> ،   5ن٢  </w:t>
        <w:tab/>
        <w:t xml:space="preserve"> </w:t>
        <w:tab/>
        <w:t xml:space="preserve"> </w:t>
        <w:tab/>
        <w:t xml:space="preserve"> </w:t>
        <w:tab/>
        <w:t xml:space="preserve"> ،</w:t>
        <w:tab/>
        <w:t xml:space="preserve"> </w:t>
        <w:tab/>
        <w:t xml:space="preserve"> 0 ≤ ن ≤ ٢</w:t>
        <w:br/>
        <w:t xml:space="preserve"> ١ ٢ن</w:t>
        <w:tab/>
        <w:t xml:space="preserve"> </w:t>
        <w:tab/>
        <w:t xml:space="preserve"> ،</w:t>
        <w:tab/>
        <w:t xml:space="preserve"> </w:t>
        <w:tab/>
        <w:t xml:space="preserve"> 2 &lt; ن ≤ ٢- ٤٢</w:t>
        <w:br/>
        <w:t xml:space="preserve">ع(ن) = </w:t>
        <w:br/>
        <w:t xml:space="preserve">أ </w:t>
        <w:tab/>
        <w:t xml:space="preserve"> بعد اجلسيم عن النقطة (و)  عندما ن = 5 ثوان.</w:t>
        <w:br/>
        <w:t>فجد :</w:t>
        <w:tab/>
        <w:br/>
        <w:t>ب</w:t>
        <w:tab/>
        <w:t xml:space="preserve"> متى يتوقف اجلسم عن احلركة، وما املسافة املقطوعة عندئذ؟</w:t>
        <w:br/>
        <w:tab/>
        <w:t xml:space="preserve"> </w:t>
        <w:tab/>
        <w:t xml:space="preserve"> </w:t>
        <w:tab/>
        <w:br/>
      </w:r>
    </w:p>
    <w:p>
      <w:pPr>
        <w:pStyle w:val="Heading1"/>
      </w:pPr>
      <w:r>
        <w:t>Page 207</w:t>
      </w:r>
    </w:p>
    <w:p>
      <w:r>
        <w:t>302</w:t>
        <w:br/>
        <w:tab/>
        <w:t xml:space="preserve"> إذا كان  قَ(س) = ق(س)  ، ق(س) ≠  ٠ ، جد:١٥</w:t>
        <w:br/>
        <w:t>ب</w:t>
        <w:tab/>
        <w:t xml:space="preserve"> قاعدة االقرتان ق(س)</w:t>
        <w:br/>
        <w:t>(ق(س))ن دس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أ</w:t>
        <w:br/>
        <w:t xml:space="preserve"> دس بداللة  أ ؟</w:t>
        <w:br/>
        <w:t>جتاس</w:t>
        <w:br/>
        <w:t xml:space="preserve"> ٢)٢+   (س</w:t>
        <w:br/>
        <w:t>0</w:t>
        <w:br/>
        <w:t>π</w:t>
        <w:br/>
        <w:t xml:space="preserve"> جا٢س دس = أ ، فام قيمة</w:t>
        <w:br/>
        <w:t>)١ +   (س</w:t>
        <w:br/>
        <w:t>π</w:t>
        <w:br/>
        <w:t>٢</w:t>
        <w:br/>
        <w:t>٠</w:t>
        <w:br/>
        <w:t xml:space="preserve">  </w:t>
        <w:tab/>
        <w:t xml:space="preserve"> إذا كان١٦</w:t>
        <w:br/>
        <w:t xml:space="preserve"> دس ؟) ك(س- )س كَ(س</w:t>
        <w:br/>
        <w:t>س٢</w:t>
        <w:br/>
        <w:t xml:space="preserve"> </w:t>
        <w:br/>
        <w:t>١</w:t>
        <w:br/>
        <w:t>٣</w:t>
        <w:br/>
        <w:t xml:space="preserve"> ) = ٦ ، فام قيمة1(</w:t>
        <w:tab/>
        <w:t xml:space="preserve"> إذا كان  ك(3) = ٣ك١٧</w:t>
        <w:br/>
        <w:t xml:space="preserve"> س٢ وحمور السينات + </w:t>
        <w:tab/>
        <w:t xml:space="preserve"> جد حجم اجلسم الناتج من دوران املنطقة املحصورة بني منحنى س ص = ٤١٨</w:t>
        <w:br/>
        <w:t xml:space="preserve"> ، س = ٤  دورة كاملة حول حمور السينات.١ = واملستقيمني س</w:t>
        <w:br/>
        <w:t xml:space="preserve"> = ظاس ومنحنى ص٢ = قاس ١</w:t>
        <w:tab/>
        <w:t xml:space="preserve"> جد حجم اجلسم الناتج من دوران املنطقة املحصورة بني منحنى ص١٩</w:t>
        <w:br/>
        <w:t xml:space="preserve">  دورة كاملة حول حمور السينات.π</w:t>
        <w:br/>
        <w:t xml:space="preserve"> ، س =  3π</w:t>
        <w:br/>
        <w:t>واملستقيمني  س =  ٦</w:t>
        <w:br/>
        <w:t>٠٢</w:t>
        <w:tab/>
        <w:t xml:space="preserve"> جد حجم اجلسم الناتج من دوران املنطقة املحصورة بني منحنيي االقرتانني </w:t>
        <w:br/>
        <w:t>ق(س) = س٣ ، هـ(س) = س دورة كاملة حول حمور السينات.</w:t>
        <w:br/>
        <w:t xml:space="preserve"> ٣) دس - س ق(س٢</w:t>
        <w:br/>
        <w:t>١-</w:t>
        <w:br/>
        <w:t>٢</w:t>
        <w:br/>
        <w:t xml:space="preserve"> ٢</w:t>
        <w:tab/>
        <w:t xml:space="preserve"> يف الشكل املجاور، احسب١</w:t>
        <w:br/>
        <w:t xml:space="preserve"> وحدة مربعة١ = ٤ وحدات مربعة ، م٢ = ٢١ علامً بأن  م</w:t>
        <w:br/>
        <w:t>)ق(س</w:t>
        <w:br/>
        <w:t>٢-</w:t>
        <w:br/>
        <w:t>١-م٢</w:t>
        <w:br/>
        <w:t>١م</w:t>
        <w:br/>
        <w:t>١</w:t>
        <w:br/>
        <w:t xml:space="preserve"> :٢٢</w:t>
        <w:tab/>
        <w:t xml:space="preserve"> أقيّم ذايت: أكمل اجلدول اآلين</w:t>
        <w:br/>
        <w:t>مستوى االنجاز</w:t>
        <w:br/>
        <w:t>مؤرش االداء</w:t>
        <w:br/>
        <w:t xml:space="preserve">منخفض </w:t>
        <w:br/>
        <w:t>متوسط</w:t>
        <w:br/>
        <w:t xml:space="preserve">مرتفع </w:t>
        <w:br/>
        <w:t>اجد التجزئة وجمموع ريامن القرتانات حمددة</w:t>
        <w:br/>
        <w:t>اوظف العالقة بني التفاضل والتكامل</w:t>
        <w:br/>
        <w:t>اوظف خواص التكامل املحدود يف حل املسائل املنتمية</w:t>
        <w:br/>
      </w:r>
    </w:p>
    <w:p>
      <w:pPr>
        <w:pStyle w:val="Heading1"/>
      </w:pPr>
      <w:r>
        <w:t>Page 208</w:t>
      </w:r>
    </w:p>
    <w:p>
      <w:r>
        <w:t>024</w:t>
        <w:br/>
        <w:t>األعداد املركبة</w:t>
        <w:br/>
        <w:t>٦</w:t>
        <w:br/>
        <w:t>الوحدة</w:t>
        <w:br/>
        <w:t xml:space="preserve">طلبت رشكة لالتصاالت من مكتب لإلعالنات تصميم لوحة إعالنية مستطيلة الشكل </w:t>
        <w:br/>
        <w:t>حميطها 8م ومساحتها 8م٢، رفض املكتب ذلك؟</w:t>
        <w:br/>
        <w:t>Complex Numbers</w:t>
        <w:br/>
      </w:r>
    </w:p>
    <w:p>
      <w:pPr>
        <w:pStyle w:val="Heading1"/>
      </w:pPr>
      <w:r>
        <w:t>Page 209</w:t>
      </w:r>
    </w:p>
    <w:p>
      <w:r>
        <w:t>502</w:t>
        <w:br/>
        <w:t xml:space="preserve">يتوقع من الطلبة بعد اإلنتهاء من دراسة هذه الوحدة والتفاعل مع أنشطتها أن يكونوا قادرين عىل توظيف </w:t>
        <w:br/>
        <w:t>األعداد املركبة يف احلياة العمليّة من خالل اآليت:</w:t>
        <w:br/>
        <w:tab/>
        <w:t xml:space="preserve"> التعرف إىل جمموعة األعداد املركبة.1</w:t>
        <w:br/>
        <w:t>.٢</w:t>
        <w:tab/>
        <w:t xml:space="preserve"> إجياد ناتج: اجلمع، والطرح، والرضب عىل األعداد املركبة</w:t>
        <w:br/>
        <w:t>٣</w:t>
        <w:tab/>
        <w:t xml:space="preserve"> التعرف إىل خصائص العمليات عىل األعداد املركبة.</w:t>
        <w:br/>
        <w:t>٤</w:t>
        <w:tab/>
        <w:t xml:space="preserve"> التعرف إىل مقياس العدد املركب، ومرافقه، وخصائصهام.</w:t>
        <w:br/>
        <w:t>٥</w:t>
        <w:tab/>
        <w:t xml:space="preserve"> إجياد ناتج قسمة عددين مركبني. </w:t>
        <w:br/>
        <w:t>٦</w:t>
        <w:tab/>
        <w:t xml:space="preserve"> حل املعادالت الرتبيعية يف جمموعة األعداد املركبة. </w:t>
        <w:br/>
        <w:t>٧</w:t>
        <w:tab/>
        <w:t xml:space="preserve"> متثيل العدد املركب بيانياً (بنقطة ومتجه).</w:t>
        <w:br/>
        <w:t>٨</w:t>
        <w:tab/>
        <w:t xml:space="preserve"> كتابة العدد املركب بالصورة القطبية.</w:t>
        <w:br/>
        <w:t>٩</w:t>
        <w:tab/>
        <w:t xml:space="preserve"> إجياد اجلذور الرتبيعية لألعداد املركبة.</w:t>
        <w:br/>
      </w:r>
    </w:p>
    <w:p>
      <w:pPr>
        <w:pStyle w:val="Heading1"/>
      </w:pPr>
      <w:r>
        <w:t>Page 210</w:t>
      </w:r>
    </w:p>
    <w:p>
      <w:r>
        <w:t>602</w:t>
        <w:br/>
        <w:t xml:space="preserve">)Complex Numbers( </w:t>
        <w:tab/>
        <w:t>6 – 1</w:t>
        <w:tab/>
        <w:t xml:space="preserve"> </w:t>
        <w:tab/>
        <w:t xml:space="preserve"> </w:t>
        <w:tab/>
        <w:t xml:space="preserve"> األعداد املركبة</w:t>
        <w:br/>
        <w:t xml:space="preserve"> ٨)م٢ وأحد أبعادها +  ٥س- : </w:t>
        <w:tab/>
        <w:t xml:space="preserve"> أراد أبو حممود رشاء قطعة أرض مستطيلة الشكل مساحتها (س٢1  نشاط</w:t>
        <w:br/>
        <w:t xml:space="preserve"> ٣)م. مل يقبل حممود فكرة أبيه وقال له إن هذه القطعة ليست مستطيلة الشكل، كيف + (س</w:t>
        <w:br/>
        <w:t>عرف حممود ذلك؟</w:t>
        <w:br/>
        <w:t xml:space="preserve">درست يف السنوات السابقة جمموعة األعداد الطبيعية، ثم األعداد الصحيحة، إىل أن تعرفت أخرياً إىل </w:t>
        <w:br/>
        <w:t xml:space="preserve">جمموعة األعداد احلقيقية، وقد الحظت وجود قصور يف نظام األعداد احلقيقية، حيث إننا ال نستطيع إجياد </w:t>
        <w:br/>
        <w:t xml:space="preserve">حلول للمعادالت كافةً باستخدام هذا النظام، وخاصةً املعادلة الرتبيعية التي مميزها سالب، فمن أجل وجود </w:t>
        <w:br/>
        <w:t xml:space="preserve">حلول للمعادلة الرتبيعية يف نظام األعداد احلقيقية، ال بد أن يكون املميز غري سالب؛ ألن اجلذر الرتبيعي </w:t>
        <w:br/>
        <w:t xml:space="preserve">للعدد السالب غري معرف يف هذا النظام. </w:t>
        <w:br/>
        <w:t>) بتعريف نظام جديد يف حماولته إلجياد Gerolamo Cardano( يف القرن السادس عرش قام العامل كاردانو</w:t>
        <w:br/>
        <w:t xml:space="preserve"> ثم قام بتعريف نظام جديد ١-  = حلول للمعادلة الرتبيعية بشكل عام، فقام بتعريف عدد جديد هو ت</w:t>
        <w:br/>
        <w:t xml:space="preserve">لألعداد أسامه األعداد املركبة (ك) والتي هلا تطبيقات مهمة يف خمتلف العلوم، مثل: اهلندسة، والفيزياء </w:t>
        <w:br/>
        <w:t>وغريها...</w:t>
        <w:br/>
        <w:t xml:space="preserve"> س = ٠  يف ك ، فإننا نضع+  نشاط ٢: </w:t>
        <w:tab/>
        <w:t xml:space="preserve"> إلجياد جمموعة حل املعادلة س٣</w:t>
        <w:br/>
        <w:t>) = ٠١ + ) = ٠ وينتج أن: س = ٠، (س٢١ +  س = ٠ ومنها س(س٢+ س٣</w:t>
        <w:br/>
        <w:t>ت+ =  .....</w:t>
        <w:tab/>
        <w:t xml:space="preserve"> ومنها</w:t>
        <w:tab/>
        <w:t xml:space="preserve"> س+ = فتكون: س٢ = .......، س</w:t>
        <w:br/>
        <w:t>جمموعة احلل = {٠ ، ..... ، .....}</w:t>
        <w:br/>
        <w:t>:تعريف</w:t>
        <w:br/>
        <w:t xml:space="preserve"> ص ت حيث س ،+ </w:t>
        <w:tab/>
        <w:t xml:space="preserve"> العدد املركب هو مقدار جربي عىل الشكل  ع = س١</w:t>
        <w:br/>
        <w:t xml:space="preserve"> ١-  =  ح، ت          ص</w:t>
        <w:br/>
        <w:tab/>
        <w:t xml:space="preserve"> </w:t>
        <w:tab/>
        <w:t xml:space="preserve"> ويسمى س اجلزء احلقيقي  للعدد املركب، ويسمى ص اجلزء التخييل له.</w:t>
        <w:br/>
        <w:t xml:space="preserve"> } ،١-  =  ح، ت  ص ت، س ، ص+ ٢</w:t>
        <w:tab/>
        <w:t xml:space="preserve"> جمموعة األعداد املركبة = {س</w:t>
        <w:br/>
        <w:t xml:space="preserve">         ويرمز هلا بالرمز ك.</w:t>
        <w:br/>
      </w:r>
    </w:p>
    <w:p>
      <w:pPr>
        <w:pStyle w:val="Heading1"/>
      </w:pPr>
      <w:r>
        <w:t>Page 211</w:t>
      </w:r>
    </w:p>
    <w:p>
      <w:r>
        <w:t>702</w:t>
        <w:br/>
        <w:t>:</w:t>
        <w:tab/>
        <w:t>:</w:t>
        <w:tab/>
        <w:t xml:space="preserve"> </w:t>
        <w:tab/>
        <w:t xml:space="preserve"> جد اجلزء احلقيقي، واجلزء التخييل لكل من1  مثال</w:t>
        <w:br/>
        <w:t xml:space="preserve"> ت</w:t>
        <w:tab/>
        <w:t xml:space="preserve">- </w:t>
        <w:tab/>
        <w:t xml:space="preserve"> ع = ٤١</w:t>
        <w:br/>
        <w:t xml:space="preserve"> ٢ + ت</w:t>
        <w:br/>
        <w:t>٢</w:t>
        <w:br/>
        <w:t>٢</w:t>
        <w:tab/>
        <w:t xml:space="preserve"> ع = </w:t>
        <w:br/>
        <w:t xml:space="preserve"> 1-  ت  هو 4 ، بينام اجلزء التخييل هو- </w:t>
        <w:tab/>
        <w:t xml:space="preserve"> اجلزء احلقيقي للعدد  ع = ٤1</w:t>
        <w:br/>
        <w:tab/>
        <w:t xml:space="preserve"> </w:t>
        <w:tab/>
        <w:t xml:space="preserve">: </w:t>
        <w:tab/>
        <w:t xml:space="preserve"> احلل</w:t>
        <w:br/>
        <w:t xml:space="preserve"> ٢ </w:t>
        <w:br/>
        <w:t xml:space="preserve"> ٢  هو   ٢ + ت</w:t>
        <w:br/>
        <w:t>٢</w:t>
        <w:br/>
        <w:t>٢</w:t>
        <w:tab/>
        <w:t xml:space="preserve"> اجلزء احلقيقي للعدد  ع = </w:t>
        <w:br/>
        <w:t>١</w:t>
        <w:br/>
        <w:tab/>
        <w:t xml:space="preserve"> </w:t>
        <w:tab/>
        <w:t xml:space="preserve"> بينام اجلزء التخييل هو  ٢</w:t>
        <w:br/>
        <w:t xml:space="preserve"> </w:t>
        <w:br/>
        <w:t>:مالحظة</w:t>
        <w:br/>
        <w:t xml:space="preserve"> ص ت + يكون العدد املركب</w:t>
        <w:tab/>
        <w:t xml:space="preserve"> </w:t>
        <w:tab/>
        <w:t xml:space="preserve"> </w:t>
        <w:tab/>
        <w:t xml:space="preserve"> ع = س</w:t>
        <w:br/>
        <w:tab/>
        <w:t xml:space="preserve"> عدداً حقيقياً إذا كانت</w:t>
        <w:tab/>
        <w:t xml:space="preserve"> ص = ٠</w:t>
        <w:br/>
        <w:tab/>
        <w:t xml:space="preserve"> عدداً ختيلياً إذا كانت</w:t>
        <w:tab/>
        <w:t xml:space="preserve"> </w:t>
        <w:tab/>
        <w:t xml:space="preserve"> س = ٠</w:t>
        <w:br/>
        <w:tab/>
        <w:t xml:space="preserve"> صفراً إذا كانت</w:t>
        <w:tab/>
        <w:t xml:space="preserve">   </w:t>
        <w:tab/>
        <w:t xml:space="preserve"> </w:t>
        <w:tab/>
        <w:t xml:space="preserve"> </w:t>
        <w:tab/>
        <w:t xml:space="preserve"> ص = ٠ ،   س = ٠</w:t>
        <w:br/>
        <w:t>: نشاط ٣:</w:t>
        <w:tab/>
        <w:tab/>
        <w:t xml:space="preserve"> أكمل بناء اجلدول اآليت</w:t>
        <w:br/>
        <w:t>العدد املركب</w:t>
        <w:br/>
        <w:t>اجلزء احلقيقي</w:t>
        <w:br/>
        <w:t>اجلزء التخييل</w:t>
        <w:br/>
        <w:t>١</w:t>
        <w:br/>
        <w:t>٢</w:t>
        <w:br/>
        <w:t>0</w:t>
        <w:br/>
        <w:t>٢ت</w:t>
        <w:br/>
        <w:t>٣ت- ٢</w:t>
        <w:br/>
        <w:t>٢</w:t>
        <w:br/>
        <w:t>1</w:t>
        <w:br/>
        <w:t xml:space="preserve">١٢- </w:t>
        <w:br/>
        <w:t xml:space="preserve"> ت٧+ ٣</w:t>
        <w:br/>
        <w:t>3</w:t>
        <w:br/>
      </w:r>
    </w:p>
    <w:p>
      <w:pPr>
        <w:pStyle w:val="Heading1"/>
      </w:pPr>
      <w:r>
        <w:t>Page 212</w:t>
      </w:r>
    </w:p>
    <w:p>
      <w:r>
        <w:t>802</w:t>
        <w:br/>
        <w:t>:كانت إجابة أرشف كام ييل</w:t>
        <w:br/>
        <w:t xml:space="preserve">9 -  × 4- </w:t>
        <w:br/>
        <w:t xml:space="preserve"> 9- × 4-  =</w:t>
        <w:br/>
        <w:t xml:space="preserve">  63 =</w:t>
        <w:br/>
        <w:t>= 6</w:t>
        <w:br/>
        <w:t xml:space="preserve"> 9-  × 4-    نشاط ٤:</w:t>
        <w:tab/>
        <w:tab/>
        <w:t xml:space="preserve"> أوجد كل من أرشف وخالد قيمة املقدار</w:t>
        <w:br/>
        <w:t>أهيام كانت إجابته صحيحة؟ وملاذا؟</w:t>
        <w:br/>
        <w:t>أما إجابة خالد فكانت كام ييل:</w:t>
        <w:br/>
        <w:t xml:space="preserve">9 -  × 4- </w:t>
        <w:br/>
        <w:t xml:space="preserve"> 1- ×  9 × 1- ×  4 =</w:t>
        <w:br/>
        <w:t xml:space="preserve">  1-  ×  9 × 1-  ×  ٤ =</w:t>
        <w:br/>
        <w:t xml:space="preserve"> = ٢ت × ٣ت  = ٦ت٢  = –٦</w:t>
        <w:br/>
        <w:t>:فكّر وناقش</w:t>
        <w:br/>
        <w:t xml:space="preserve"> س × ص دائامً. وملاذا؟ ≠  ص ×  س  ح فإن إذا كان س ، ص</w:t>
        <w:br/>
        <w:t xml:space="preserve"> ١- = )٢١- ( = ١-  × ١-  =  ومنها ت٢ = ت × ت١-  = تعلم من التعريف أن ت</w:t>
        <w:br/>
        <w:t xml:space="preserve"> ........   (ملاذا؟)  ١ = ت ، ت٤- = وكذلك فإن (ت)٣</w:t>
        <w:br/>
        <w:t xml:space="preserve"> فإن تن = تم حيث م هي باقي قسمة ن عىل4 ، ٠ ≤ م &lt; ٤+ ص وبشكل عام إذا كانت ن</w:t>
        <w:br/>
        <w:t>٢+٤ن-٣</w:t>
        <w:tab/>
        <w:t xml:space="preserve"> ت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</w:t>
        <w:br/>
        <w:t>٢</w:t>
        <w:tab/>
        <w:t xml:space="preserve"> ت٢٢</w:t>
        <w:br/>
        <w:tab/>
        <w:t xml:space="preserve"> ت٩٩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 </w:t>
        <w:tab/>
        <w:t>:  مثال ٢</w:t>
        <w:tab/>
        <w:t>:</w:t>
        <w:tab/>
        <w:t xml:space="preserve"> </w:t>
        <w:tab/>
        <w:t xml:space="preserve"> جد قيمة</w:t>
        <w:br/>
        <w:t xml:space="preserve">ت- = </w:t>
        <w:tab/>
        <w:t xml:space="preserve"> الحظ أن باقي قسمة 99 عىل 4 يساوي 3، ومنها فإن ت٩٩ = ت٣1</w:t>
        <w:br/>
        <w:tab/>
        <w:t xml:space="preserve"> </w:t>
        <w:tab/>
        <w:t xml:space="preserve">: </w:t>
        <w:tab/>
        <w:t xml:space="preserve"> احلل</w:t>
        <w:br/>
        <w:t xml:space="preserve">       (ملاذا؟)١- = ١</w:t>
        <w:br/>
        <w:t xml:space="preserve"> = ت٢١</w:t>
        <w:br/>
        <w:t>٢</w:t>
        <w:tab/>
        <w:t xml:space="preserve"> ت٢٢</w:t>
        <w:br/>
        <w:t xml:space="preserve">١- = ١- × </w:t>
        <w:br/>
        <w:t>ن-)٤ن × ت٢ = (ت٤-٢ = ت+٤ن-٣</w:t>
        <w:tab/>
        <w:t xml:space="preserve"> ت</w:t>
        <w:br/>
      </w:r>
    </w:p>
    <w:p>
      <w:pPr>
        <w:pStyle w:val="Heading1"/>
      </w:pPr>
      <w:r>
        <w:t>Page 213</w:t>
      </w:r>
    </w:p>
    <w:p>
      <w:r>
        <w:t>902</w:t>
        <w:br/>
        <w:t xml:space="preserve"> ت٣+  ت٢+  ت+ ١  مثال ٣</w:t>
        <w:tab/>
        <w:t>:</w:t>
        <w:tab/>
        <w:t xml:space="preserve"> </w:t>
        <w:tab/>
        <w:t xml:space="preserve"> جد قيمة</w:t>
        <w:br/>
        <w:t xml:space="preserve"> احلل</w:t>
        <w:tab/>
        <w:t xml:space="preserve"> :</w:t>
        <w:tab/>
        <w:t xml:space="preserve"> </w:t>
        <w:tab/>
        <w:t xml:space="preserve"> بالتبسيط واالختصار فإن:</w:t>
        <w:tab/>
        <w:br/>
        <w:t>ت = ٠- + ١- +  ت+ ١ =  ت٣+  ت٢+  ت+ ١</w:t>
        <w:br/>
        <w:t>:طريقة أخرى: باستخدام التحليل للعوامل</w:t>
        <w:br/>
        <w:t xml:space="preserve"> ت) +١(  ت٢+ ) ت+ ١( =  ) ت٣+  ت٢+  ت+ ١(</w:t>
        <w:br/>
        <w:t>) ت٢) = ٠</w:t>
        <w:tab/>
        <w:t xml:space="preserve"> (ملاذا؟+١( ) ت+١(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1- تمارين</w:t>
        <w:tab/>
        <w:t xml:space="preserve"> 6</w:t>
        <w:br/>
        <w:t xml:space="preserve"> ص ت:+ </w:t>
        <w:tab/>
        <w:t xml:space="preserve"> اكتب ما ييل عىل الصورة س١</w:t>
        <w:br/>
        <w:t xml:space="preserve">٢-  × ٨- </w:t>
        <w:br/>
        <w:tab/>
        <w:t>جـ</w:t>
        <w:br/>
        <w:t xml:space="preserve">٢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 + ٢٣- </w:t>
        <w:br/>
        <w:tab/>
        <w:t>ب</w:t>
        <w:br/>
        <w:t xml:space="preserve">٢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 + أ </w:t>
        <w:tab/>
        <w:t xml:space="preserve"> ٢</w:t>
        <w:br/>
        <w:t>٢</w:t>
        <w:tab/>
        <w:t xml:space="preserve"> حدد اجلزء احلقيقي، واجلزء التخييل لكل مما يأيت:</w:t>
        <w:br/>
        <w:t xml:space="preserve">١-  - ١ </w:t>
        <w:tab/>
        <w:t>جـ</w:t>
        <w:br/>
        <w:t>٩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</w:t>
        <w:br/>
        <w:tab/>
        <w:t>ب</w:t>
        <w:br/>
        <w:t xml:space="preserve"> ٣</w:t>
        <w:tab/>
        <w:t xml:space="preserve"> </w:t>
        <w:tab/>
        <w:t xml:space="preserve"> </w:t>
        <w:tab/>
        <w:t xml:space="preserve"> </w:t>
        <w:tab/>
        <w:t xml:space="preserve"> </w:t>
        <w:tab/>
        <w:t>- ٢ ت</w:t>
        <w:br/>
        <w:t>٥</w:t>
        <w:br/>
        <w:t xml:space="preserve">أ </w:t>
        <w:tab/>
        <w:br/>
        <w:t>١</w:t>
        <w:br/>
        <w:t>٣</w:t>
        <w:br/>
        <w:t>و</w:t>
        <w:tab/>
        <w:br/>
        <w:t>٢ت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</w:t>
        <w:tab/>
        <w:t>هـ</w:t>
        <w:br/>
        <w:t>٤</w:t>
        <w:tab/>
        <w:t xml:space="preserve"> </w:t>
        <w:tab/>
        <w:t xml:space="preserve"> </w:t>
        <w:tab/>
        <w:t xml:space="preserve"> </w:t>
        <w:tab/>
        <w:t xml:space="preserve"> </w:t>
        <w:tab/>
        <w:t>- ×  ٩</w:t>
        <w:tab/>
        <w:t>د</w:t>
        <w:br/>
        <w:t xml:space="preserve"> ١ =  ت٢)٣+  ت- ١(  ت٢)٣+  ت+ ١( :٣</w:t>
        <w:tab/>
        <w:t xml:space="preserve"> بيّ أن</w:t>
        <w:br/>
        <w:t>٤</w:t>
        <w:tab/>
        <w:t xml:space="preserve"> اكتب كالً مما يأيت بأبسط صورة:  </w:t>
        <w:br/>
        <w:t>١</w:t>
        <w:br/>
        <w:t xml:space="preserve">  ت٧٢+                             جـ</w:t>
        <w:tab/>
        <w:t xml:space="preserve"> ت٧٢١</w:t>
        <w:br/>
        <w:t xml:space="preserve">أ </w:t>
        <w:tab/>
        <w:t xml:space="preserve"> ت٣٤                            ب</w:t>
        <w:tab/>
        <w:t xml:space="preserve"> ت٥٦</w:t>
        <w:br/>
        <w:t>١- =  ٢ت+  ت٣+  ٢ت٢+ ١</w:t>
        <w:br/>
        <w:t xml:space="preserve"> ت٤+ ت٣</w:t>
        <w:br/>
        <w:t>٥</w:t>
        <w:tab/>
        <w:t xml:space="preserve"> أثبت أن:  </w:t>
        <w:br/>
      </w:r>
    </w:p>
    <w:p>
      <w:pPr>
        <w:pStyle w:val="Heading1"/>
      </w:pPr>
      <w:r>
        <w:t>Page 214</w:t>
      </w:r>
    </w:p>
    <w:p>
      <w:r>
        <w:t>210</w:t>
        <w:br/>
        <w:tab/>
        <w:t xml:space="preserve">)Operations on Complex Numbers( </w:t>
        <w:tab/>
        <w:t xml:space="preserve"> 2</w:t>
        <w:tab/>
        <w:t xml:space="preserve"> </w:t>
        <w:tab/>
        <w:t xml:space="preserve"> </w:t>
        <w:tab/>
        <w:t xml:space="preserve"> العمليات عىل األعداد املركبة- 6</w:t>
        <w:br/>
        <w:t>:</w:t>
        <w:tab/>
        <w:tab/>
        <w:t xml:space="preserve"> يستخدم الفيزيائيون األعداد املركبة يف الدارات الكهربائية ذات التيار املرتدد حلساب اجلهد ١  نشاط</w:t>
        <w:br/>
        <w:t xml:space="preserve">حيث أن: فرق اجلهد يعرف بالقانون جـ = م ش </w:t>
        <w:br/>
        <w:t>حيث م: املقاومة، ش:  شدة التيار</w:t>
        <w:br/>
        <w:t>وإلجياد فرق اجلهد يف دارة كهربائية ذات تيار مرتدد عندما تكون:</w:t>
        <w:br/>
        <w:t>٢ فولت١ =  شدة التيار = ٣ أمبري، املقاومة = ٧ أوم، فإن جـ = م ش = ٧ × ٣</w:t>
        <w:br/>
        <w:t xml:space="preserve"> ٣ت أوم.-  ٢ت أمبري، املقاومة = ٩+ واآلن إذا كانت شدة التيار = ٢</w:t>
        <w:br/>
        <w:t xml:space="preserve"> ٢ت)</w:t>
        <w:tab/>
        <w:t xml:space="preserve"> = .......................</w:t>
        <w:tab/>
        <w:t xml:space="preserve"> أكمل +  ٣ت) × (٢- فإن جـ = م ش = (٩</w:t>
        <w:br/>
        <w:t xml:space="preserve"> ص ت فإنه يمكن تعريف + بام أن العدد املركب هو مقدار جربي يُكتب عىل الصورة س</w:t>
        <w:br/>
        <w:t xml:space="preserve">اجلمع والرضب عىل األعداد املركبة، من خالل عملية مجع ورضب مقدارين جربيني، ويكون </w:t>
        <w:br/>
        <w:t>هلام نفس خصائص عمليتي اجلمع  والرضب للمقادير اجلربية، مع مراعاة خصائص قوى ت.</w:t>
        <w:br/>
        <w:t>تساوي عددين مركبني:</w:t>
        <w:br/>
        <w:t>:تعريف</w:t>
        <w:br/>
        <w:t xml:space="preserve"> ص٢ت إذا وفقط إذا كان هلام + ت ، ع٢ = س٢١ ص+ ١ = س١يتساوى العددان املركبان ع</w:t>
        <w:br/>
        <w:t xml:space="preserve"> = ص٢١ = س٢ ، ص١اجلزء احلقيقي نفسه، واجلزء التخييل نفسه، أي أن س</w:t>
        <w:br/>
        <w:t xml:space="preserve"> ص ت، جد كالً من س ، ص يف ح+ ) س+  ٣ت = (ص+ </w:t>
        <w:tab/>
        <w:t>:</w:t>
        <w:tab/>
        <w:t xml:space="preserve"> </w:t>
        <w:tab/>
        <w:t xml:space="preserve"> إذا كان ٢س١  مثال</w:t>
        <w:br/>
        <w:t>)١( ....................  ص+  احلل</w:t>
        <w:tab/>
        <w:t xml:space="preserve"> :</w:t>
        <w:tab/>
        <w:t xml:space="preserve"> </w:t>
        <w:tab/>
        <w:t xml:space="preserve"> بام أن العددين متساويان، فإن: ٢س = س</w:t>
        <w:br/>
        <w:tab/>
        <w:t xml:space="preserve"> </w:t>
        <w:tab/>
        <w:t xml:space="preserve"> </w:t>
        <w:tab/>
        <w:t xml:space="preserve"> </w:t>
        <w:tab/>
        <w:t xml:space="preserve">      ٣ = ص .................... (٢)</w:t>
        <w:br/>
        <w:t xml:space="preserve">) ينتج أن: س = ٣١( </w:t>
        <w:tab/>
        <w:t xml:space="preserve"> </w:t>
        <w:tab/>
        <w:t xml:space="preserve"> </w:t>
        <w:tab/>
        <w:t xml:space="preserve"> </w:t>
        <w:tab/>
        <w:t xml:space="preserve">      بالتعويض يف</w:t>
        <w:br/>
      </w:r>
    </w:p>
    <w:p>
      <w:pPr>
        <w:pStyle w:val="Heading1"/>
      </w:pPr>
      <w:r>
        <w:t>Page 215</w:t>
      </w:r>
    </w:p>
    <w:p>
      <w:r>
        <w:t>211</w:t>
        <w:br/>
        <w:t>:جمع األعداد املركبة، وطرحها</w:t>
        <w:br/>
        <w:t>:تعريف</w:t>
        <w:br/>
        <w:t xml:space="preserve"> ص٢ت + ت ، ع٢ = س٢١ ص+ ١ = س١إذا كان ع</w:t>
        <w:br/>
        <w:t xml:space="preserve"> ص٢) ت± ١ (ص+ ) س٢± ١ ع٢ = (س± ١فإن ع</w:t>
        <w:br/>
        <w:t xml:space="preserve"> ٤ت)-  (٣+ ) ٣ت-  مثال ٢</w:t>
        <w:tab/>
        <w:t>:</w:t>
        <w:tab/>
        <w:t xml:space="preserve"> </w:t>
        <w:tab/>
        <w:t xml:space="preserve"> جد ناتج (٢</w:t>
        <w:br/>
        <w:t xml:space="preserve"> ٤) - ٣-( ت+ ) ٣+  ٤ت)</w:t>
        <w:tab/>
        <w:t xml:space="preserve"> = (٢-  (٣+ ) ٣ت-  احلل</w:t>
        <w:tab/>
        <w:t xml:space="preserve"> :</w:t>
        <w:tab/>
        <w:t xml:space="preserve"> </w:t>
        <w:tab/>
        <w:t xml:space="preserve"> (٢</w:t>
        <w:br/>
        <w:t xml:space="preserve"> ٧ت -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٥</w:t>
        <w:br/>
        <w:t>٥ت ، جد:- =  ٢ت ،  ع٣+ ١ =  ت ،  ع٢-  = ٣١ مثال ٣</w:t>
        <w:tab/>
        <w:t>:</w:t>
        <w:tab/>
        <w:t xml:space="preserve"> </w:t>
        <w:tab/>
        <w:t xml:space="preserve"> إذا كان ع</w:t>
        <w:br/>
        <w:t xml:space="preserve"> ع٣- ) ع٢+ ١٢</w:t>
        <w:tab/>
        <w:t xml:space="preserve"> (ع</w:t>
        <w:br/>
        <w:t xml:space="preserve"> ع٢)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- ١</w:t>
        <w:tab/>
        <w:t xml:space="preserve"> (ع١</w:t>
        <w:br/>
        <w:t xml:space="preserve"> ٣ت-  ٢) ت  = ٢- ١-( + )١ -  ٢ت)</w:t>
        <w:tab/>
        <w:t xml:space="preserve"> =</w:t>
        <w:tab/>
        <w:t xml:space="preserve"> (٣+ ١( - ) ت-  ع٢</w:t>
        <w:tab/>
        <w:t xml:space="preserve"> =</w:t>
        <w:tab/>
        <w:t xml:space="preserve"> (٣- ١</w:t>
        <w:tab/>
        <w:t xml:space="preserve"> ع1</w:t>
        <w:br/>
        <w:tab/>
        <w:t xml:space="preserve"> </w:t>
        <w:tab/>
        <w:t xml:space="preserve">: </w:t>
        <w:tab/>
        <w:t xml:space="preserve"> احلل</w:t>
        <w:br/>
        <w:t>٥ت)-( - )) ٢ت+ ١( + ) ت-  ع٣</w:t>
        <w:tab/>
        <w:t xml:space="preserve"> =</w:t>
        <w:tab/>
        <w:t xml:space="preserve"> ((٣- ) ع٢+ ١٢</w:t>
        <w:tab/>
        <w:t xml:space="preserve"> (ع</w:t>
        <w:br/>
        <w:t xml:space="preserve"> ٦ت</w:t>
        <w:tab/>
        <w:t xml:space="preserve">+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٤</w:t>
        <w:br/>
        <w:t>:خصائص عملية اجلمع عىل األعداد املركبة</w:t>
        <w:br/>
        <w:t xml:space="preserve">  ك     ع٢+ ١  ك  فإن ع  ، ع٢١ ع </w:t>
        <w:tab/>
        <w:t xml:space="preserve"> عملية اجلمع عملية مغلقة: أي أنه١</w:t>
        <w:br/>
        <w:t>:2</w:t>
        <w:tab/>
        <w:t xml:space="preserve"> عملية اجلمع عملية جتميعية</w:t>
        <w:br/>
        <w:t xml:space="preserve"> ع٣) +  (ع٢+ ١ ع٣ = ع+ ) ع٢+ ١  ك   فإن (ع   ، ع٢، ع٣١ ع  أي أنه</w:t>
        <w:br/>
        <w:t>3</w:t>
        <w:tab/>
        <w:t xml:space="preserve"> العنرص املحايد بالنسبة لعملية اجلمع عىل األعداد املركبة هو الصفر </w:t>
        <w:br/>
        <w:t xml:space="preserve"> ٠ = ع +  ع = ع+   ك   ،  ٠   ع  حيث</w:t>
        <w:br/>
        <w:t xml:space="preserve">  ك     ع-   ك   فإن  4</w:t>
        <w:tab/>
        <w:t xml:space="preserve"> لكل عنرص نظري مجعي: إذا كان ع</w:t>
        <w:br/>
        <w:t>ع النظري اجلمعي للعدد ع.-  ع = ٠ ويسمى+ )ع-( = )ع-( + ويكون ع</w:t>
        <w:br/>
        <w:t>١ ع+  ع٢ = ع٢+ ١  ك  ،   ع   ، ع٢١  ع :5</w:t>
        <w:tab/>
        <w:t xml:space="preserve"> عملية اجلمع عملية تبديلية</w:t>
        <w:br/>
      </w:r>
    </w:p>
    <w:p>
      <w:pPr>
        <w:pStyle w:val="Heading1"/>
      </w:pPr>
      <w:r>
        <w:t>Page 216</w:t>
      </w:r>
    </w:p>
    <w:p>
      <w:r>
        <w:t>212</w:t>
        <w:br/>
        <w:t xml:space="preserve"> :رضب األعداد املركبة</w:t>
        <w:br/>
        <w:t>:تعريف</w:t>
        <w:br/>
        <w:t xml:space="preserve">  ح   ، ص٢١ص</w:t>
        <w:br/>
        <w:t xml:space="preserve"> ، س٢ ، ١ ص٢ت ، س+ ت    ،    ع٢ = س٢١ ص+ ١ = س١إذا كان ع</w:t>
        <w:br/>
        <w:t>)ت١ س٢ ص+  ص٢١ (س+ ) ص٢١ ص-  س٢١ ع٢ = (س١فإن  ع</w:t>
        <w:br/>
        <w:t>:نتيجة</w:t>
        <w:br/>
        <w:t xml:space="preserve"> جـ ص ت +  ص ت) = جـ س+   ح فإن جـ (س  إذا كانت جـ</w:t>
        <w:br/>
        <w:t xml:space="preserve"> ت٥)-  ٥)(٣+ ٢</w:t>
        <w:tab/>
        <w:t xml:space="preserve"> ت(ت</w:t>
        <w:br/>
        <w:t xml:space="preserve"> ٥ت)</w:t>
        <w:tab/>
        <w:t xml:space="preserve"> </w:t>
        <w:tab/>
        <w:t xml:space="preserve"> </w:t>
        <w:tab/>
        <w:t xml:space="preserve">-  ت)(٢+ </w:t>
        <w:tab/>
        <w:t xml:space="preserve"> (٣١</w:t>
        <w:br/>
        <w:tab/>
        <w:t xml:space="preserve"> </w:t>
        <w:tab/>
        <w:t>: مثال ٤</w:t>
        <w:tab/>
        <w:t>:</w:t>
        <w:tab/>
        <w:t xml:space="preserve"> </w:t>
        <w:tab/>
        <w:t xml:space="preserve"> جد ناتج</w:t>
        <w:br/>
        <w:t xml:space="preserve"> ٥ت)-  ت)( ٢+ </w:t>
        <w:tab/>
        <w:t xml:space="preserve"> (٣1</w:t>
        <w:br/>
        <w:tab/>
        <w:t xml:space="preserve"> </w:t>
        <w:tab/>
        <w:t xml:space="preserve">: </w:t>
        <w:tab/>
        <w:t xml:space="preserve"> احلل</w:t>
        <w:br/>
        <w:t xml:space="preserve"> × ٢)ت ١ + ٥- ×  ( ٣+ )٥- × ١ -        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(٣ × ٢</w:t>
        <w:br/>
        <w:t xml:space="preserve">ت            (من تعريف عملية الرضب)١ ٣- ١١ =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</w:t>
        <w:br/>
        <w:t>) ت٥-  ٥)(٣+ ٢</w:t>
        <w:tab/>
        <w:t xml:space="preserve"> ت(ت</w:t>
        <w:br/>
        <w:t xml:space="preserve"> ت) -  ٥ت)(٣+ ١-( = </w:t>
        <w:tab/>
        <w:t xml:space="preserve"> </w:t>
        <w:tab/>
        <w:t xml:space="preserve">            </w:t>
        <w:br/>
        <w:t xml:space="preserve">)ت            (ملاذا؟١ ٦+              </w:t>
        <w:tab/>
        <w:t xml:space="preserve"> </w:t>
        <w:tab/>
        <w:t xml:space="preserve"> =  ٢</w:t>
        <w:br/>
        <w:t xml:space="preserve"> ٥ت فجد قيمة كل مما يأيت:-  ٥ت ، ع٢ = ٦+  = ٣١ مثال ٥</w:t>
        <w:tab/>
        <w:t>:</w:t>
        <w:tab/>
        <w:t xml:space="preserve"> </w:t>
        <w:tab/>
        <w:t xml:space="preserve"> ليكن ع</w:t>
        <w:br/>
        <w:t xml:space="preserve"> ٢ت</w:t>
        <w:tab/>
        <w:t xml:space="preserve"> </w:t>
        <w:tab/>
        <w:t>- ١ ٥ع+ ٢</w:t>
        <w:tab/>
        <w:t xml:space="preserve"> ٣ع٢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</w:t>
        <w:tab/>
        <w:t xml:space="preserve"> ٥ع١</w:t>
        <w:br/>
        <w:t xml:space="preserve">  ح  ٣)،   م-  = م(ت١ ت ع- ٣</w:t>
        <w:tab/>
        <w:t xml:space="preserve"> م حيث ٤</w:t>
        <w:br/>
        <w:t xml:space="preserve"> ٥ت) + </w:t>
        <w:tab/>
        <w:t xml:space="preserve"> = ٥(٣١</w:t>
        <w:tab/>
        <w:t xml:space="preserve"> ٥ع1</w:t>
        <w:br/>
        <w:tab/>
        <w:t xml:space="preserve"> </w:t>
        <w:tab/>
        <w:t xml:space="preserve">: </w:t>
        <w:tab/>
        <w:t xml:space="preserve"> احلل</w:t>
        <w:br/>
        <w:t xml:space="preserve"> ٥٢ت + ١            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٥</w:t>
        <w:br/>
        <w:t xml:space="preserve"> ٢ت - ١ ٥ع+ ٢</w:t>
        <w:tab/>
        <w:t xml:space="preserve"> ٣ع٢</w:t>
        <w:br/>
        <w:t xml:space="preserve"> ٢ت - ) ٥ت+  ٥(٣+ ) ٥ت-              </w:t>
        <w:tab/>
        <w:t xml:space="preserve"> </w:t>
        <w:tab/>
        <w:t xml:space="preserve"> = ٣(٦</w:t>
        <w:br/>
        <w:t xml:space="preserve"> ٨ت+              </w:t>
        <w:tab/>
        <w:t xml:space="preserve"> </w:t>
        <w:tab/>
        <w:t xml:space="preserve"> = ٣٣</w:t>
        <w:br/>
      </w:r>
    </w:p>
    <w:p>
      <w:pPr>
        <w:pStyle w:val="Heading1"/>
      </w:pPr>
      <w:r>
        <w:t>Page 217</w:t>
      </w:r>
    </w:p>
    <w:p>
      <w:r>
        <w:t>213</w:t>
        <w:br/>
        <w:t xml:space="preserve"> ) ٥ت+  ت(٣- </w:t>
        <w:tab/>
        <w:t xml:space="preserve"> = ٤١ ت ع- ٣</w:t>
        <w:tab/>
        <w:t xml:space="preserve"> ٤</w:t>
        <w:br/>
        <w:t xml:space="preserve"> ٥ت٢ -  ٣ت-            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٤</w:t>
        <w:br/>
        <w:t xml:space="preserve"> ٣)-  ٣ت = م(ت-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 ٩</w:t>
        <w:br/>
        <w:t xml:space="preserve"> مت+ ٣م- = </w:t>
        <w:tab/>
        <w:t xml:space="preserve"> ٣ت- أي أن</w:t>
        <w:tab/>
        <w:t xml:space="preserve"> ٩</w:t>
        <w:br/>
        <w:t>٣- = ومنها</w:t>
        <w:tab/>
        <w:t xml:space="preserve"> م</w:t>
        <w:br/>
        <w:t>:خصائص عملية الرضب عىل األعداد املركبة</w:t>
        <w:br/>
        <w:t xml:space="preserve">  ك    × ع٢١  ك   ،  ع   ، ع٢١  ع :</w:t>
        <w:tab/>
        <w:t xml:space="preserve"> عملية الرضب مغلقة١</w:t>
        <w:br/>
        <w:t>) × (ع٢ × ع٣١ × ع٢) × ع٣ = ع١  ك  ، (ع   ، ع٢، ع٣١  ع :٢</w:t>
        <w:tab/>
        <w:t xml:space="preserve"> عملية الرضب جتميعية</w:t>
        <w:br/>
        <w:t xml:space="preserve">  ك     ع  ، حيث1 ٣</w:t>
        <w:tab/>
        <w:t xml:space="preserve"> العنرص املحايد لعملية الرضب هو العدد</w:t>
        <w:br/>
        <w:t xml:space="preserve"> = ع١ ×  × ع = ع١ </w:t>
        <w:tab/>
        <w:t xml:space="preserve"> </w:t>
        <w:tab/>
        <w:t xml:space="preserve"> يكون</w:t>
        <w:br/>
        <w:t>١ = ١</w:t>
        <w:br/>
        <w:t xml:space="preserve"> × ع = ع ×  ع١</w:t>
        <w:br/>
        <w:t xml:space="preserve">  ك  بحيث  ع  ١</w:t>
        <w:br/>
        <w:t xml:space="preserve">  ك ، ع ≠ ٠  يوجد  ع   ع :٤</w:t>
        <w:tab/>
        <w:t xml:space="preserve"> النظري الرضيب</w:t>
        <w:br/>
        <w:t>١- النظري الرضيب للعدد ع ونرمز له بالرمز ع١</w:t>
        <w:br/>
        <w:tab/>
        <w:t xml:space="preserve"> </w:t>
        <w:tab/>
        <w:t xml:space="preserve"> ويسمى  ع</w:t>
        <w:br/>
        <w:t>١ × ع٢ = ع٢ × ع١  ك  ،  ع   ، ع٢١  ع :٥</w:t>
        <w:tab/>
        <w:t xml:space="preserve"> عملية الرضب تبديلية</w:t>
        <w:br/>
        <w:t xml:space="preserve"> ٤ت  باستخدام التعريف+  للعدد املركب ع = ٣١- نشاط ٢:</w:t>
        <w:tab/>
        <w:tab/>
        <w:t xml:space="preserve"> إلجياد النظري الرضيب ع</w:t>
        <w:br/>
        <w:t>1 =  × ع١- ص ت   فيكون   ع+  = س١-نفرض  ع</w:t>
        <w:br/>
        <w:t xml:space="preserve"> ١ = ) ٤ت+  ص ت)(٣+ أي أن (س</w:t>
        <w:br/>
        <w:t xml:space="preserve"> ٣ص = ............+ </w:t>
        <w:tab/>
        <w:t xml:space="preserve"> ،</w:t>
        <w:tab/>
        <w:t xml:space="preserve"> ٤س١ =  ٤ص- ومنها ٣س</w:t>
        <w:br/>
        <w:t xml:space="preserve">وبحل املعادلتني، ينتج أن س = ......... ص = .........، </w:t>
        <w:br/>
        <w:t xml:space="preserve"> = .................١-ومنها النظري الرضيب</w:t>
        <w:tab/>
        <w:t xml:space="preserve"> </w:t>
        <w:tab/>
        <w:t xml:space="preserve"> ع</w:t>
        <w:br/>
        <w:t>:مالحظة</w:t>
        <w:br/>
        <w:t xml:space="preserve"> ت</w:t>
        <w:br/>
        <w:t>ص-</w:t>
        <w:br/>
        <w:t xml:space="preserve"> ص٢+   س٢+ س</w:t>
        <w:br/>
        <w:t xml:space="preserve"> ص٢+  ص ت) هو   س٢+ النظري الرضيب للعدد املركب (س</w:t>
        <w:br/>
      </w:r>
    </w:p>
    <w:p>
      <w:pPr>
        <w:pStyle w:val="Heading1"/>
      </w:pPr>
      <w:r>
        <w:t>Page 218</w:t>
      </w:r>
    </w:p>
    <w:p>
      <w:r>
        <w:t>214</w:t>
        <w:br/>
        <w:t xml:space="preserve"> ٢ ٢ ت+ ١ =  مثال ٦</w:t>
        <w:tab/>
        <w:t>:</w:t>
        <w:tab/>
        <w:t xml:space="preserve"> </w:t>
        <w:tab/>
        <w:t xml:space="preserve"> جد النظري الرضيب للعدد  ع</w:t>
        <w:br/>
        <w:t xml:space="preserve"> ، ص = ٢ ٢ ، وينتج أن:١ =  احلل</w:t>
        <w:tab/>
        <w:t xml:space="preserve"> :</w:t>
        <w:tab/>
        <w:t xml:space="preserve"> </w:t>
        <w:tab/>
        <w:t xml:space="preserve"> باستخدام القاعدة السابقة، حيث س</w:t>
        <w:br/>
        <w:t xml:space="preserve"> ت</w:t>
        <w:br/>
        <w:t>ص-</w:t>
        <w:br/>
        <w:t xml:space="preserve"> ص٢+   س٢+ س</w:t>
        <w:br/>
        <w:t xml:space="preserve"> ص٢+ </w:t>
        <w:tab/>
        <w:t>=</w:t>
        <w:tab/>
        <w:t xml:space="preserve"> س٢١-  ع</w:t>
        <w:br/>
        <w:t>٢ ٢ ت</w:t>
        <w:tab/>
        <w:t xml:space="preserve"> </w:t>
        <w:tab/>
        <w:t xml:space="preserve"> </w:t>
        <w:tab/>
        <w:t xml:space="preserve"> (حتقق من ذلك)</w:t>
        <w:br/>
        <w:t>٩</w:t>
        <w:br/>
        <w:t xml:space="preserve"> - ١</w:t>
        <w:br/>
        <w:tab/>
        <w:t xml:space="preserve"> </w:t>
        <w:tab/>
        <w:t xml:space="preserve"> =</w:t>
        <w:tab/>
        <w:t xml:space="preserve"> ٩</w:t>
        <w:br/>
        <w:t xml:space="preserve"> 2- تمارين</w:t>
        <w:tab/>
        <w:t xml:space="preserve"> 6</w:t>
        <w:br/>
        <w:t xml:space="preserve"> ب ت+ </w:t>
        <w:tab/>
        <w:t xml:space="preserve"> اكتب كالً مما يأيت عىل الصورة أ١</w:t>
        <w:br/>
        <w:t>) ٥ت-  ٤ت)(٣+ ب</w:t>
        <w:tab/>
        <w:t xml:space="preserve"> (٣</w:t>
        <w:br/>
        <w:t xml:space="preserve"> ٢ت)</w:t>
        <w:tab/>
        <w:t xml:space="preserve"> </w:t>
        <w:tab/>
        <w:t xml:space="preserve"> </w:t>
        <w:tab/>
        <w:t xml:space="preserve">-  ٥(٣+ ) ٤ت+ أ </w:t>
        <w:tab/>
        <w:t xml:space="preserve"> ٤(٢</w:t>
        <w:br/>
        <w:t xml:space="preserve"> ٥ت)٢- ١(د </w:t>
        <w:tab/>
        <w:t xml:space="preserve"> ٤ت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ab/>
        <w:br/>
        <w:tab/>
        <w:br/>
        <w:tab/>
        <w:br/>
        <w:t xml:space="preserve"> ٤ت)٣ </w:t>
        <w:tab/>
        <w:t>+ جـ</w:t>
        <w:tab/>
        <w:t xml:space="preserve"> (٣</w:t>
        <w:br/>
        <w:t xml:space="preserve"> ت)٦  - ١( </w:t>
        <w:tab/>
        <w:t>هـ</w:t>
        <w:br/>
        <w:t xml:space="preserve"> ٤ت)؟- ٥(س- =  ٢س ت+  ب ت ، فام قيم س التي حتقق املعادلة س+ ٢</w:t>
        <w:tab/>
        <w:t xml:space="preserve"> إذا كانت س = أ</w:t>
        <w:br/>
        <w:t xml:space="preserve"> س ت-  ٢ = ص٢ ت-  ص-   ح والتي حتقق املعادلة س ٣</w:t>
        <w:tab/>
        <w:t xml:space="preserve"> جد قيم س ، ص</w:t>
        <w:br/>
        <w:t xml:space="preserve"> ١ -  ع٢ = ع+ ٤</w:t>
        <w:tab/>
        <w:t xml:space="preserve"> بيّ أن: </w:t>
        <w:tab/>
        <w:t xml:space="preserve"> </w:t>
        <w:tab/>
        <w:t xml:space="preserve"> ع = ت  </w:t>
        <w:tab/>
        <w:t xml:space="preserve"> </w:t>
        <w:tab/>
        <w:t xml:space="preserve"> </w:t>
        <w:tab/>
        <w:t xml:space="preserve"> </w:t>
        <w:tab/>
        <w:t xml:space="preserve"> حتقق املعادلة </w:t>
        <w:tab/>
        <w:t xml:space="preserve"> </w:t>
        <w:tab/>
        <w:t xml:space="preserve"> ع٥</w:t>
        <w:br/>
        <w:t xml:space="preserve"> ٢ = ٠+  ٢ع+  ت</w:t>
        <w:tab/>
        <w:t xml:space="preserve"> حتقق املعادلة </w:t>
        <w:tab/>
        <w:t xml:space="preserve"> </w:t>
        <w:tab/>
        <w:t xml:space="preserve"> ع٢+ ١- = ٥</w:t>
        <w:tab/>
        <w:t xml:space="preserve"> بيّ أن: </w:t>
        <w:tab/>
        <w:t xml:space="preserve"> </w:t>
        <w:tab/>
        <w:t xml:space="preserve"> ع</w:t>
        <w:br/>
        <w:t xml:space="preserve">  ح.   ٣ت  ، جد قيمة الثابت أ حيث أ+١</w:t>
        <w:br/>
        <w:t>أ</w:t>
        <w:br/>
        <w:t xml:space="preserve"> = </w:t>
        <w:br/>
        <w:t>ت</w:t>
        <w:br/>
        <w:t xml:space="preserve"> ٣+ ٦</w:t>
        <w:tab/>
        <w:t xml:space="preserve"> إذا كان  ت</w:t>
        <w:br/>
        <w:t xml:space="preserve"> ب ت:+  لكل مما يأيت، واكتبه عىل الصورة أ١-٧</w:t>
        <w:tab/>
        <w:t xml:space="preserve"> جد   ع</w:t>
        <w:br/>
        <w:t xml:space="preserve">١ ت)٣+ ١( </w:t>
        <w:tab/>
        <w:t xml:space="preserve">                       جـ</w:t>
        <w:br/>
        <w:t>ت</w:t>
        <w:br/>
        <w:t xml:space="preserve"> ٣- ت</w:t>
        <w:br/>
        <w:t>ب</w:t>
        <w:tab/>
        <w:br/>
        <w:t>ت</w:t>
        <w:tab/>
        <w:t xml:space="preserve"> </w:t>
        <w:tab/>
        <w:t xml:space="preserve"> </w:t>
        <w:tab/>
        <w:t xml:space="preserve">١ ٢ + أ </w:t>
        <w:tab/>
        <w:t xml:space="preserve"> ٢</w:t>
        <w:br/>
        <w:t>٨</w:t>
        <w:tab/>
        <w:t xml:space="preserve"> حِ ل النظام اآليت: </w:t>
        <w:br/>
        <w:t xml:space="preserve"> ٨ ت- =  ٣ع٢+  ١ع</w:t>
        <w:br/>
        <w:t xml:space="preserve">  ك  ، ع٢١ ٠٥ ت  حيث ع =  ٣ع٢- ١٢ع</w:t>
        <w:br/>
      </w:r>
    </w:p>
    <w:p>
      <w:pPr>
        <w:pStyle w:val="Heading1"/>
      </w:pPr>
      <w:r>
        <w:t>Page 219</w:t>
      </w:r>
    </w:p>
    <w:p>
      <w:r>
        <w:t>215</w:t>
        <w:br/>
        <w:t xml:space="preserve">       )Division Of Complex Numbers(  3</w:t>
        <w:tab/>
        <w:t xml:space="preserve"> </w:t>
        <w:tab/>
        <w:t xml:space="preserve"> </w:t>
        <w:tab/>
        <w:t xml:space="preserve"> قسمة األعداد املركبة- 6</w:t>
        <w:br/>
        <w:t xml:space="preserve"> ٥ ) سم، ١ ٤+ :</w:t>
        <w:tab/>
        <w:tab/>
        <w:t xml:space="preserve"> رسم حممد لوحة مستطيلة الشكل مستخدماً األلوان الزيتية أبعادها (٨٢1  نشاط</w:t>
        <w:br/>
        <w:t xml:space="preserve"> سم . وعندما رآها معلم الرياضيات قال إهنا مربعة الشكل. ما رأيك؟١٤</w:t>
        <w:br/>
        <w:t xml:space="preserve"> ٢-  ٥</w:t>
        <w:br/>
        <w:t>١</w:t>
        <w:br/>
        <w:t xml:space="preserve"> ٢ - ١</w:t>
        <w:br/>
        <w:t xml:space="preserve">   نشاط 2:</w:t>
        <w:tab/>
        <w:tab/>
        <w:t xml:space="preserve"> إلنطاق املقام للمقدار</w:t>
        <w:br/>
        <w:t xml:space="preserve"> ٢ + ١  ٢ هو - ١ نعلم أن مرافق العدد</w:t>
        <w:br/>
        <w:t>نرضب كالً من البسط واملقام بمرافق املقام</w:t>
        <w:br/>
        <w:t xml:space="preserve"> ٢ = ................... (أكمل)  + ١</w:t>
        <w:br/>
        <w:t xml:space="preserve"> ٢ + ١</w:t>
        <w:br/>
        <w:t xml:space="preserve"> × </w:t>
        <w:br/>
        <w:t>١</w:t>
        <w:br/>
        <w:t xml:space="preserve"> ٢ - ١</w:t>
        <w:br/>
        <w:t xml:space="preserve"> = </w:t>
        <w:br/>
        <w:t>١</w:t>
        <w:br/>
        <w:t xml:space="preserve"> ٢ - ١</w:t>
        <w:br/>
        <w:t xml:space="preserve"> أي أن</w:t>
        <w:br/>
        <w:t>تعترب عملية القسمة يف األعداد املركبة مشاهبة إىل حد كبري لعملية إنطاق املقام،</w:t>
        <w:br/>
        <w:t xml:space="preserve"> ص ت +  عىل الصورة ع = س</w:t>
        <w:br/>
        <w:t>١ع</w:t>
        <w:br/>
        <w:t>وذلك بكتابة  ع٢</w:t>
        <w:br/>
        <w:t>:تعريف</w:t>
        <w:br/>
        <w:t xml:space="preserve"> ص ت + إذا كان ع = س</w:t>
        <w:br/>
        <w:t xml:space="preserve"> ص٢ مقياس العدد املركب ع  ويرمز له |ع| +  س٢ </w:t>
        <w:tab/>
        <w:t xml:space="preserve"> نسمي املقدار1</w:t>
        <w:br/>
        <w:t xml:space="preserve">  ص٢+  س٢ = |أي أن: |ع</w:t>
        <w:br/>
        <w:t xml:space="preserve"> ص ت + ) العدد املركب ع = سconjugate(  ص ت مرافق- ٢</w:t>
        <w:tab/>
        <w:t xml:space="preserve"> ونسمي العدد س</w:t>
        <w:br/>
        <w:t xml:space="preserve"> ص ت -  ع  = س     : ع    أي أن ويرمز له</w:t>
        <w:br/>
        <w:t xml:space="preserve"> ع |   | </w:t>
        <w:tab/>
        <w:t>٣</w:t>
        <w:br/>
        <w:t>٢</w:t>
        <w:tab/>
        <w:t xml:space="preserve"> |ع|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ع      </w:t>
        <w:tab/>
        <w:t xml:space="preserve"> </w:t>
        <w:tab/>
        <w:t xml:space="preserve"> </w:t>
        <w:tab/>
        <w:t xml:space="preserve"> </w:t>
        <w:tab/>
        <w:tab/>
        <w:t xml:space="preserve">١    : ٤ت ، جد+ </w:t>
        <w:tab/>
        <w:t>:</w:t>
        <w:tab/>
        <w:t xml:space="preserve"> </w:t>
        <w:tab/>
        <w:t xml:space="preserve"> إذا كان ع = ٣١  مثال</w:t>
        <w:br/>
        <w:t xml:space="preserve"> ٤ت-  ع  </w:t>
        <w:tab/>
        <w:t xml:space="preserve"> = ٣</w:t>
        <w:tab/>
        <w:t>1</w:t>
        <w:br/>
        <w:tab/>
        <w:t xml:space="preserve"> </w:t>
        <w:tab/>
        <w:t xml:space="preserve">: </w:t>
        <w:tab/>
        <w:t xml:space="preserve"> احلل</w:t>
        <w:br/>
        <w:t xml:space="preserve"> ٤ ٢ = ٥+  ٣ ٢ = | ٤ت+ ٢</w:t>
        <w:tab/>
        <w:t xml:space="preserve"> |ع|</w:t>
        <w:tab/>
        <w:t xml:space="preserve"> = |٣</w:t>
        <w:br/>
        <w:t xml:space="preserve"> ٤ ٢ = ٥     ماذا تالحظ؟+  ٣ ٢ = | ٤ت-  ع |</w:t>
        <w:tab/>
        <w:t xml:space="preserve">= |٣| </w:t>
        <w:tab/>
        <w:t>٣</w:t>
        <w:br/>
      </w:r>
    </w:p>
    <w:p>
      <w:pPr>
        <w:pStyle w:val="Heading1"/>
      </w:pPr>
      <w:r>
        <w:t>Page 220</w:t>
      </w:r>
    </w:p>
    <w:p>
      <w:r>
        <w:t>216</w:t>
        <w:br/>
        <w:t>: ٣ت فإن- ١ =  ت</w:t>
        <w:tab/>
        <w:t xml:space="preserve"> ،</w:t>
        <w:tab/>
        <w:t xml:space="preserve"> ع٢+  = ٢١ نشاط ٣:</w:t>
        <w:tab/>
        <w:tab/>
        <w:t xml:space="preserve"> إذا كان ع</w:t>
        <w:br/>
        <w:t xml:space="preserve"> ٥ = |١</w:t>
        <w:tab/>
        <w:t xml:space="preserve"> |ع١</w:t>
        <w:br/>
        <w:t>............ = |2</w:t>
        <w:tab/>
        <w:t xml:space="preserve"> |ع٢</w:t>
        <w:br/>
        <w:t xml:space="preserve"> ع٢| = .........       ماذا تالحظ؟١3</w:t>
        <w:tab/>
        <w:t xml:space="preserve"> |ع</w:t>
        <w:br/>
        <w:t xml:space="preserve">| = ٢ ٥١٢ع-| </w:t>
        <w:tab/>
        <w:t>4</w:t>
        <w:br/>
        <w:t xml:space="preserve">| = .........       ماذا تالحظ؟١٢|ع- </w:t>
        <w:tab/>
        <w:t>5</w:t>
        <w:br/>
        <w:t xml:space="preserve"> نشاط ٤:</w:t>
        <w:tab/>
        <w:tab/>
        <w:t xml:space="preserve"> أكمل ما يأيت: </w:t>
        <w:br/>
        <w:t xml:space="preserve"> ت = ........+ ١ </w:t>
        <w:tab/>
        <w:t>١</w:t>
        <w:br/>
        <w:t xml:space="preserve"> ت+ ١ =  ت- ١ </w:t>
        <w:tab/>
        <w:t>2١</w:t>
        <w:br/>
        <w:t xml:space="preserve">٥  </w:t>
        <w:tab/>
        <w:t xml:space="preserve"> </w:t>
        <w:tab/>
        <w:t xml:space="preserve"> = ٥</w:t>
        <w:tab/>
        <w:t>3</w:t>
        <w:br/>
        <w:t>٣</w:t>
        <w:tab/>
        <w:t xml:space="preserve"> = ..........- </w:t>
        <w:tab/>
        <w:t>4</w:t>
        <w:br/>
        <w:t xml:space="preserve">ت </w:t>
        <w:tab/>
        <w:t xml:space="preserve"> = ..........</w:t>
        <w:tab/>
        <w:t>5</w:t>
        <w:br/>
        <w:t xml:space="preserve">          ت </w:t>
        <w:tab/>
        <w:t xml:space="preserve"> = ..........+ ٢ت</w:t>
        <w:br/>
        <w:t xml:space="preserve"> ٢</w:t>
        <w:tab/>
        <w:t>6</w:t>
        <w:br/>
        <w:t>:خصائص املقياس، والعدد املرافق</w:t>
        <w:br/>
        <w:t xml:space="preserve">  ك فإن: إذا كان ع</w:t>
        <w:br/>
        <w:t xml:space="preserve">ع ) = ع( </w:t>
        <w:tab/>
        <w:t>١</w:t>
        <w:br/>
        <w:t xml:space="preserve"> ع  ع = |ع|٢  =   ع ٢</w:t>
        <w:tab/>
        <w:t xml:space="preserve"> ع</w:t>
        <w:br/>
        <w:t xml:space="preserve"> ع || = |٣</w:t>
        <w:tab/>
        <w:t xml:space="preserve"> |ع</w:t>
        <w:br/>
        <w:t xml:space="preserve"> ح ٤</w:t>
        <w:tab/>
        <w:t xml:space="preserve"> |جـ ع| = |جـ| |ع|  ،  جـ</w:t>
        <w:br/>
        <w:t xml:space="preserve"> ع  = ٢ب ت -  ع  = ٢أ    ،    ع +  ب ت فإن ع+ ٥</w:t>
        <w:tab/>
        <w:t xml:space="preserve"> إذا كان ع = أ</w:t>
        <w:br/>
        <w:t>| |ع٢|١ ع٢| = |ع١  ك ، فإن | ع  ، ع٢١٦</w:t>
        <w:tab/>
        <w:t xml:space="preserve"> إذا كان ع</w:t>
        <w:br/>
        <w:t>|١|ع</w:t>
        <w:br/>
        <w:t xml:space="preserve">| = </w:t>
        <w:tab/>
        <w:t xml:space="preserve"> |ع٢ |</w:t>
        <w:br/>
        <w:t>١ع</w:t>
        <w:br/>
        <w:t xml:space="preserve">  ك ، ع٢ ≠ ٠ فإن = | ع٢   ، ع٢١٧</w:t>
        <w:tab/>
        <w:t xml:space="preserve"> إذا كان ع</w:t>
        <w:br/>
      </w:r>
    </w:p>
    <w:p>
      <w:pPr>
        <w:pStyle w:val="Heading1"/>
      </w:pPr>
      <w:r>
        <w:t>Page 221</w:t>
      </w:r>
    </w:p>
    <w:p>
      <w:r>
        <w:t>217</w:t>
        <w:br/>
        <w:t>: نشاط ٥:</w:t>
        <w:tab/>
        <w:tab/>
        <w:t xml:space="preserve"> أكمل اجلدول اآليت</w:t>
        <w:br/>
        <w:t>العدد املركب ع</w:t>
        <w:br/>
        <w:t xml:space="preserve"> ع  املرافق</w:t>
        <w:br/>
        <w:t>املقياس |ع|١-النظري الرضيب ع</w:t>
        <w:br/>
        <w:t xml:space="preserve"> ٢+ ت</w:t>
        <w:br/>
        <w:t xml:space="preserve"> ٥</w:t>
        <w:br/>
        <w:t xml:space="preserve"> ت-  ٣</w:t>
        <w:br/>
        <w:t xml:space="preserve"> ت+ ٣</w:t>
        <w:br/>
        <w:t>٢ت</w:t>
        <w:br/>
        <w:t xml:space="preserve"> ت١-</w:t>
        <w:br/>
        <w:t>2</w:t>
        <w:br/>
        <w:t>:تعريف</w:t>
        <w:br/>
        <w:t xml:space="preserve"> ع٢ ١ع</w:t>
        <w:br/>
        <w:t xml:space="preserve"> =  |ع٢|٢</w:t>
        <w:br/>
        <w:t xml:space="preserve"> ع٢ ١ع</w:t>
        <w:br/>
        <w:t xml:space="preserve"> ع٢  =  ع٢</w:t>
        <w:br/>
        <w:t>١ع</w:t>
        <w:br/>
        <w:t xml:space="preserve"> ع2 =  ع٢ ١  ك  ، ع2 ≠ ٠ فإن ع  ، ع٢١إذا كان ع</w:t>
        <w:br/>
        <w:t>:مالحظة</w:t>
        <w:br/>
        <w:t xml:space="preserve">  ع</w:t>
        <w:br/>
        <w:t xml:space="preserve"> =  |ع|٢  ع</w:t>
        <w:br/>
        <w:t xml:space="preserve">  ع ع</w:t>
        <w:br/>
        <w:t xml:space="preserve"> = ١</w:t>
        <w:br/>
        <w:t xml:space="preserve"> =  ع١-إذا كان ع ≠ ٠ فإن ع</w:t>
        <w:br/>
        <w:t xml:space="preserve"> ص ت:+  ٣ت عىل الصورة  س- ٢</w:t>
        <w:br/>
        <w:t xml:space="preserve"> ٤ت+  مثال ٢</w:t>
        <w:tab/>
        <w:t>:</w:t>
        <w:tab/>
        <w:t xml:space="preserve"> </w:t>
        <w:tab/>
        <w:t xml:space="preserve"> اكتب املقدار   ٣</w:t>
        <w:br/>
        <w:t>2</w:t>
        <w:tab/>
        <w:t xml:space="preserve"> باستخدام النظري الرضيب</w:t>
        <w:br/>
        <w:tab/>
        <w:t xml:space="preserve"> باستخدام الرضب باملرافق </w:t>
        <w:tab/>
        <w:t xml:space="preserve"> </w:t>
        <w:tab/>
        <w:t xml:space="preserve"> </w:t>
        <w:tab/>
        <w:t xml:space="preserve"> </w:t>
        <w:tab/>
        <w:t xml:space="preserve"> </w:t>
        <w:tab/>
        <w:t>١</w:t>
        <w:br/>
        <w:t>:</w:t>
        <w:tab/>
        <w:t xml:space="preserve"> باستخدام الرضب باملرافق1</w:t>
        <w:br/>
        <w:tab/>
        <w:t xml:space="preserve"> </w:t>
        <w:tab/>
        <w:t xml:space="preserve">: </w:t>
        <w:tab/>
        <w:t xml:space="preserve"> احلل</w:t>
        <w:br/>
        <w:t>)١ ٢-  ٩ت-  ٨ت- (٦</w:t>
        <w:br/>
        <w:t>)١ ٦+ (٩</w:t>
        <w:br/>
        <w:t xml:space="preserve"> = ) ٤ت-  ٣ت) (٣- (٢</w:t>
        <w:br/>
        <w:t xml:space="preserve"> ٤ت)-  ٤ت) (٣+  ٣ت =  (٣- ٢</w:t>
        <w:br/>
        <w:t xml:space="preserve"> ٤ت+ ٣</w:t>
        <w:br/>
        <w:tab/>
        <w:t xml:space="preserve"> </w:t>
        <w:tab/>
        <w:br/>
        <w:t xml:space="preserve"> ت١٧-</w:t>
        <w:br/>
        <w:t xml:space="preserve">  ٥٢+ ٦-</w:t>
        <w:br/>
        <w:t>ت =  ٥٢١ ٧- ٦-</w:t>
        <w:br/>
        <w:t>٥٢</w:t>
        <w:br/>
        <w:tab/>
        <w:t xml:space="preserve"> </w:t>
        <w:tab/>
        <w:br/>
        <w:t>٢</w:t>
        <w:tab/>
        <w:t xml:space="preserve"> باستخدام النظري الرضيب:</w:t>
        <w:br/>
        <w:t xml:space="preserve">٤ ت </w:t>
        <w:br/>
        <w:t xml:space="preserve">  ٥٢- ٣</w:t>
        <w:br/>
        <w:t xml:space="preserve"> ٤ت هو  ٥٢+ </w:t>
        <w:tab/>
        <w:t xml:space="preserve"> </w:t>
        <w:tab/>
        <w:t xml:space="preserve"> النظري الرضيب للعدد ٣</w:t>
        <w:br/>
        <w:t>٤  ت)</w:t>
        <w:br/>
        <w:t xml:space="preserve">  ٥٢- ٣</w:t>
        <w:br/>
        <w:t xml:space="preserve"> ٣ت)( ٥٢-  ٣ت</w:t>
        <w:tab/>
        <w:t xml:space="preserve"> =</w:t>
        <w:tab/>
        <w:t xml:space="preserve"> (٢- ٢</w:t>
        <w:br/>
        <w:t xml:space="preserve"> ٤ت+ </w:t>
        <w:tab/>
        <w:t xml:space="preserve"> </w:t>
        <w:tab/>
        <w:t xml:space="preserve"> إذن:  ٣</w:t>
        <w:br/>
        <w:t xml:space="preserve"> ت</w:t>
        <w:tab/>
        <w:t xml:space="preserve"> </w:t>
        <w:tab/>
        <w:t xml:space="preserve">      (ماذا تالحظ؟)١٧-</w:t>
        <w:br/>
        <w:t xml:space="preserve">  ٥٢+ ٦-</w:t>
        <w:br/>
        <w:t xml:space="preserve">           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=</w:t>
        <w:tab/>
        <w:t xml:space="preserve"> ٥٢</w:t>
        <w:br/>
      </w:r>
    </w:p>
    <w:p>
      <w:pPr>
        <w:pStyle w:val="Heading1"/>
      </w:pPr>
      <w:r>
        <w:t>Page 222</w:t>
      </w:r>
    </w:p>
    <w:p>
      <w:r>
        <w:t>218</w:t>
        <w:br/>
        <w:t>Cartesian and Polar Representation التمثيل البياني والتمثيل القطبي لألعداد املركبة</w:t>
        <w:br/>
        <w:t xml:space="preserve">أوالً: </w:t>
        <w:tab/>
        <w:t xml:space="preserve"> </w:t>
        <w:tab/>
        <w:t xml:space="preserve"> التمثيل البياني لألعداد املركبة:</w:t>
        <w:br/>
        <w:t xml:space="preserve"> ص ت بيانياً يف املستوى + يمكن متثيل العدد املركب ع = س</w:t>
        <w:br/>
        <w:t xml:space="preserve"> ت يمثل + الديكاريت بالنقطة، أ (س ، ص)*، فالعدد املركب 3</w:t>
        <w:br/>
        <w:t>) يف املستوى كام يف الشكل املجاور.       ١ ، بالنقطة أ(٣</w:t>
        <w:br/>
        <w:t>)١ ، أ(٣</w:t>
        <w:br/>
        <w:t>يسمى هذا املستوى اإلحداثي باملستوى املركب (مستوى أرجاند).</w:t>
        <w:br/>
        <w:t>:فكّر وناقش</w:t>
        <w:br/>
        <w:t>ماذا يمثل كل من املحور األفقي واملحور الرأيس يف املستوى املركب؟</w:t>
        <w:br/>
        <w:t xml:space="preserve"> مثال ٣</w:t>
        <w:tab/>
        <w:t>:</w:t>
        <w:tab/>
        <w:t xml:space="preserve"> </w:t>
        <w:tab/>
        <w:t xml:space="preserve"> مثّل بيانياً كالً من األعداد اآلتية يف املستوى املركب:  </w:t>
        <w:br/>
        <w:t>١</w:t>
        <w:br/>
        <w:t>٤</w:t>
        <w:br/>
        <w:t>-   ،   3ت  ، 4+ 2ت  ، 2-</w:t>
        <w:br/>
        <w:tab/>
        <w:t xml:space="preserve"> </w:t>
        <w:tab/>
        <w:t xml:space="preserve">: </w:t>
        <w:tab/>
        <w:t xml:space="preserve"> احلل</w:t>
        <w:br/>
        <w:t>) ١</w:t>
        <w:br/>
        <w:t>جـ(٠ ،  ٢)د(٤ ، ٠)٢- ، ب(٠</w:t>
        <w:br/>
        <w:t>)أ(٢ ، ٣</w:t>
        <w:br/>
        <w:t>)Complex Plane and Polar Representation( ثانياً:</w:t>
        <w:tab/>
        <w:t xml:space="preserve"> التمثيل القطبي لألعداد املركبة</w:t>
        <w:br/>
        <w:t xml:space="preserve"> ص ت  بيانياً + كام أرشنا أعاله، بأنه يمكن متثيل العدد املركب ع = س</w:t>
        <w:br/>
        <w:t xml:space="preserve">يف مستوى األعداد املركبة  بالنقطة، أو الزوج املرتب (س ، ص) وتتذكر </w:t>
        <w:br/>
        <w:t xml:space="preserve">أيضاً أن كل زوج مرتب، يمكن متثيله بمتجه قيايس بدايته النقطة (٠،٠) </w:t>
        <w:br/>
        <w:t>وهنايته النقطة (س ، ص) ويصنع زاوية هـ مع االجتاه املوجب ملحور</w:t>
        <w:br/>
        <w:t xml:space="preserve">السينات (املحور األفقي) وتسمى هـ السعة األساسية للعدد املركب، </w:t>
        <w:br/>
        <w:t>س</w:t>
        <w:br/>
        <w:t>هـ</w:t>
        <w:br/>
        <w:t>|ع| = ر</w:t>
        <w:br/>
        <w:t>ص</w:t>
        <w:br/>
        <w:t>.ً*</w:t>
        <w:tab/>
        <w:t xml:space="preserve"> يعترب الزوج املرتب يف األعداد املركبة متجهاً قياسيا</w:t>
        <w:br/>
      </w:r>
    </w:p>
    <w:p>
      <w:pPr>
        <w:pStyle w:val="Heading1"/>
      </w:pPr>
      <w:r>
        <w:t>Page 223</w:t>
      </w:r>
    </w:p>
    <w:p>
      <w:r>
        <w:t>219</w:t>
        <w:br/>
        <w:t xml:space="preserve">   كام يف الشكل ويكون طول املتجه = ر ، ويساوي مقياس العدد املركبπ ص ، ٠ ≤ هـ &lt; ٢</w:t>
        <w:br/>
        <w:t>حيث ظاهـ =  س</w:t>
        <w:br/>
        <w:t xml:space="preserve"> ص٢ .+  س٢ = | ص ت حيث ر = |ع+ ع = س</w:t>
        <w:br/>
        <w:t xml:space="preserve"> ص ت يمكن كتابته + نالحظ من الشكل أعاله أن س = رجتاهـ ، ص = رجاهـ وبذلك فإن العدد  ع = س</w:t>
        <w:br/>
        <w:t xml:space="preserve"> ت جاهـ) ويسمى هذا التمثيل بالتمثيل القطبي للعدد املركب.+ عىل الصورة   ع = ر(جتاهـ</w:t>
        <w:br/>
        <w:t>:تعريف</w:t>
        <w:br/>
        <w:t xml:space="preserve"> ت جاهـ) +  ص ت  ،   ع ≠ ٠ هو    ع = ر(جتاهـ+ الصورة القطبية للعدد املركب     ع = س</w:t>
        <w:br/>
        <w:t xml:space="preserve">ص </w:t>
        <w:br/>
        <w:t xml:space="preserve"> ص٢ ، ظاهـ =  س+  س٢ = |حيث ر = |ع</w:t>
        <w:br/>
        <w:t xml:space="preserve"> ٣ ت بالصورة القطبية.  + ١ =  مثال ٤</w:t>
        <w:tab/>
        <w:t>:</w:t>
        <w:tab/>
        <w:t xml:space="preserve"> </w:t>
        <w:tab/>
        <w:t xml:space="preserve"> اكتب العدد ع</w:t>
        <w:br/>
        <w:t xml:space="preserve"> ٣ ، </w:t>
        <w:br/>
        <w:t>ص =  ٢</w:t>
        <w:br/>
        <w:t xml:space="preserve"> ٣ )٢ = ٢ ، جاهـ =  ر(+  ٢١  = | احلل</w:t>
        <w:tab/>
        <w:t xml:space="preserve"> :</w:t>
        <w:tab/>
        <w:t xml:space="preserve"> </w:t>
        <w:tab/>
        <w:t xml:space="preserve"> ر = |ع</w:t>
        <w:br/>
        <w:t>π</w:t>
        <w:br/>
        <w:t xml:space="preserve"> ومنها هـ =  ٣١</w:t>
        <w:br/>
        <w:t>س =  ٢</w:t>
        <w:br/>
        <w:t>جتاهـ =  ر</w:t>
        <w:br/>
        <w:t>)π</w:t>
        <w:br/>
        <w:t xml:space="preserve"> ت جا  ٣+ π</w:t>
        <w:br/>
        <w:t>الصورة القطبية للعدد ع = ٢(جتا  ٣</w:t>
        <w:br/>
        <w:t xml:space="preserve"> ب ت+ ) إىل الصورة أπ</w:t>
        <w:br/>
        <w:t xml:space="preserve"> ت جا  ٤+ π</w:t>
        <w:br/>
        <w:t xml:space="preserve"> ٢ (جتا  ٤ =  مثال ٥</w:t>
        <w:tab/>
        <w:t xml:space="preserve"> :</w:t>
        <w:tab/>
        <w:t xml:space="preserve"> </w:t>
        <w:tab/>
        <w:t xml:space="preserve"> حوّل العدد املركب ع</w:t>
        <w:br/>
        <w:t>) π</w:t>
        <w:br/>
        <w:t xml:space="preserve"> ت جا  ٤+ π</w:t>
        <w:br/>
        <w:t xml:space="preserve"> ٢ (جتا  ٤ =  احلل</w:t>
        <w:tab/>
        <w:t xml:space="preserve"> :</w:t>
        <w:tab/>
        <w:t xml:space="preserve"> </w:t>
        <w:tab/>
        <w:t xml:space="preserve"> ع</w:t>
        <w:br/>
        <w:t xml:space="preserve"> ت+ ١ = )ت</w:t>
        <w:br/>
        <w:t xml:space="preserve"> ٢</w:t>
        <w:br/>
        <w:t xml:space="preserve"> + ١</w:t>
        <w:br/>
        <w:t xml:space="preserve"> ٢</w:t>
        <w:br/>
        <w:t xml:space="preserve">( ٢ = </w:t>
        <w:tab/>
        <w:br/>
        <w:t>............. =   ع  ٣ت ، فإن-  نشاط ٦:</w:t>
        <w:tab/>
        <w:tab/>
        <w:t xml:space="preserve"> إذا كان ع = ٤</w:t>
        <w:br/>
        <w:t xml:space="preserve"> ع  هندسياً يف املستوى املركب، ماذا تالحظ؟ ، مثّل  كالً من ع</w:t>
        <w:br/>
      </w:r>
    </w:p>
    <w:p>
      <w:pPr>
        <w:pStyle w:val="Heading1"/>
      </w:pPr>
      <w:r>
        <w:t>Page 224</w:t>
      </w:r>
    </w:p>
    <w:p>
      <w:r>
        <w:t>022</w:t>
        <w:br/>
        <w:t xml:space="preserve"> 3- تمارين</w:t>
        <w:tab/>
        <w:t xml:space="preserve"> 6</w:t>
        <w:br/>
        <w:t xml:space="preserve">٤ |-  + ١ | </w:t>
        <w:tab/>
        <w:t xml:space="preserve"> جد١</w:t>
        <w:br/>
        <w:t>: ت ، جد ما ييل- ١ =  ت   ،    ع٢+ ١ = ١٢</w:t>
        <w:tab/>
        <w:t xml:space="preserve"> إذا كان ع</w:t>
        <w:br/>
        <w:t xml:space="preserve"> ع2| ١د </w:t>
        <w:tab/>
        <w:t xml:space="preserve"> |٢ع</w:t>
        <w:br/>
        <w:t>|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ع٢</w:t>
        <w:br/>
        <w:t>١جـ</w:t>
        <w:tab/>
        <w:t xml:space="preserve"> | ع</w:t>
        <w:br/>
        <w:t xml:space="preserve">|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 ع ١ ع١</w:t>
        <w:br/>
        <w:t>ب</w:t>
        <w:tab/>
        <w:t xml:space="preserve"> | ٢</w:t>
        <w:br/>
        <w:t>|</w:t>
        <w:tab/>
        <w:t xml:space="preserve"> </w:t>
        <w:tab/>
        <w:t xml:space="preserve"> </w:t>
        <w:tab/>
        <w:t xml:space="preserve"> </w:t>
        <w:tab/>
        <w:t xml:space="preserve">١٣ع-| </w:t>
        <w:tab/>
        <w:t>أ</w:t>
        <w:br/>
        <w:t>٤ ت ، جد:-</w:t>
        <w:br/>
        <w:t xml:space="preserve">  ٥+ ٣</w:t>
        <w:br/>
        <w:t>٣</w:t>
        <w:tab/>
        <w:t xml:space="preserve"> إذا كان ع =  ٥</w:t>
        <w:br/>
        <w:t>|</w:t>
        <w:br/>
        <w:t xml:space="preserve">  ع</w:t>
        <w:br/>
        <w:t xml:space="preserve">|                  د </w:t>
        <w:tab/>
        <w:t xml:space="preserve"> | ٥١-)                              </w:t>
        <w:tab/>
        <w:t xml:space="preserve"> جـ</w:t>
        <w:tab/>
        <w:t xml:space="preserve"> |(ع١-)ب</w:t>
        <w:tab/>
        <w:t xml:space="preserve"> (٣ع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١-)أ </w:t>
        <w:tab/>
        <w:t xml:space="preserve"> (ع</w:t>
        <w:br/>
        <w:t xml:space="preserve"> ب ت:+ ٤</w:t>
        <w:tab/>
        <w:t xml:space="preserve"> اكتب املقادير اآلتية عىل صورة أ</w:t>
        <w:br/>
        <w:t xml:space="preserve"> ٣ت+ ٢</w:t>
        <w:br/>
        <w:t xml:space="preserve"> ٣ت-   ٢+  ٤ت+ ٣</w:t>
        <w:br/>
        <w:t xml:space="preserve"> ٥ت- ب</w:t>
        <w:tab/>
        <w:t xml:space="preserve"> ٣</w:t>
        <w:br/>
        <w:t xml:space="preserve"> ٢ ت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+ ١-</w:t>
        <w:br/>
        <w:t xml:space="preserve"> ت+ ٢</w:t>
        <w:br/>
        <w:t xml:space="preserve">أ </w:t>
        <w:tab/>
        <w:br/>
        <w:t xml:space="preserve">  ك  |  حيث  ع١ -   ع| = |١ - ٥</w:t>
        <w:tab/>
        <w:t xml:space="preserve"> أثبت أن:</w:t>
        <w:tab/>
        <w:t xml:space="preserve"> |ع</w:t>
        <w:br/>
        <w:t>٦</w:t>
        <w:tab/>
        <w:t xml:space="preserve"> مثّل األعداد اآلتية يف املستوى املركب:</w:t>
        <w:br/>
        <w:t>١</w:t>
        <w:br/>
        <w:t xml:space="preserve">د </w:t>
        <w:tab/>
        <w:t xml:space="preserve"> ت ٢٥</w:t>
        <w:br/>
        <w:t>٩</w:t>
        <w:tab/>
        <w:t xml:space="preserve"> </w:t>
        <w:tab/>
        <w:t xml:space="preserve"> </w:t>
        <w:tab/>
        <w:t xml:space="preserve"> </w:t>
        <w:tab/>
        <w:t xml:space="preserve"> </w:t>
        <w:tab/>
        <w:t>-  + ٤-</w:t>
        <w:br/>
        <w:tab/>
        <w:t>جـ</w:t>
        <w:br/>
        <w:t>٢</w:t>
        <w:tab/>
        <w:t xml:space="preserve"> </w:t>
        <w:tab/>
        <w:t xml:space="preserve"> </w:t>
        <w:tab/>
        <w:t xml:space="preserve"> </w:t>
        <w:tab/>
        <w:t xml:space="preserve"> </w:t>
        <w:tab/>
        <w:t>-  + ب</w:t>
        <w:tab/>
        <w:t xml:space="preserve"> ٢</w:t>
        <w:br/>
        <w:t xml:space="preserve">أ </w:t>
        <w:tab/>
        <w:t xml:space="preserve"> ت53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ع )٢ فأثبت أن  ع  إمّا أن تكون عدداً حقيقياً، أو أهنا عدد ختييل.( = ٧</w:t>
        <w:tab/>
        <w:t xml:space="preserve"> إذا كان ع٢</w:t>
        <w:br/>
        <w:t xml:space="preserve"> ت جاهـ):+ ٨</w:t>
        <w:tab/>
        <w:t xml:space="preserve"> اكتب ما يأيت عىل الصورة القطبية ع = ر(جتاهـ</w:t>
        <w:br/>
        <w:t xml:space="preserve"> ٣ ت + ١-</w:t>
        <w:br/>
        <w:t>٢</w:t>
        <w:br/>
        <w:t xml:space="preserve">                  جـ</w:t>
        <w:tab/>
        <w:t xml:space="preserve"> ع = ١-</w:t>
        <w:br/>
        <w:t xml:space="preserve"> ت          ب</w:t>
        <w:tab/>
        <w:t xml:space="preserve"> ع =  ٢+ ١- = أ </w:t>
        <w:tab/>
        <w:t xml:space="preserve"> ع</w:t>
        <w:br/>
        <w:t xml:space="preserve"> ب ت: + ٩</w:t>
        <w:tab/>
        <w:t xml:space="preserve"> اكتب ما يأيت عىل الصورة أ</w:t>
        <w:br/>
        <w:t>)   π</w:t>
        <w:br/>
        <w:t xml:space="preserve"> </w:t>
        <w:br/>
        <w:t xml:space="preserve"> ت جا  6+ π</w:t>
        <w:br/>
        <w:t xml:space="preserve"> </w:t>
        <w:br/>
        <w:t>ب</w:t>
        <w:tab/>
        <w:t xml:space="preserve"> ع = ٣(جتا  6</w:t>
        <w:br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π ٣</w:t>
        <w:br/>
        <w:t xml:space="preserve"> ت جا  ٤+ π ٣</w:t>
        <w:br/>
        <w:t xml:space="preserve">أ </w:t>
        <w:tab/>
        <w:t xml:space="preserve"> ع = ٧(جتا  ٤</w:t>
        <w:br/>
        <w:t>π</w:t>
        <w:br/>
        <w:t xml:space="preserve">د </w:t>
        <w:tab/>
        <w:t xml:space="preserve"> |ع| = ٣ ، هـ =  ٣</w:t>
        <w:br/>
        <w:t xml:space="preserve">)                        </w:t>
        <w:tab/>
        <w:t xml:space="preserve"> </w:t>
        <w:tab/>
        <w:t>π</w:t>
        <w:br/>
        <w:t xml:space="preserve"> ت جا  ٤- π</w:t>
        <w:br/>
        <w:t>جـ</w:t>
        <w:tab/>
        <w:t xml:space="preserve"> ع = ٢(جتا  ٤</w:t>
        <w:br/>
      </w:r>
    </w:p>
    <w:p>
      <w:pPr>
        <w:pStyle w:val="Heading1"/>
      </w:pPr>
      <w:r>
        <w:t>Page 225</w:t>
      </w:r>
    </w:p>
    <w:p>
      <w:r>
        <w:t>221</w:t>
        <w:br/>
        <w:t xml:space="preserve">  تمارين عامة</w:t>
        <w:br/>
        <w:tab/>
        <w:t xml:space="preserve"> اخرت رمز اإلجابة الصحيحة لكل مما يأيت:١</w:t>
        <w:br/>
        <w:tab/>
        <w:t xml:space="preserve"> ما قيمة (ت)٧٥؟١</w:t>
        <w:br/>
        <w:t xml:space="preserve">ت- </w:t>
        <w:tab/>
        <w:t xml:space="preserve"> </w:t>
        <w:tab/>
        <w:br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ج)</w:t>
        <w:tab/>
        <w:t xml:space="preserve"> ت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د1- </w:t>
        <w:tab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ب1 </w:t>
        <w:tab/>
        <w:t xml:space="preserve"> </w:t>
        <w:tab/>
        <w:br/>
        <w:t>) أ</w:t>
        <w:br/>
        <w:t xml:space="preserve"> ٢ ت) ؟      - ١(  ت- ) ت-  ٢( 2</w:t>
        <w:tab/>
        <w:t xml:space="preserve"> ما قيمة</w:t>
        <w:br/>
        <w:t>2ت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د) </w:t>
        <w:tab/>
        <w:t xml:space="preserve"> </w:t>
        <w:tab/>
        <w:t xml:space="preserve"> ت- </w:t>
        <w:tab/>
        <w:t>)2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ب)</w:t>
        <w:tab/>
        <w:t xml:space="preserve"> ٢ت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ج- </w:t>
        <w:tab/>
        <w:t xml:space="preserve"> </w:t>
        <w:tab/>
        <w:t>)أ</w:t>
        <w:br/>
        <w:t xml:space="preserve"> ت ؟+ ٤</w:t>
        <w:br/>
        <w:t xml:space="preserve"> ٣ت- ٣</w:t>
        <w:tab/>
        <w:t xml:space="preserve"> ما قيمة  ٢</w:t>
        <w:br/>
        <w:t>ت١ ٤+ ٥</w:t>
        <w:br/>
        <w:t>١٣</w:t>
        <w:br/>
        <w:t xml:space="preserve">ت         </w:t>
        <w:tab/>
        <w:t xml:space="preserve">د) </w:t>
        <w:tab/>
        <w:t xml:space="preserve"> </w:t>
        <w:tab/>
        <w:t>١ ٤- ٥-</w:t>
        <w:br/>
        <w:t>٥</w:t>
        <w:br/>
        <w:t xml:space="preserve">ت          </w:t>
        <w:tab/>
        <w:t xml:space="preserve"> ج)</w:t>
        <w:tab/>
        <w:t>١ ٤- ٥-</w:t>
        <w:br/>
        <w:t>٣</w:t>
        <w:br/>
        <w:t>ت          ب)</w:t>
        <w:tab/>
        <w:t>١ ٤- ٥</w:t>
        <w:br/>
        <w:t>١٣</w:t>
        <w:br/>
        <w:t xml:space="preserve">أ) </w:t>
        <w:tab/>
        <w:t xml:space="preserve"> </w:t>
        <w:tab/>
        <w:br/>
        <w:t xml:space="preserve"> ت ؟- ٢</w:t>
        <w:br/>
        <w:t xml:space="preserve">  ٥ت+  ٢ت+ ١</w:t>
        <w:br/>
        <w:t xml:space="preserve"> ٤ت- ٤</w:t>
        <w:tab/>
        <w:t xml:space="preserve"> ما قيمة  ٣</w:t>
        <w:br/>
        <w:t>٢</w:t>
        <w:br/>
        <w:t>٥</w:t>
        <w:br/>
        <w:t xml:space="preserve"> ٢ت          د)</w:t>
        <w:tab/>
        <w:t xml:space="preserve"> </w:t>
        <w:tab/>
        <w:t>- ٢-</w:t>
        <w:br/>
        <w:t>٥</w:t>
        <w:br/>
        <w:t xml:space="preserve">٢ت           </w:t>
        <w:tab/>
        <w:t xml:space="preserve"> </w:t>
        <w:tab/>
        <w:t xml:space="preserve"> </w:t>
        <w:tab/>
        <w:t xml:space="preserve"> ج)</w:t>
        <w:tab/>
        <w:t>-</w:t>
        <w:br/>
        <w:t>٥</w:t>
        <w:br/>
        <w:t xml:space="preserve">٢           </w:t>
        <w:tab/>
        <w:t xml:space="preserve"> </w:t>
        <w:tab/>
        <w:t xml:space="preserve"> </w:t>
        <w:tab/>
        <w:t xml:space="preserve"> </w:t>
        <w:tab/>
        <w:t xml:space="preserve"> ب)</w:t>
        <w:tab/>
        <w:t>-</w:t>
        <w:br/>
        <w:t>٥</w:t>
        <w:br/>
        <w:t xml:space="preserve">أ) </w:t>
        <w:tab/>
        <w:t xml:space="preserve"> </w:t>
        <w:tab/>
        <w:br/>
        <w:t xml:space="preserve"> ت ؟+  ع  ٥</w:t>
        <w:tab/>
        <w:t xml:space="preserve"> ما قيمة</w:t>
        <w:br/>
        <w:t xml:space="preserve"> ت- ع- </w:t>
        <w:tab/>
        <w:t xml:space="preserve"> </w:t>
        <w:tab/>
        <w:br/>
        <w:t xml:space="preserve">) ت           </w:t>
        <w:tab/>
        <w:t xml:space="preserve"> </w:t>
        <w:tab/>
        <w:t xml:space="preserve"> د+ ع- </w:t>
        <w:tab/>
        <w:t xml:space="preserve">) ت           </w:t>
        <w:tab/>
        <w:t xml:space="preserve"> </w:t>
        <w:tab/>
        <w:t xml:space="preserve"> </w:t>
        <w:tab/>
        <w:t xml:space="preserve"> ج-  ت           </w:t>
        <w:tab/>
        <w:t xml:space="preserve"> </w:t>
        <w:tab/>
        <w:t xml:space="preserve"> </w:t>
        <w:tab/>
        <w:t xml:space="preserve"> ب)</w:t>
        <w:tab/>
        <w:t xml:space="preserve"> ع+ أ) </w:t>
        <w:tab/>
        <w:t xml:space="preserve"> </w:t>
        <w:tab/>
        <w:t xml:space="preserve"> ع</w:t>
        <w:br/>
        <w:t xml:space="preserve"> ٢ت ؟+ ٦</w:t>
        <w:tab/>
        <w:t xml:space="preserve"> ما الصورة القطبية للعدد ع = ٢</w:t>
        <w:br/>
        <w:t>)π</w:t>
        <w:br/>
        <w:t xml:space="preserve"> ت جا  ٤+ π</w:t>
        <w:br/>
        <w:t>)                     ب) ٢ ٢ (جتا  ٤π</w:t>
        <w:br/>
        <w:t xml:space="preserve"> ت جا  ٤- π</w:t>
        <w:br/>
        <w:t xml:space="preserve">أ) </w:t>
        <w:tab/>
        <w:t xml:space="preserve"> </w:t>
        <w:tab/>
        <w:t xml:space="preserve"> ٢ ٢ (جتا  ٤</w:t>
        <w:br/>
        <w:t>)π</w:t>
        <w:br/>
        <w:t xml:space="preserve"> ت جا  ٤+ π</w:t>
        <w:br/>
        <w:t>جتا  ٤-()</w:t>
        <w:tab/>
        <w:t xml:space="preserve">           د) ٢ ٢π</w:t>
        <w:br/>
        <w:t xml:space="preserve"> ت جا  ٤- π</w:t>
        <w:br/>
        <w:t>جتا  ٤-(ج)</w:t>
        <w:tab/>
        <w:t xml:space="preserve"> ٢ ٢</w:t>
        <w:br/>
        <w:t xml:space="preserve"> ٢ت)٢ ؟+ ٧</w:t>
        <w:tab/>
        <w:t xml:space="preserve"> ما سعة العدد املركب (٢</w:t>
        <w:br/>
        <w:t xml:space="preserve"> π</w:t>
        <w:br/>
        <w:t>2</w:t>
        <w:br/>
        <w:t xml:space="preserve">د 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>π</w:t>
        <w:br/>
        <w:t>٤</w:t>
        <w:br/>
        <w:t>جـ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>π</w:t>
        <w:br/>
        <w:t>3</w:t>
        <w:br/>
        <w:t>ب</w:t>
        <w:tab/>
        <w:br/>
        <w:t xml:space="preserve">أ </w:t>
        <w:tab/>
        <w:t xml:space="preserve"> 0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</w:r>
    </w:p>
    <w:p>
      <w:pPr>
        <w:pStyle w:val="Heading1"/>
      </w:pPr>
      <w:r>
        <w:t>Page 226</w:t>
      </w:r>
    </w:p>
    <w:p>
      <w:r>
        <w:t>222</w:t>
        <w:br/>
        <w:t xml:space="preserve"> ت ، جد ناتج ما ييل:-  ٢ت</w:t>
        <w:tab/>
        <w:t xml:space="preserve"> ،  ع٢ = ٢+ ١ = ١٢</w:t>
        <w:tab/>
        <w:t xml:space="preserve"> إذا كان ع</w:t>
        <w:br/>
        <w:t xml:space="preserve"> | ع٢| (ماذا تالحظ؟)+ |١د </w:t>
        <w:tab/>
        <w:t xml:space="preserve"> | ع</w:t>
        <w:br/>
        <w:t xml:space="preserve">  ع٢|</w:t>
        <w:tab/>
        <w:t xml:space="preserve"> </w:t>
        <w:tab/>
        <w:t xml:space="preserve"> </w:t>
        <w:tab/>
        <w:t xml:space="preserve"> </w:t>
        <w:tab/>
        <w:t>+ ١جـ</w:t>
        <w:tab/>
        <w:t xml:space="preserve"> | ع</w:t>
        <w:br/>
        <w:t>ب</w:t>
        <w:tab/>
        <w:t xml:space="preserve"> | ع٢|</w:t>
        <w:tab/>
        <w:t xml:space="preserve"> </w:t>
        <w:tab/>
        <w:t xml:space="preserve"> </w:t>
        <w:tab/>
        <w:br/>
        <w:t>|</w:t>
        <w:tab/>
        <w:t xml:space="preserve"> </w:t>
        <w:tab/>
        <w:t xml:space="preserve"> </w:t>
        <w:tab/>
        <w:t xml:space="preserve">١أ </w:t>
        <w:tab/>
        <w:t xml:space="preserve"> | ع</w:t>
        <w:br/>
        <w:t>س٢ ت- = )ت١ -  (ص+  س+  ح بحيث س٢ ٣</w:t>
        <w:tab/>
        <w:t xml:space="preserve"> جد س ، ص</w:t>
        <w:br/>
        <w:t xml:space="preserve"> ٢- ت١١</w:t>
        <w:br/>
        <w:t xml:space="preserve"> ٢ت+ ١  =   ،  م) ت- ٥(٣</w:t>
        <w:br/>
        <w:t xml:space="preserve"> ت+ ٣</w:t>
        <w:br/>
        <w:t>٤</w:t>
        <w:tab/>
        <w:t xml:space="preserve"> إذا كان ل = </w:t>
        <w:br/>
        <w:t xml:space="preserve"> م٢+  م</w:t>
        <w:tab/>
        <w:t xml:space="preserve"> ،</w:t>
        <w:tab/>
        <w:t xml:space="preserve"> ل م</w:t>
        <w:tab/>
        <w:t xml:space="preserve"> ،</w:t>
        <w:tab/>
        <w:t xml:space="preserve"> ثم جد قيمة ل٢+ ب</w:t>
        <w:tab/>
        <w:t xml:space="preserve"> احسب ل</w:t>
        <w:br/>
        <w:t xml:space="preserve">أ </w:t>
        <w:tab/>
        <w:t xml:space="preserve"> بيّ أن: ل ، م  مرتافقان. </w:t>
        <w:tab/>
        <w:t xml:space="preserve"> </w:t>
        <w:tab/>
        <w:t xml:space="preserve"> </w:t>
        <w:tab/>
        <w:t xml:space="preserve"> </w:t>
        <w:tab/>
        <w:br/>
        <w:t xml:space="preserve"> </w:t>
        <w:br/>
        <w:t>٧</w:t>
        <w:br/>
        <w:t>)</w:t>
        <w:br/>
        <w:t xml:space="preserve"> ت-  ٣</w:t>
        <w:br/>
        <w:t xml:space="preserve"> ٣ ت + ١( ٥</w:t>
        <w:tab/>
        <w:t xml:space="preserve"> احسب قيمة</w:t>
        <w:br/>
        <w:t>٦</w:t>
        <w:tab/>
        <w:t xml:space="preserve"> أقيّم ذايت: أكمل اجلدول اآلين: </w:t>
        <w:br/>
        <w:t>مستوى االنجاز</w:t>
        <w:br/>
        <w:t>مؤرش االداء</w:t>
        <w:br/>
        <w:t xml:space="preserve">منخفض </w:t>
        <w:br/>
        <w:t>متوسط</w:t>
        <w:br/>
        <w:t xml:space="preserve">مرتفع </w:t>
        <w:br/>
        <w:t>اجري عمليات حسابية عىل االعداد املركبة</w:t>
        <w:br/>
        <w:t>احل املعادالت واجد اجلذور لالعداد املركبة</w:t>
        <w:br/>
        <w:t>احترى دقة ومعقولية احلل</w:t>
        <w:br/>
      </w:r>
    </w:p>
    <w:p>
      <w:pPr>
        <w:pStyle w:val="Heading1"/>
      </w:pPr>
      <w:r>
        <w:t>Page 227</w:t>
      </w:r>
    </w:p>
    <w:p>
      <w:r>
        <w:t>322</w:t>
        <w:br/>
        <w:t xml:space="preserve"> إجابات متارين</w:t>
        <w:br/>
        <w:t>الكتاب</w:t>
        <w:br/>
      </w:r>
    </w:p>
    <w:p>
      <w:pPr>
        <w:pStyle w:val="Heading1"/>
      </w:pPr>
      <w:r>
        <w:t>Page 228</w:t>
      </w:r>
    </w:p>
    <w:p>
      <w:r>
        <w:t>224</w:t>
        <w:br/>
        <w:t xml:space="preserve"> حلول الوحدة األوىل:</w:t>
        <w:tab/>
        <w:t xml:space="preserve"> حساب التفاضل</w:t>
        <w:br/>
        <w:t xml:space="preserve"> 1- تمارين</w:t>
        <w:tab/>
        <w:t xml:space="preserve"> 1</w:t>
        <w:br/>
        <w:t>١٧</w:t>
        <w:br/>
        <w:t>٤</w:t>
        <w:br/>
        <w:t>ب</w:t>
        <w:tab/>
        <w:br/>
        <w:t xml:space="preserve">٨٧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٥</w:t>
        <w:br/>
        <w:t xml:space="preserve">أ </w:t>
        <w:tab/>
        <w:br/>
        <w:tab/>
        <w:t>١</w:t>
        <w:br/>
        <w:t xml:space="preserve">1 </w:t>
        <w:tab/>
        <w:t>٥</w:t>
        <w:br/>
        <w:t xml:space="preserve">       </w:t>
        <w:tab/>
        <w:t xml:space="preserve"> </w:t>
        <w:tab/>
        <w:t xml:space="preserve"> </w:t>
        <w:tab/>
        <w:t xml:space="preserve"> </w:t>
        <w:tab/>
        <w:t xml:space="preserve"> </w:t>
        <w:tab/>
        <w:t>1٤</w:t>
        <w:tab/>
        <w:t xml:space="preserve"> 6</w:t>
        <w:br/>
        <w:t>٣</w:t>
        <w:tab/>
        <w:t xml:space="preserve"> أ = ٤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٤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π</w:t>
        <w:br/>
        <w:tab/>
        <w:t>٢</w:t>
        <w:br/>
        <w:t xml:space="preserve">2- </w:t>
        <w:tab/>
        <w:t>ب</w:t>
        <w:br/>
        <w:t xml:space="preserve"> هـ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 هـ٢+ ١ </w:t>
        <w:tab/>
        <w:t>أ</w:t>
        <w:br/>
        <w:t>٨</w:t>
        <w:tab/>
        <w:br/>
        <w:t>٦</w:t>
        <w:tab/>
        <w:t xml:space="preserve"> ب = 2  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٢- تمارين</w:t>
        <w:tab/>
        <w:t xml:space="preserve"> ١</w:t>
        <w:br/>
        <w:t xml:space="preserve">٠٢ </w:t>
        <w:tab/>
        <w:t xml:space="preserve"> </w:t>
        <w:tab/>
        <w:t xml:space="preserve">- </w:t>
        <w:tab/>
        <w:t>جـ</w:t>
        <w:br/>
        <w:t xml:space="preserve">٣٤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 </w:t>
        <w:tab/>
        <w:t>ب</w:t>
        <w:br/>
        <w:t xml:space="preserve">أ </w:t>
        <w:tab/>
        <w:t xml:space="preserve"> ٧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ab/>
        <w:t>١</w:t>
        <w:br/>
        <w:t xml:space="preserve">               ٢- </w:t>
        <w:tab/>
        <w:t>ب</w:t>
        <w:br/>
        <w:t xml:space="preserve">أ </w:t>
        <w:tab/>
        <w:t xml:space="preserve"> ٩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٢</w:t>
        <w:tab/>
        <w:br/>
        <w:tab/>
        <w:t xml:space="preserve"> </w:t>
        <w:tab/>
        <w:t xml:space="preserve"> </w:t>
        <w:tab/>
        <w:t xml:space="preserve"> </w:t>
        <w:tab/>
        <w:t xml:space="preserve">١٦- </w:t>
        <w:tab/>
        <w:t>٥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</w:t>
        <w:br/>
        <w:t xml:space="preserve"> ٣</w:t>
        <w:tab/>
        <w:t xml:space="preserve"> ٢ ٣</w:t>
        <w:br/>
        <w:t xml:space="preserve">أ </w:t>
        <w:tab/>
        <w:t xml:space="preserve"> قَ(٠) = ٠ </w:t>
        <w:tab/>
        <w:t xml:space="preserve"> </w:t>
        <w:tab/>
        <w:t xml:space="preserve"> </w:t>
        <w:tab/>
        <w:t xml:space="preserve"> </w:t>
        <w:tab/>
        <w:br/>
        <w:t>٦</w:t>
        <w:tab/>
        <w:t xml:space="preserve"> أوالً: </w:t>
        <w:tab/>
        <w:t xml:space="preserve"> </w:t>
        <w:tab/>
        <w:br/>
        <w:t>ب</w:t>
        <w:tab/>
        <w:t xml:space="preserve"> هـَ(٠) غري موجودة 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≤ س &lt; ٠١-</w:t>
        <w:br/>
        <w:t>٢</w:t>
        <w:br/>
        <w:t>س٢</w:t>
        <w:tab/>
        <w:t xml:space="preserve"> ،</w:t>
        <w:tab/>
        <w:t xml:space="preserve"> </w:t>
        <w:tab/>
        <w:t>-</w:t>
        <w:br/>
        <w:t>١</w:t>
        <w:br/>
        <w:tab/>
        <w:t xml:space="preserve"> ٠</w:t>
        <w:tab/>
        <w:t xml:space="preserve"> </w:t>
        <w:tab/>
        <w:t xml:space="preserve"> ،</w:t>
        <w:tab/>
        <w:t xml:space="preserve"> </w:t>
        <w:tab/>
        <w:t xml:space="preserve"> ٠ ≤ س &lt;  ٢</w:t>
        <w:br/>
        <w:t>جـ</w:t>
        <w:tab/>
        <w:t xml:space="preserve"> (ق × هـ) (س) = </w:t>
        <w:br/>
        <w:tab/>
        <w:t xml:space="preserve"> </w:t>
        <w:tab/>
        <w:t xml:space="preserve"> </w:t>
        <w:tab/>
        <w:br/>
        <w:t xml:space="preserve">د </w:t>
        <w:tab/>
        <w:t xml:space="preserve"> (ق × هـ) َ (٠) = ٠</w:t>
        <w:br/>
        <w:tab/>
        <w:t xml:space="preserve"> </w:t>
        <w:tab/>
        <w:t xml:space="preserve"> </w:t>
        <w:tab/>
        <w:br/>
        <w:tab/>
        <w:t xml:space="preserve"> </w:t>
        <w:tab/>
        <w:t xml:space="preserve"> ثانياً: </w:t>
        <w:tab/>
        <w:t xml:space="preserve"> </w:t>
        <w:tab/>
        <w:t xml:space="preserve"> نستنتج أنه ال يمكن احلكم عىل وجود أو عدم وجود املشتقة لذلك نعود إىل إجياد قاعدة االقرتان </w:t>
        <w:br/>
        <w:t>األصيل ثم نحدد قيمة املشتقة وهذا ال يتناقض مع القاعدة املذكورة .</w:t>
        <w:br/>
        <w:t>١٩</w:t>
        <w:tab/>
        <w:t xml:space="preserve"> ٠</w:t>
        <w:br/>
        <w:t>٨</w:t>
        <w:tab/>
        <w:t xml:space="preserve"> أ = ٤٢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٥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- = ٧</w:t>
        <w:tab/>
        <w:t xml:space="preserve"> أ</w:t>
        <w:br/>
        <w:t xml:space="preserve"> ٣- تمارين</w:t>
        <w:tab/>
        <w:t xml:space="preserve"> ١</w:t>
        <w:br/>
        <w:t>٢قاس ظاس</w:t>
        <w:tab/>
        <w:t xml:space="preserve">- </w:t>
        <w:br/>
        <w:t xml:space="preserve"> قاس)٢+ ١(</w:t>
        <w:br/>
        <w:tab/>
        <w:t>ب</w:t>
        <w:br/>
        <w:t xml:space="preserve"> ٢قا٢س </w:t>
        <w:tab/>
        <w:t xml:space="preserve"> </w:t>
        <w:tab/>
        <w:t xml:space="preserve">- ٢جاس- </w:t>
        <w:tab/>
        <w:t>أ</w:t>
        <w:br/>
        <w:tab/>
        <w:t>١</w:t>
        <w:br/>
        <w:t xml:space="preserve">) س ظاس+ د </w:t>
        <w:tab/>
        <w:t xml:space="preserve"> س قاس(٢</w:t>
        <w:br/>
        <w:tab/>
        <w:t xml:space="preserve"> </w:t>
        <w:tab/>
        <w:t xml:space="preserve"> </w:t>
        <w:tab/>
        <w:t>) س قتاس+ ١(</w:t>
        <w:br/>
        <w:t>) ظتاس+ جـ</w:t>
        <w:tab/>
        <w:t xml:space="preserve"> (قتاس</w:t>
        <w:br/>
        <w:tab/>
        <w:t xml:space="preserve"> </w:t>
        <w:tab/>
        <w:br/>
        <w:t xml:space="preserve"> </w:t>
        <w:tab/>
        <w:t xml:space="preserve"> </w:t>
        <w:tab/>
        <w:t xml:space="preserve"> </w:t>
        <w:tab/>
        <w:t>π- =   ،   سπ = ٤</w:t>
        <w:tab/>
        <w:t xml:space="preserve"> س</w:t>
        <w:br/>
      </w:r>
    </w:p>
    <w:p>
      <w:pPr>
        <w:pStyle w:val="Heading1"/>
      </w:pPr>
      <w:r>
        <w:t>Page 229</w:t>
      </w:r>
    </w:p>
    <w:p>
      <w:r>
        <w:t>522</w:t>
        <w:br/>
        <w:t xml:space="preserve"> ٤- تمارين</w:t>
        <w:tab/>
        <w:t xml:space="preserve"> ١</w:t>
        <w:br/>
        <w:t>١</w:t>
        <w:br/>
        <w:t>٦</w:t>
        <w:br/>
        <w:t>جـ</w:t>
        <w:tab/>
        <w:br/>
        <w:t>ب</w:t>
        <w:tab/>
        <w:t xml:space="preserve"> ٤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أ </w:t>
        <w:tab/>
        <w:t xml:space="preserve"> ٠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ab/>
        <w:t>1</w:t>
        <w:br/>
        <w:t xml:space="preserve">د </w:t>
        <w:tab/>
        <w:t xml:space="preserve"> ٢ هـ ٢س</w:t>
        <w:br/>
        <w:t>٥</w:t>
        <w:tab/>
        <w:t xml:space="preserve"> </w:t>
        <w:tab/>
        <w:t xml:space="preserve"> </w:t>
        <w:tab/>
        <w:t>-</w:t>
        <w:br/>
        <w:t>جـ</w:t>
        <w:tab/>
        <w:t xml:space="preserve"> ٢س</w:t>
        <w:br/>
        <w:tab/>
        <w:t xml:space="preserve"> </w:t>
        <w:tab/>
        <w:t xml:space="preserve"> </w:t>
        <w:tab/>
        <w:t>١</w:t>
        <w:br/>
        <w:t>ب</w:t>
        <w:tab/>
        <w:t xml:space="preserve"> ٢س</w:t>
        <w:br/>
        <w:t xml:space="preserve"> جتاس 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هـ س+ </w:t>
        <w:br/>
        <w:t xml:space="preserve">جاس هـ س- </w:t>
        <w:tab/>
        <w:t>أ</w:t>
        <w:br/>
        <w:t>2</w:t>
        <w:tab/>
        <w:br/>
        <w:t>٥</w:t>
        <w:tab/>
        <w:t xml:space="preserve"> ٣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>1 = 4</w:t>
        <w:tab/>
        <w:t xml:space="preserve"> س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 </w:t>
        <w:tab/>
        <w:t>ب</w:t>
        <w:br/>
        <w:t xml:space="preserve">أ </w:t>
        <w:tab/>
        <w:t xml:space="preserve"> ٢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3</w:t>
        <w:tab/>
        <w:br/>
        <w:t xml:space="preserve"> ٥- تمارين</w:t>
        <w:tab/>
        <w:t xml:space="preserve"> ١</w:t>
        <w:br/>
        <w:t xml:space="preserve"> وحدة مساحة                           ١ </w:t>
        <w:tab/>
        <w:t>٣</w:t>
        <w:br/>
        <w:t xml:space="preserve"> ٢</w:t>
        <w:tab/>
        <w:t xml:space="preserve"> </w:t>
        <w:tab/>
        <w:t xml:space="preserve"> </w:t>
        <w:tab/>
        <w:t xml:space="preserve"> </w:t>
        <w:tab/>
        <w:t>+ π + ٤س- = ٢</w:t>
        <w:tab/>
        <w:t xml:space="preserve"> ص</w:t>
        <w:br/>
        <w:t>)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 ، </w:t>
        <w:tab/>
        <w:t xml:space="preserve"> (٢١</w:t>
        <w:br/>
        <w:t xml:space="preserve">أ </w:t>
        <w:tab/>
        <w:t xml:space="preserve"> أ = ٢٣</w:t>
        <w:tab/>
        <w:t xml:space="preserve"> ،  ٨</w:t>
        <w:br/>
        <w:t>٤</w:t>
        <w:tab/>
        <w:br/>
        <w:t xml:space="preserve">٠٢م/ث - </w:t>
        <w:tab/>
        <w:t>٥</w:t>
        <w:br/>
        <w:t xml:space="preserve"> م/ث10- = ب</w:t>
        <w:tab/>
        <w:t xml:space="preserve"> الرسعة</w:t>
        <w:br/>
        <w:t xml:space="preserve">أ </w:t>
        <w:tab/>
        <w:t xml:space="preserve"> أقىص ارتفاع = 54م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٦</w:t>
        <w:tab/>
        <w:br/>
        <w:t xml:space="preserve"> ٦- تمارين</w:t>
        <w:tab/>
        <w:t xml:space="preserve"> ١</w:t>
        <w:br/>
        <w:t>هـ</w:t>
        <w:tab/>
        <w:t xml:space="preserve"> ٠</w:t>
        <w:br/>
        <w:tab/>
        <w:t xml:space="preserve"> </w:t>
        <w:tab/>
        <w:t xml:space="preserve"> </w:t>
        <w:tab/>
        <w:t xml:space="preserve"> </w:t>
        <w:tab/>
        <w:t xml:space="preserve">π- </w:t>
        <w:tab/>
        <w:t>د</w:t>
        <w:br/>
        <w:t>٥</w:t>
        <w:tab/>
        <w:t xml:space="preserve"> </w:t>
        <w:tab/>
        <w:t xml:space="preserve"> </w:t>
        <w:tab/>
        <w:t xml:space="preserve"> </w:t>
        <w:tab/>
        <w:t>-</w:t>
        <w:br/>
        <w:t>٢</w:t>
        <w:br/>
        <w:t>جـ</w:t>
        <w:tab/>
        <w:br/>
        <w:t>٢</w:t>
        <w:tab/>
        <w:t xml:space="preserve"> </w:t>
        <w:tab/>
        <w:t xml:space="preserve"> </w:t>
        <w:tab/>
        <w:t xml:space="preserve"> </w:t>
        <w:tab/>
        <w:t xml:space="preserve">- </w:t>
        <w:tab/>
        <w:t>ب</w:t>
        <w:br/>
        <w:tab/>
        <w:t xml:space="preserve"> </w:t>
        <w:tab/>
        <w:t xml:space="preserve"> </w:t>
        <w:tab/>
        <w:t xml:space="preserve"> </w:t>
        <w:tab/>
        <w:t>١-</w:t>
        <w:br/>
        <w:t>٩</w:t>
        <w:br/>
        <w:t xml:space="preserve">أ </w:t>
        <w:tab/>
        <w:br/>
        <w:tab/>
        <w:t>١</w:t>
        <w:br/>
        <w:tab/>
        <w:t xml:space="preserve"> ٦س- ٣س٢</w:t>
        <w:br/>
        <w:t xml:space="preserve"> ٣س٢- س٣</w:t>
        <w:br/>
        <w:t>ب</w:t>
        <w:tab/>
        <w:br/>
        <w:t>س</w:t>
        <w:tab/>
        <w:t xml:space="preserve"> </w:t>
        <w:tab/>
        <w:t xml:space="preserve"> </w:t>
        <w:tab/>
        <w:t xml:space="preserve"> </w:t>
        <w:tab/>
        <w:t xml:space="preserve">+)هـ س٢١ + أ </w:t>
        <w:tab/>
        <w:t xml:space="preserve"> (٢س</w:t>
        <w:br/>
        <w:t>٣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 - ١</w:t>
        <w:br/>
        <w:t>هـ</w:t>
        <w:br/>
        <w:t>٢</w:t>
        <w:tab/>
        <w:br/>
        <w:t xml:space="preserve">٠٣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</w:t>
        <w:tab/>
        <w:t>٥</w:t>
        <w:br/>
        <w:t>) = ٤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١(َ٤</w:t>
        <w:tab/>
        <w:t xml:space="preserve"> ق</w:t>
        <w:br/>
        <w:t>٦-</w:t>
        <w:br/>
        <w:t>٥</w:t>
        <w:br/>
        <w:t>ب</w:t>
        <w:tab/>
        <w:br/>
        <w:t xml:space="preserve">أ </w:t>
        <w:tab/>
        <w:t xml:space="preserve"> قا٢ ٢س </w:t>
        <w:tab/>
        <w:t xml:space="preserve"> </w:t>
        <w:tab/>
        <w:br/>
        <w:t>٨</w:t>
        <w:tab/>
        <w:br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١٦</w:t>
        <w:tab/>
        <w:t xml:space="preserve"> ٤</w:t>
        <w:br/>
        <w:t xml:space="preserve"> ٧- تمارين</w:t>
        <w:tab/>
        <w:t xml:space="preserve"> ١</w:t>
        <w:br/>
        <w:tab/>
        <w:br/>
        <w:t>٤-</w:t>
        <w:br/>
        <w:t xml:space="preserve"> س٢) ٥- ١(٢ س-</w:t>
        <w:br/>
        <w:t>٥</w:t>
        <w:br/>
        <w:t>ب</w:t>
        <w:tab/>
        <w:br/>
        <w:t xml:space="preserve"> ص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- ٣س٢-</w:t>
        <w:br/>
        <w:t xml:space="preserve"> ٤ص+ س</w:t>
        <w:br/>
        <w:t xml:space="preserve">أ </w:t>
        <w:tab/>
        <w:br/>
        <w:tab/>
        <w:t>١</w:t>
        <w:br/>
        <w:t>ص٢-</w:t>
        <w:br/>
        <w:t>س٢</w:t>
        <w:br/>
        <w:t xml:space="preserve">د 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</w:t>
        <w:br/>
        <w:t>) ص+  جتا(س- ١  × ) ص+ جـ</w:t>
        <w:tab/>
        <w:t xml:space="preserve"> جتا(س</w:t>
        <w:br/>
        <w:t xml:space="preserve"> ٥</w:t>
        <w:tab/>
        <w:t>+  س١</w:t>
        <w:br/>
        <w:t xml:space="preserve"> ٦</w:t>
        <w:tab/>
        <w:t xml:space="preserve"> ،</w:t>
        <w:tab/>
        <w:t xml:space="preserve"> ص =  ٣+  س١-</w:t>
        <w:br/>
        <w:t>٢</w:t>
        <w:tab/>
        <w:t xml:space="preserve"> ص =  ٣</w:t>
        <w:br/>
        <w:t xml:space="preserve"> ٣ )- ، ١-</w:t>
        <w:br/>
        <w:t xml:space="preserve"> ٣ ) ، ( ٢ ، ١-</w:t>
        <w:br/>
        <w:t>٥</w:t>
        <w:tab/>
        <w:t xml:space="preserve"> ( ٢</w:t>
        <w:br/>
        <w:t>٣</w:t>
        <w:tab/>
        <w:t xml:space="preserve"> أ = ٣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٧</w:t>
        <w:tab/>
        <w:t xml:space="preserve"> صَ = هـ</w:t>
        <w:br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١- = َ٦</w:t>
        <w:tab/>
        <w:t xml:space="preserve"> ص</w:t>
        <w:br/>
      </w:r>
    </w:p>
    <w:p>
      <w:pPr>
        <w:pStyle w:val="Heading1"/>
      </w:pPr>
      <w:r>
        <w:t>Page 230</w:t>
      </w:r>
    </w:p>
    <w:p>
      <w:r>
        <w:t>622</w:t>
        <w:br/>
        <w:t>تمارين عامة:</w:t>
        <w:tab/>
        <w:t xml:space="preserve"> الوحدة األوىل</w:t>
        <w:br/>
        <w:tab/>
        <w:t>١</w:t>
        <w:br/>
        <w:t>رقم الفقرة12</w:t>
        <w:br/>
        <w:t>3</w:t>
        <w:br/>
        <w:t>4</w:t>
        <w:br/>
        <w:t>5</w:t>
        <w:br/>
        <w:t>6</w:t>
        <w:br/>
        <w:t>7</w:t>
        <w:br/>
        <w:t>8</w:t>
        <w:br/>
        <w:t>910١١</w:t>
        <w:br/>
        <w:t>١٢</w:t>
        <w:br/>
        <w:t>رمز االجابة</w:t>
        <w:br/>
        <w:t>د</w:t>
        <w:br/>
        <w:t>ب</w:t>
        <w:br/>
        <w:t>ج</w:t>
        <w:br/>
        <w:t>د</w:t>
        <w:br/>
        <w:t>ج</w:t>
        <w:br/>
        <w:t>د</w:t>
        <w:br/>
        <w:t>د</w:t>
        <w:br/>
        <w:t>ج</w:t>
        <w:br/>
        <w:t>أ</w:t>
        <w:br/>
        <w:t>ب</w:t>
        <w:br/>
        <w:t>ب</w:t>
        <w:br/>
        <w:t>د</w:t>
        <w:br/>
        <w:t>األسئلة املقالية:</w:t>
        <w:br/>
        <w:t>١</w:t>
        <w:br/>
        <w:t>٢</w:t>
        <w:br/>
        <w:t xml:space="preserve">د </w:t>
        <w:tab/>
        <w:br/>
        <w:tab/>
        <w:t xml:space="preserve"> </w:t>
        <w:tab/>
        <w:t xml:space="preserve"> </w:t>
        <w:tab/>
        <w:t>١</w:t>
        <w:br/>
        <w:t>٢</w:t>
        <w:br/>
        <w:t>جـ</w:t>
        <w:tab/>
        <w:br/>
        <w:tab/>
        <w:t xml:space="preserve"> </w:t>
        <w:tab/>
        <w:t xml:space="preserve"> </w:t>
        <w:tab/>
        <w:t>١-</w:t>
        <w:br/>
        <w:t>٢</w:t>
        <w:br/>
        <w:t>ب</w:t>
        <w:tab/>
        <w:br/>
        <w:t xml:space="preserve">أ </w:t>
        <w:tab/>
        <w:t xml:space="preserve"> ٤</w:t>
        <w:tab/>
        <w:t xml:space="preserve"> </w:t>
        <w:tab/>
        <w:br/>
        <w:t>٥</w:t>
        <w:tab/>
        <w:br/>
        <w:t>٢</w:t>
        <w:tab/>
        <w:t xml:space="preserve"> </w:t>
        <w:tab/>
        <w:t xml:space="preserve"> </w:t>
        <w:tab/>
        <w:t xml:space="preserve"> </w:t>
        <w:tab/>
        <w:t xml:space="preserve">- </w:t>
        <w:tab/>
        <w:t>٤</w:t>
        <w:br/>
        <w:tab/>
        <w:t xml:space="preserve"> </w:t>
        <w:tab/>
        <w:t xml:space="preserve"> </w:t>
        <w:tab/>
        <w:t xml:space="preserve">١ </w:t>
        <w:tab/>
        <w:t>٣</w:t>
        <w:br/>
        <w:t xml:space="preserve">٦٣ </w:t>
        <w:tab/>
        <w:t xml:space="preserve"> </w:t>
        <w:tab/>
        <w:t xml:space="preserve">- </w:t>
        <w:tab/>
        <w:t>٢</w:t>
        <w:br/>
        <w:t>٢± = ٩</w:t>
        <w:tab/>
        <w:t xml:space="preserve"> أ</w:t>
        <w:br/>
        <w:t>٨</w:t>
        <w:tab/>
        <w:t xml:space="preserve"> ٥٢ م/ ث</w:t>
        <w:tab/>
        <w:t xml:space="preserve"> </w:t>
        <w:tab/>
        <w:br/>
        <w:t>٧</w:t>
        <w:tab/>
        <w:t xml:space="preserve"> ٩</w:t>
        <w:tab/>
        <w:t xml:space="preserve"> </w:t>
        <w:tab/>
        <w:t xml:space="preserve"> </w:t>
        <w:tab/>
        <w:br/>
        <w:t>٦</w:t>
        <w:tab/>
        <w:t xml:space="preserve"> ٥</w:t>
        <w:tab/>
        <w:t xml:space="preserve"> </w:t>
        <w:tab/>
        <w:t xml:space="preserve"> </w:t>
        <w:tab/>
        <w:t xml:space="preserve"> </w:t>
        <w:tab/>
        <w:br/>
        <w:t xml:space="preserve"> .  ، ٢ غري موجودة١ ،   عند س = ٠</w:t>
        <w:br/>
        <w:t xml:space="preserve">١ &lt; ٢س </w:t>
        <w:tab/>
        <w:t xml:space="preserve"> </w:t>
        <w:tab/>
        <w:t xml:space="preserve"> </w:t>
        <w:tab/>
        <w:t xml:space="preserve"> </w:t>
        <w:tab/>
        <w:t xml:space="preserve"> ،</w:t>
        <w:tab/>
        <w:t xml:space="preserve"> ٠ &lt; س</w:t>
        <w:br/>
        <w:t xml:space="preserve"> &lt; س &lt; ٢١ </w:t>
        <w:tab/>
        <w:t xml:space="preserve">، </w:t>
        <w:tab/>
        <w:t xml:space="preserve"> </w:t>
        <w:tab/>
        <w:t xml:space="preserve"> </w:t>
        <w:tab/>
        <w:t xml:space="preserve"> </w:t>
        <w:tab/>
        <w:t xml:space="preserve"> ٢س</w:t>
        <w:br/>
        <w:tab/>
        <w:t xml:space="preserve"> ،</w:t>
        <w:tab/>
        <w:t xml:space="preserve"> س &gt; ٢</w:t>
        <w:br/>
        <w:t>٢-</w:t>
        <w:br/>
        <w:t>)٢١ + (س</w:t>
        <w:br/>
        <w:tab/>
        <w:t xml:space="preserve"> قَ(س) = ١٠</w:t>
        <w:br/>
        <w:t>π</w:t>
        <w:br/>
        <w:t>٣</w:t>
        <w:br/>
        <w:t>ب</w:t>
        <w:tab/>
        <w:br/>
        <w:tab/>
        <w:t xml:space="preserve"> </w:t>
        <w:tab/>
        <w:t xml:space="preserve"> </w:t>
        <w:tab/>
        <w:t>١</w:t>
        <w:br/>
        <w:t xml:space="preserve">أ </w:t>
        <w:tab/>
        <w:t xml:space="preserve"> س = ٢ ،  ٢</w:t>
        <w:br/>
        <w:tab/>
        <w:t>١٣</w:t>
        <w:br/>
        <w:tab/>
        <w:t xml:space="preserve"> ٠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١٢</w:t>
        <w:br/>
        <w:t xml:space="preserve"> جتاس </w:t>
        <w:tab/>
        <w:br/>
        <w:t xml:space="preserve"> س هـ٦س- ) جاس</w:t>
        <w:br/>
        <w:t xml:space="preserve"> ٦س هـ٦س+ </w:t>
        <w:br/>
        <w:t>(هـ٦س</w:t>
        <w:br/>
        <w:t>جا٢س</w:t>
        <w:br/>
        <w:t xml:space="preserve">أ </w:t>
        <w:tab/>
        <w:br/>
        <w:tab/>
        <w:t>١٤</w:t>
        <w:br/>
        <w:t xml:space="preserve"> س جاس لــو هـس</w:t>
        <w:tab/>
        <w:t xml:space="preserve"> </w:t>
        <w:tab/>
        <w:t>+  لــو هـس) جتاس+ ١(</w:t>
        <w:br/>
        <w:t>جتا٢س</w:t>
        <w:br/>
        <w:t>ب</w:t>
        <w:tab/>
        <w:br/>
        <w:tab/>
        <w:t xml:space="preserve"> </w:t>
        <w:tab/>
        <w:br/>
        <w:t xml:space="preserve"> ٢ ))(  ٢ ، ق ( ، )) ٢_(  ٢ ، ق_ ( </w:t>
        <w:tab/>
        <w:t>١٦</w:t>
        <w:br/>
        <w:t xml:space="preserve"> م/ث٢ </w:t>
        <w:tab/>
        <w:t xml:space="preserve"> </w:t>
        <w:tab/>
        <w:t xml:space="preserve"> </w:t>
        <w:tab/>
        <w:t xml:space="preserve"> </w:t>
        <w:tab/>
        <w:t xml:space="preserve">١٢- </w:t>
        <w:tab/>
        <w:t>١٥</w:t>
        <w:br/>
      </w:r>
    </w:p>
    <w:p>
      <w:pPr>
        <w:pStyle w:val="Heading1"/>
      </w:pPr>
      <w:r>
        <w:t>Page 231</w:t>
      </w:r>
    </w:p>
    <w:p>
      <w:r>
        <w:t>722</w:t>
        <w:br/>
        <w:t xml:space="preserve"> حلول الوحدة الثانية:</w:t>
        <w:tab/>
        <w:t xml:space="preserve"> تطبيقات التفاضل</w:t>
        <w:br/>
        <w:t xml:space="preserve"> 1- تمارين</w:t>
        <w:tab/>
        <w:t xml:space="preserve"> ٢</w:t>
        <w:br/>
        <w:t xml:space="preserve">أ </w:t>
        <w:tab/>
        <w:t xml:space="preserve"> جـ = ٢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ab/>
        <w:t>١</w:t>
        <w:br/>
        <w:tab/>
        <w:t xml:space="preserve"> </w:t>
        <w:tab/>
        <w:br/>
        <w:t>١ = ب</w:t>
        <w:tab/>
        <w:t xml:space="preserve"> جـ</w:t>
        <w:br/>
        <w:tab/>
        <w:t xml:space="preserve"> 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>١ = جـ</w:t>
        <w:tab/>
        <w:t xml:space="preserve"> جـ</w:t>
        <w:br/>
        <w:tab/>
        <w:t xml:space="preserve"> </w:t>
        <w:tab/>
        <w:br/>
        <w:t xml:space="preserve"> ال حيققπ</w:t>
        <w:br/>
        <w:t xml:space="preserve">د </w:t>
        <w:tab/>
        <w:t xml:space="preserve"> جـ =  ٣</w:t>
        <w:br/>
        <w:tab/>
        <w:t xml:space="preserve"> 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 = أ </w:t>
        <w:tab/>
        <w:t xml:space="preserve"> جـ</w:t>
        <w:br/>
        <w:t>٢</w:t>
        <w:tab/>
        <w:br/>
        <w:t>ب</w:t>
        <w:tab/>
        <w:t xml:space="preserve"> جـ = صفر</w:t>
        <w:tab/>
        <w:t xml:space="preserve"> </w:t>
        <w:tab/>
        <w:t xml:space="preserve"> </w:t>
        <w:tab/>
        <w:br/>
        <w:t>٥٢</w:t>
        <w:br/>
        <w:t>جـ</w:t>
        <w:tab/>
        <w:t xml:space="preserve"> جـ =  ٤</w:t>
        <w:br/>
        <w:t xml:space="preserve">   (تقبل)١٣</w:t>
        <w:br/>
        <w:t>٣</w:t>
        <w:br/>
        <w:t xml:space="preserve"> = ٥ (ترفض)</w:t>
        <w:tab/>
        <w:t xml:space="preserve"> ،</w:t>
        <w:tab/>
        <w:t xml:space="preserve"> جـ</w:t>
        <w:br/>
        <w:tab/>
        <w:t xml:space="preserve"> ،</w:t>
        <w:tab/>
        <w:t xml:space="preserve"> ب = 6 </w:t>
        <w:tab/>
        <w:t xml:space="preserve"> ، </w:t>
        <w:tab/>
        <w:t xml:space="preserve"> جـ =  ٢1 = ٣</w:t>
        <w:tab/>
        <w:t xml:space="preserve"> أ</w:t>
        <w:br/>
        <w:t>٤)- ، π</w:t>
        <w:br/>
        <w:t xml:space="preserve"> ، ٤) ، ( ٣  ٤π</w:t>
        <w:br/>
        <w:t xml:space="preserve">  ومنها   نقط التامس هي ( ٤π</w:t>
        <w:br/>
        <w:t xml:space="preserve"> ،  ٣  ٤π</w:t>
        <w:br/>
        <w:t>٥</w:t>
        <w:tab/>
        <w:t xml:space="preserve"> قيمة جـ =  ٤</w:t>
        <w:br/>
        <w:t xml:space="preserve"> ٢- تمارين</w:t>
        <w:tab/>
        <w:t xml:space="preserve"> 2</w:t>
        <w:br/>
        <w:t xml:space="preserve">2 ، 0] ، [2 ، 5] ومتزايد يف [0 ، 2]-[ أ </w:t>
        <w:tab/>
        <w:t xml:space="preserve"> ق(س) متناقص يف</w:t>
        <w:br/>
        <w:tab/>
        <w:t>١</w:t>
        <w:br/>
        <w:t>]π ، ب</w:t>
        <w:tab/>
        <w:t xml:space="preserve"> ق(س) متزايد يف [0</w:t>
        <w:br/>
        <w:t xml:space="preserve"> ، ∞[١[ ]  ومتزايد يف١ ، ∞-] جـ</w:t>
        <w:tab/>
        <w:t xml:space="preserve"> ق(س) متناقص يف</w:t>
        <w:br/>
        <w:t xml:space="preserve">٩ ، ٠] ومتزايد يف [0 ، 9[-] د </w:t>
        <w:tab/>
        <w:t xml:space="preserve"> ق(س) متناقص يف</w:t>
        <w:br/>
        <w:tab/>
        <w:t xml:space="preserve"> </w:t>
        <w:tab/>
        <w:t>+٢</w:t>
        <w:tab/>
        <w:t xml:space="preserve"> ق(س) متزايد عىل ح</w:t>
        <w:br/>
        <w:t xml:space="preserve"> ، ٢]١[ [ ، كذلك ق(س) متزايد يف١ ، ٣</w:t>
        <w:tab/>
        <w:t xml:space="preserve"> ق(س) متزايد يف [٠</w:t>
        <w:br/>
        <w:t>∞ ، ٠]-] ٤</w:t>
        <w:tab/>
        <w:t xml:space="preserve"> ق(س) متزايد يف [٠ ، ∞[ ، كذلك ق(س) متناقص يف</w:t>
        <w:br/>
        <w:t>∞ ، ٢]-] ٥</w:t>
        <w:tab/>
        <w:t xml:space="preserve"> ل(س) متزايد يف [٢ ، ∞[ ، متناقص يف</w:t>
        <w:br/>
        <w:t>[π</w:t>
        <w:br/>
        <w:t>٧</w:t>
        <w:tab/>
        <w:t xml:space="preserve"> قَ(س) متناقص يف ] ٠ ،  ٢</w:t>
        <w:br/>
      </w:r>
    </w:p>
    <w:p>
      <w:pPr>
        <w:pStyle w:val="Heading1"/>
      </w:pPr>
      <w:r>
        <w:t>Page 232</w:t>
      </w:r>
    </w:p>
    <w:p>
      <w:r>
        <w:t>822</w:t>
        <w:br/>
        <w:tab/>
        <w:t xml:space="preserve"> ٣- </w:t>
        <w:tab/>
        <w:t>تمارين</w:t>
        <w:tab/>
        <w:t xml:space="preserve"> ٢</w:t>
        <w:br/>
        <w:t>)١- ، )</w:t>
        <w:tab/>
        <w:t>،</w:t>
        <w:tab/>
        <w:t xml:space="preserve"> (٢١</w:t>
        <w:br/>
        <w:t>)</w:t>
        <w:tab/>
        <w:t>،</w:t>
        <w:tab/>
        <w:t xml:space="preserve"> (٠ ،  ٣١</w:t>
        <w:br/>
        <w:t>)</w:t>
        <w:tab/>
        <w:t xml:space="preserve"> ،</w:t>
        <w:tab/>
        <w:t xml:space="preserve"> (٣ ،  ٣١٩-</w:t>
        <w:br/>
        <w:t xml:space="preserve">٢ ،  ٣-( </w:t>
        <w:tab/>
        <w:t>أ</w:t>
        <w:br/>
        <w:tab/>
        <w:t>١</w:t>
        <w:br/>
        <w:t xml:space="preserve"> )8 ، 4)</w:t>
        <w:tab/>
        <w:t xml:space="preserve"> ،</w:t>
        <w:tab/>
        <w:t xml:space="preserve"> (8 ، 4-( </w:t>
        <w:tab/>
        <w:t xml:space="preserve">، </w:t>
        <w:tab/>
        <w:t>)ب</w:t>
        <w:tab/>
        <w:t xml:space="preserve"> (0 ، 0</w:t>
        <w:br/>
        <w:t xml:space="preserve"> قيمة صغرى حملية 1أ </w:t>
        <w:tab/>
        <w:t xml:space="preserve"> ق(2) = 02 قيمة عظمى حملية  ،   ق(4) = 6</w:t>
        <w:br/>
        <w:t>٢</w:t>
        <w:tab/>
        <w:br/>
        <w:t>2) = ق(2) = صفر قيمة صغرى حملية   ،  ق(٠) = ٢ قيمة عظمى حملية -(ب</w:t>
        <w:tab/>
        <w:t xml:space="preserve"> ق</w:t>
        <w:br/>
        <w:t>٢هـ  قيمة صغرى حملية- = )١(٣  قيمة عظمى حملية  ،   ق-٣) = ٦هـ-(جـ</w:t>
        <w:tab/>
        <w:t xml:space="preserve"> ق</w:t>
        <w:br/>
        <w:t>٣ قيمة صغرى حملية</w:t>
        <w:br/>
        <w:t>) =  ٤١</w:t>
        <w:br/>
        <w:t xml:space="preserve">٢-(د </w:t>
        <w:tab/>
        <w:t xml:space="preserve"> ق</w:t>
        <w:br/>
        <w:t xml:space="preserve"> قيمة صغرى حملية ١- = ) π</w:t>
        <w:br/>
        <w:t xml:space="preserve"> قيمة عظمى حملية ، ق( ٢١ = )π( قيمة عظمى حملية ، ق1= )هـ</w:t>
        <w:tab/>
        <w:t xml:space="preserve"> ق(0</w:t>
        <w:br/>
        <w:t xml:space="preserve"> قيمة عظمى حملية ١ = )و</w:t>
        <w:tab/>
        <w:t xml:space="preserve"> ق(٢</w:t>
        <w:br/>
        <w:t xml:space="preserve"> قيمة عظمى مطلقة (اكرب قيمة)1أ </w:t>
        <w:tab/>
        <w:t xml:space="preserve"> ق(0) = صفر قيمة صغرى مطلقة (اصغر قيمة ) ، ق(3)=3</w:t>
        <w:br/>
        <w:t>٣</w:t>
        <w:tab/>
        <w:br/>
        <w:t>) = صفر قيمة صغرى مطلقة (اصغر قيمة)1(ب</w:t>
        <w:tab/>
        <w:t xml:space="preserve"> ق</w:t>
        <w:br/>
        <w:t xml:space="preserve">3هـ  قيمة عظمى مطلقة (اكرب قيمة)- </w:t>
        <w:tab/>
        <w:t xml:space="preserve"> </w:t>
        <w:tab/>
        <w:t xml:space="preserve"> ق(3)= هـ3</w:t>
        <w:br/>
        <w:t>) = صفر قيمة π ٣</w:t>
        <w:br/>
        <w:t>) = ٠ قيمة عظمى مطلقة، ق( ٢π</w:t>
        <w:br/>
        <w:t>٢ قيمة صغرى مطلقة ، ق( ٢-</w:t>
        <w:br/>
        <w:t>) =  ٣π(جـ</w:t>
        <w:tab/>
        <w:t xml:space="preserve"> ق</w:t>
        <w:br/>
        <w:t>عظمى مطلقة</w:t>
        <w:br/>
        <w:t>6 - =  ، ب1 = ٤</w:t>
        <w:tab/>
        <w:t xml:space="preserve"> أ</w:t>
        <w:br/>
        <w:t>2  قيمة عظمى حملية وهي مطلقة ألهنا وحيدة - =)٥</w:t>
        <w:tab/>
        <w:t xml:space="preserve"> ق(3</w:t>
        <w:br/>
        <w:t xml:space="preserve"> ح ⟸ ق(س) سالب دائامً   س ، ٢- ≤ )إذن ق(س</w:t>
        <w:br/>
        <w:t xml:space="preserve"> ٤   - تمارين</w:t>
        <w:tab/>
        <w:t xml:space="preserve"> ٢</w:t>
        <w:br/>
        <w:t xml:space="preserve">[  كذلك يف ]٤ ، ∞[، ١- ، ٢-] أ </w:t>
        <w:tab/>
        <w:t xml:space="preserve"> ق(س) مقعر إىل أعىل يف</w:t>
        <w:br/>
        <w:tab/>
        <w:t>١</w:t>
        <w:br/>
        <w:t xml:space="preserve">[ ، ٤١-] ٢[ كذلك يف- ، ∞-] </w:t>
        <w:tab/>
        <w:t xml:space="preserve"> </w:t>
        <w:tab/>
        <w:t xml:space="preserve"> ومقعر إىل أسفل يف</w:t>
        <w:br/>
        <w:t>[π</w:t>
        <w:br/>
        <w:t xml:space="preserve"> ، ٠[   كذلك يف ]٠ ،  ٢π-</w:t>
        <w:br/>
        <w:t>ب</w:t>
        <w:tab/>
        <w:t xml:space="preserve"> ق(س) مقعر إىل أسفل يف ] ٢</w:t>
        <w:br/>
        <w:t>جـ</w:t>
        <w:tab/>
        <w:t xml:space="preserve"> ق(س) مقعر إىل أسفل يف ]2 ، ٤[ ومقعر إىل أعىل يف ]٠ ، 2[</w:t>
        <w:br/>
        <w:t xml:space="preserve">د </w:t>
        <w:tab/>
        <w:t xml:space="preserve"> ق(س) مقعر إىل أعىل يف ]٣ ، ∞[</w:t>
        <w:tab/>
        <w:br/>
        <w:t>[π ، هـ</w:t>
        <w:tab/>
        <w:t xml:space="preserve"> ق(س) مقعر إىل أسفل يف ]٠</w:t>
        <w:br/>
        <w:t>[π  ، ٢π] [ و ق(س) مقعر إىل أعىل يفπ ، و</w:t>
        <w:tab/>
        <w:t xml:space="preserve"> ق(س) مقعر إىل أسفل يف ]٠</w:t>
        <w:br/>
        <w:t xml:space="preserve"> ، ٣[ ، ومقعر إىل أعىل يف ]٣ ، ٥[١] ز</w:t>
        <w:tab/>
        <w:t xml:space="preserve"> ق(س) اقرتان ثابت</w:t>
        <w:br/>
      </w:r>
    </w:p>
    <w:p>
      <w:pPr>
        <w:pStyle w:val="Heading1"/>
      </w:pPr>
      <w:r>
        <w:t>Page 233</w:t>
      </w:r>
    </w:p>
    <w:p>
      <w:r>
        <w:t>922</w:t>
        <w:br/>
        <w:t xml:space="preserve">أ </w:t>
        <w:tab/>
        <w:t xml:space="preserve"> (٠، ق(٠)) = (٠ ، ٠) نقطة انعطاف</w:t>
        <w:br/>
        <w:t>٢</w:t>
        <w:tab/>
        <w:br/>
        <w:t xml:space="preserve"> ، ٠) نقط انعطافπ ٣</w:t>
        <w:br/>
        <w:t xml:space="preserve"> ، ٠)</w:t>
        <w:tab/>
        <w:t>،</w:t>
        <w:tab/>
        <w:t xml:space="preserve"> ( ٢π</w:t>
        <w:br/>
        <w:t>ب</w:t>
        <w:tab/>
        <w:t xml:space="preserve"> ( ٢</w:t>
        <w:br/>
        <w:t>جـ</w:t>
        <w:tab/>
        <w:t xml:space="preserve"> يوجد نقطة انعطاف هي (٥ ، ٠)</w:t>
        <w:br/>
        <w:t xml:space="preserve">٤) = ٢٣ قيمة عظمى حملية -(أ </w:t>
        <w:tab/>
        <w:t xml:space="preserve"> ق(٠) = ٠  قيمة صغرى حملية ،  ق</w:t>
        <w:br/>
        <w:t>٣</w:t>
        <w:tab/>
        <w:br/>
        <w:t>٦) = ٠ قيمة صغرى حملية وهي صغرى مطلقة-(ب</w:t>
        <w:tab/>
        <w:t xml:space="preserve"> يفشل اختبار املشتقة الثانية ،   ق</w:t>
        <w:br/>
        <w:t>٤</w:t>
        <w:tab/>
        <w:t xml:space="preserve"> أ = 3</w:t>
        <w:br/>
        <w:t xml:space="preserve">∞ ، 3[ ، (٣ ، ق(٣)) نقطة انعطاف.-]  أ </w:t>
        <w:tab/>
        <w:t xml:space="preserve"> ق(س) مقعر إىل أعىل يف ]3 ، ∞[  ومقعر إىل أسفل يف</w:t>
        <w:br/>
        <w:t>٥</w:t>
        <w:tab/>
        <w:br/>
        <w:t>ب</w:t>
        <w:tab/>
        <w:t xml:space="preserve"> ق(٠) قيمة عظمى حملية ،  ق(٦) قيمة صغرى حملية </w:t>
        <w:br/>
        <w:t>∞ ، ٠] كذلك يف [٦ ، ∞[ ومتناقص يف [٠ ، ٦]-] جـ</w:t>
        <w:tab/>
        <w:t xml:space="preserve"> ق(س) متزايد يف</w:t>
        <w:br/>
        <w:t>١ ٥+ س١ ٥-  ٦س٢+ س٣- = )٦</w:t>
        <w:tab/>
        <w:t xml:space="preserve"> ق(س</w:t>
        <w:br/>
        <w:t>) =  842١(َ٧</w:t>
        <w:tab/>
        <w:t xml:space="preserve"> ع</w:t>
        <w:br/>
        <w:t xml:space="preserve">٣ ، س = ٢- = 2 ، س- =  ، س1 = أ </w:t>
        <w:tab/>
        <w:t xml:space="preserve"> قيم س التي يكون لالقرتان عندها قيمة قصوى هي س</w:t>
        <w:br/>
        <w:t>٨</w:t>
        <w:tab/>
        <w:br/>
        <w:t>٣) قيمة -(2) قيمة عظمى حملية، ق(٢) قيمة عظمى حملية، ق-() قيمة صغرى حملية و ق1(</w:t>
        <w:tab/>
        <w:t xml:space="preserve"> </w:t>
        <w:tab/>
        <w:t xml:space="preserve"> ق</w:t>
        <w:br/>
        <w:t>صغرى حملية</w:t>
        <w:br/>
        <w:t>ب</w:t>
        <w:tab/>
        <w:t xml:space="preserve"> نقطة االنعطاف هي (0 ، 0) </w:t>
        <w:br/>
        <w:t>]١ ، ٢-[  ، 2] ومتناقص يف١[ ٢] كذلك يف- ، ٣-[ جـ</w:t>
        <w:tab/>
        <w:t xml:space="preserve"> ق(س) متزايد يف</w:t>
        <w:br/>
        <w:t xml:space="preserve"> ٥- تمارين</w:t>
        <w:tab/>
        <w:t xml:space="preserve"> ٢</w:t>
        <w:br/>
        <w:tab/>
        <w:t xml:space="preserve"> س = 02 م  ، ص = 02 م ، أكرب مساحة = ٠٠٤ م٢١</w:t>
        <w:br/>
        <w:t>سم1٢</w:t>
        <w:tab/>
        <w:t xml:space="preserve"> نق = 4سم    ، ع = 2</w:t>
        <w:br/>
        <w:t xml:space="preserve"> ٣ ) ، ٣</w:t>
        <w:tab/>
        <w:t xml:space="preserve"> و = (٢</w:t>
        <w:br/>
        <w:t xml:space="preserve"> </w:t>
        <w:tab/>
        <w:t xml:space="preserve">١٠- = </w:t>
        <w:tab/>
        <w:t xml:space="preserve"> ،</w:t>
        <w:tab/>
        <w:t xml:space="preserve"> أ١٤</w:t>
        <w:tab/>
        <w:t xml:space="preserve"> ب = ٠</w:t>
        <w:br/>
        <w:t xml:space="preserve"> دقيقة 1٥</w:t>
        <w:tab/>
        <w:t xml:space="preserve">   الساعة الواحدة و 2</w:t>
        <w:br/>
        <w:t xml:space="preserve"> سم3π ٦٥٢</w:t>
        <w:br/>
        <w:t>٩</w:t>
        <w:br/>
        <w:t xml:space="preserve">٨ ، ح = </w:t>
        <w:br/>
        <w:t>٦</w:t>
        <w:tab/>
        <w:t xml:space="preserve"> نق =  ٣</w:t>
        <w:br/>
        <w:t xml:space="preserve"> ٣ سم٢ ٧</w:t>
        <w:tab/>
        <w:t xml:space="preserve"> أكرب مساحة ممكنة لشبه املنحرف هي ٧٢</w:t>
        <w:br/>
        <w:t>٨</w:t>
        <w:tab/>
        <w:t xml:space="preserve"> س = ٤</w:t>
        <w:br/>
      </w:r>
    </w:p>
    <w:p>
      <w:pPr>
        <w:pStyle w:val="Heading1"/>
      </w:pPr>
      <w:r>
        <w:t>Page 234</w:t>
      </w:r>
    </w:p>
    <w:p>
      <w:r>
        <w:t>032</w:t>
        <w:br/>
        <w:t>تمارين عامة:</w:t>
        <w:tab/>
        <w:t xml:space="preserve"> الوحدة الثانية</w:t>
        <w:br/>
        <w:tab/>
        <w:t>١</w:t>
        <w:br/>
        <w:t>رقم الفقرة12</w:t>
        <w:br/>
        <w:t>3</w:t>
        <w:br/>
        <w:t>4</w:t>
        <w:br/>
        <w:t>5</w:t>
        <w:br/>
        <w:t>6</w:t>
        <w:br/>
        <w:t>7</w:t>
        <w:br/>
        <w:t>8</w:t>
        <w:br/>
        <w:t>910١١</w:t>
        <w:br/>
        <w:t>١٢</w:t>
        <w:br/>
        <w:t>رمز االجابة</w:t>
        <w:br/>
        <w:t>جـ</w:t>
        <w:br/>
        <w:t>ب</w:t>
        <w:br/>
        <w:t>د</w:t>
        <w:br/>
        <w:t>جـ</w:t>
        <w:br/>
        <w:t>أ</w:t>
        <w:br/>
        <w:t>د</w:t>
        <w:br/>
        <w:t>أ</w:t>
        <w:br/>
        <w:t>جـ</w:t>
        <w:br/>
        <w:t>د</w:t>
        <w:br/>
        <w:t>جـ</w:t>
        <w:br/>
        <w:t>جـ</w:t>
        <w:br/>
        <w:t>أ</w:t>
        <w:br/>
        <w:t xml:space="preserve"> ، ∞ [١[ ، ] ٣- ، ∞-] ٣</w:t>
        <w:tab/>
        <w:t xml:space="preserve"> ق(س) متناقص يف</w:t>
        <w:br/>
        <w:t>]١ ، ٣-[ ق(س) متزايد يف</w:t>
        <w:br/>
        <w:t xml:space="preserve"> قيمة صغرى حملية١-</w:t>
        <w:br/>
        <w:t>٣) =  ٦-(ق</w:t>
        <w:br/>
        <w:t xml:space="preserve"> قيمة عظمى حملية١</w:t>
        <w:br/>
        <w:t>) =  ٢١(ق</w:t>
        <w:br/>
        <w:t>4</w:t>
        <w:tab/>
        <w:t xml:space="preserve"> أ =  ٤</w:t>
        <w:br/>
        <w:t xml:space="preserve"> ، 3 ، 61- ، 2- = أ </w:t>
        <w:tab/>
        <w:t xml:space="preserve"> س</w:t>
        <w:br/>
        <w:t>5</w:t>
        <w:tab/>
        <w:br/>
        <w:t>22 صغرى مطلقة ، ق(6) = 95 عظمى مطلقة - = )</w:t>
        <w:tab/>
        <w:t xml:space="preserve"> </w:t>
        <w:tab/>
        <w:t xml:space="preserve"> ق(3</w:t>
        <w:br/>
        <w:t xml:space="preserve"> ، ٦[١[  [ ومقعر إىل أعىل يف١ ، ٢-] ب</w:t>
        <w:tab/>
        <w:t xml:space="preserve"> ق مقعر إىل أسفل يف</w:t>
        <w:br/>
        <w:t xml:space="preserve">١٢- = )١(َ6) نقطة انعطاف، ظل زاوية االنعطاف = ق- ،1( </w:t>
        <w:tab/>
        <w:t>جـ</w:t>
        <w:br/>
        <w:t xml:space="preserve">[١ ، ٢-]  ، ∞[ ومقعر إىل أسفل يف١] ٢[ كذلك يف- ، ∞-] أ </w:t>
        <w:tab/>
        <w:t xml:space="preserve"> منحنى ق(س) مقعر إىل أعىل يف</w:t>
        <w:br/>
        <w:t>6</w:t>
        <w:tab/>
        <w:br/>
        <w:t xml:space="preserve"> 1 = 2 ، س- = ب</w:t>
        <w:tab/>
        <w:t xml:space="preserve"> س</w:t>
        <w:br/>
        <w:t xml:space="preserve"> ٢ 02</w:t>
        <w:br/>
        <w:t>٣</w:t>
        <w:br/>
        <w:t xml:space="preserve">٠٤ سم ،  نق =  </w:t>
        <w:br/>
        <w:t>٨</w:t>
        <w:tab/>
        <w:t xml:space="preserve"> ع =  ٣</w:t>
        <w:br/>
        <w:t xml:space="preserve"> 3+  ٣س-  س٣١</w:t>
        <w:br/>
        <w:tab/>
        <w:t xml:space="preserve"> ق(س) =  ٤١١</w:t>
        <w:br/>
        <w:t>٠٠٢ م</w:t>
        <w:br/>
        <w:t>π  = م ، وعرض املستطيل١</w:t>
        <w:tab/>
        <w:t xml:space="preserve"> طول املستطيل = ٠٠١٢</w:t>
        <w:br/>
        <w:tab/>
        <w:t xml:space="preserve"> طول ضلع املثلث األول ٣ سم ، طول ضلع املثلث الثاين ٣ سم١٣</w:t>
        <w:br/>
      </w:r>
    </w:p>
    <w:p>
      <w:pPr>
        <w:pStyle w:val="Heading1"/>
      </w:pPr>
      <w:r>
        <w:t>Page 235</w:t>
      </w:r>
    </w:p>
    <w:p>
      <w:r>
        <w:t>321</w:t>
        <w:br/>
        <w:t>حلول الوحدة الثالثة:</w:t>
        <w:tab/>
        <w:t xml:space="preserve"> املصفوفات</w:t>
        <w:br/>
        <w:t>تمارين ٣ – 1</w:t>
        <w:br/>
        <w:t>ب</w:t>
        <w:tab/>
        <w:t xml:space="preserve"> انتاج فرع طولكرم</w:t>
        <w:br/>
        <w:t xml:space="preserve"> من الرتبة  ٢ × ٣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٠٠٨</w:t>
        <w:br/>
        <w:t>٠٠٦</w:t>
        <w:br/>
        <w:t>٠٥٧</w:t>
        <w:br/>
        <w:t>٠٠٩</w:t>
        <w:br/>
        <w:t>٠٥٤</w:t>
        <w:br/>
        <w:t>٠٥٦</w:t>
        <w:br/>
        <w:t xml:space="preserve">أ </w:t>
        <w:tab/>
        <w:br/>
        <w:tab/>
        <w:t>١</w:t>
        <w:br/>
        <w:t xml:space="preserve">3- </w:t>
        <w:tab/>
        <w:t>جـ</w:t>
        <w:br/>
        <w:t>ب</w:t>
        <w:tab/>
        <w:t xml:space="preserve"> 2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أ </w:t>
        <w:tab/>
        <w:t xml:space="preserve"> ٤ × ٣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٢</w:t>
        <w:tab/>
        <w:br/>
        <w:t>٢-٦</w:t>
        <w:br/>
        <w:t>٥</w:t>
        <w:br/>
        <w:t>٣-</w:t>
        <w:br/>
        <w:t>١٥</w:t>
        <w:br/>
        <w:t>٥</w:t>
        <w:tab/>
        <w:t xml:space="preserve"> ب = 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</w:t>
        <w:br/>
        <w:t>١</w:t>
        <w:br/>
        <w:t>٢</w:t>
        <w:br/>
        <w:t>٢١</w:t>
        <w:br/>
        <w:tab/>
        <w:t>٤</w:t>
        <w:br/>
        <w:t>٣</w:t>
        <w:tab/>
        <w:t xml:space="preserve"> س = ٣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تدريبات:</w:t>
        <w:br/>
        <w:t>١٤١١-٣</w:t>
        <w:br/>
        <w:t>١-٨١٠-</w:t>
        <w:br/>
        <w:tab/>
        <w:t xml:space="preserve"> </w:t>
        <w:tab/>
        <w:t xml:space="preserve">، </w:t>
        <w:tab/>
        <w:t xml:space="preserve"> </w:t>
        <w:tab/>
        <w:t>٠</w:t>
        <w:br/>
        <w:t>٥-</w:t>
        <w:br/>
        <w:t>١٦</w:t>
        <w:br/>
        <w:t>٤١٧١٢</w:t>
        <w:br/>
        <w:tab/>
        <w:t>١</w:t>
        <w:br/>
        <w:t xml:space="preserve">  </w:t>
        <w:br/>
        <w:t xml:space="preserve"> ٦ ، ص = ٣- = ٤</w:t>
        <w:tab/>
        <w:t xml:space="preserve"> س</w:t>
        <w:br/>
        <w:tab/>
        <w:t xml:space="preserve"> </w:t>
        <w:tab/>
        <w:t xml:space="preserve"> </w:t>
        <w:tab/>
        <w:t xml:space="preserve"> </w:t>
        <w:tab/>
        <w:br/>
        <w:t>١-٥</w:t>
        <w:br/>
        <w:t>٢</w:t>
        <w:br/>
        <w:t>١-</w:t>
        <w:br/>
        <w:t>٢</w:t>
        <w:br/>
        <w:t>٣-</w:t>
        <w:br/>
        <w:t>٢</w:t>
        <w:br/>
        <w:t>٣</w:t>
        <w:tab/>
        <w:t xml:space="preserve"> أ =  </w:t>
        <w:br/>
        <w:tab/>
        <w:t xml:space="preserve"> </w:t>
        <w:tab/>
        <w:t xml:space="preserve"> </w:t>
        <w:tab/>
        <w:t>١</w:t>
        <w:br/>
        <w:t>١٠-</w:t>
        <w:br/>
        <w:t>١٠</w:t>
        <w:br/>
        <w:t>٣</w:t>
        <w:br/>
        <w:t xml:space="preserve"> ١</w:t>
        <w:br/>
        <w:t>٢</w:t>
        <w:tab/>
        <w:t xml:space="preserve"> س =  ٤</w:t>
        <w:br/>
        <w:t>٠</w:t>
        <w:br/>
        <w:t>٢</w:t>
        <w:br/>
        <w:t>٢-٤-</w:t>
        <w:br/>
        <w:t xml:space="preserve">  = </w:t>
        <w:tab/>
        <w:t xml:space="preserve"> </w:t>
        <w:tab/>
        <w:t xml:space="preserve"> ،</w:t>
        <w:tab/>
        <w:t xml:space="preserve"> ص١</w:t>
        <w:br/>
        <w:t>١-</w:t>
        <w:br/>
        <w:t>٢</w:t>
        <w:br/>
        <w:t>٣-</w:t>
        <w:br/>
        <w:t xml:space="preserve">  = ٥</w:t>
        <w:tab/>
        <w:t xml:space="preserve"> س</w:t>
        <w:br/>
        <w:t>تمارين ٣ – 2</w:t>
        <w:br/>
        <w:t>ب</w:t>
        <w:tab/>
        <w:t xml:space="preserve"> ب 3 × 5</w:t>
        <w:br/>
        <w:t xml:space="preserve">أ </w:t>
        <w:tab/>
        <w:t xml:space="preserve"> ب 5 × 4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ab/>
        <w:t>1</w:t>
        <w:br/>
        <w:t>6</w:t>
        <w:br/>
        <w:t>52</w:t>
        <w:br/>
        <w:t>10-9-</w:t>
        <w:br/>
        <w:tab/>
        <w:t>جـ</w:t>
        <w:br/>
        <w:tab/>
        <w:t xml:space="preserve"> </w:t>
        <w:tab/>
        <w:t xml:space="preserve"> </w:t>
        <w:tab/>
        <w:br/>
        <w:t>11-6</w:t>
        <w:br/>
        <w:t>03-</w:t>
        <w:br/>
        <w:t>5318</w:t>
        <w:br/>
        <w:t>92</w:t>
        <w:br/>
        <w:t>181210</w:t>
        <w:br/>
        <w:t>ب</w:t>
        <w:tab/>
        <w:br/>
        <w:tab/>
        <w:t xml:space="preserve"> </w:t>
        <w:tab/>
        <w:br/>
        <w:t>04</w:t>
        <w:br/>
        <w:t>42</w:t>
        <w:br/>
        <w:t>72</w:t>
        <w:br/>
        <w:t>٦-</w:t>
        <w:br/>
        <w:t>12-</w:t>
        <w:br/>
        <w:t>11</w:t>
        <w:br/>
        <w:tab/>
        <w:t>أ</w:t>
        <w:br/>
        <w:t>٢</w:t>
        <w:tab/>
        <w:br/>
        <w:t xml:space="preserve"> ١-</w:t>
        <w:br/>
        <w:t>٢</w:t>
        <w:br/>
        <w:t xml:space="preserve">أ </w:t>
        <w:tab/>
        <w:br/>
        <w:t>٧</w:t>
        <w:tab/>
        <w:br/>
        <w:t>٦</w:t>
        <w:tab/>
        <w:t xml:space="preserve"> جمموعة احلل= ∅  </w:t>
        <w:tab/>
        <w:t xml:space="preserve"> </w:t>
        <w:tab/>
        <w:t xml:space="preserve"> </w:t>
        <w:tab/>
        <w:t xml:space="preserve"> </w:t>
        <w:tab/>
        <w:br/>
        <w:t xml:space="preserve">3  </w:t>
        <w:tab/>
        <w:t xml:space="preserve"> </w:t>
        <w:tab/>
        <w:t xml:space="preserve"> </w:t>
        <w:tab/>
        <w:t>- =2</w:t>
        <w:tab/>
        <w:t xml:space="preserve"> ،</w:t>
        <w:tab/>
        <w:t xml:space="preserve"> ص- = ٣</w:t>
        <w:tab/>
        <w:t xml:space="preserve"> س</w:t>
        <w:br/>
      </w:r>
    </w:p>
    <w:p>
      <w:pPr>
        <w:pStyle w:val="Heading1"/>
      </w:pPr>
      <w:r>
        <w:t>Page 236</w:t>
      </w:r>
    </w:p>
    <w:p>
      <w:r>
        <w:t>232</w:t>
        <w:br/>
        <w:t>تمارين ٣ – ٣</w:t>
        <w:br/>
        <w:t>١جـ</w:t>
        <w:tab/>
        <w:t xml:space="preserve"> ٥٢</w:t>
        <w:br/>
        <w:t>ب</w:t>
        <w:tab/>
        <w:t xml:space="preserve"> 23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أ </w:t>
        <w:tab/>
        <w:t xml:space="preserve"> صفر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ab/>
        <w:t>1</w:t>
        <w:br/>
        <w:t>3± = ٤</w:t>
        <w:tab/>
        <w:t xml:space="preserve"> س</w:t>
        <w:br/>
        <w:t xml:space="preserve">62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</w:t>
        <w:tab/>
        <w:t>٣</w:t>
        <w:br/>
        <w:t>3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- =٢</w:t>
        <w:tab/>
        <w:t xml:space="preserve"> س=6 ، س</w:t>
        <w:br/>
        <w:t xml:space="preserve"> = 0</w:t>
        <w:tab/>
        <w:t xml:space="preserve"> </w:t>
        <w:tab/>
        <w:t xml:space="preserve"> </w:t>
        <w:tab/>
        <w:t xml:space="preserve">11 + 2ص+ 5س- </w:t>
        <w:tab/>
        <w:t>٥</w:t>
        <w:br/>
        <w:t xml:space="preserve"> ص2      + 12 ص- </w:t>
        <w:tab/>
        <w:t>أ</w:t>
        <w:br/>
        <w:t>٦</w:t>
        <w:tab/>
        <w:br/>
        <w:t>ب</w:t>
        <w:tab/>
        <w:t xml:space="preserve"> إخراج عامل مشرتك من كل من الصفني األول والثاين فتتساوى املدخالت املتناظرة يف الصفني </w:t>
        <w:br/>
        <w:t>فتصبح قيمته صفرا.</w:t>
        <w:br/>
        <w:t>)1-( جـ</w:t>
        <w:tab/>
        <w:t xml:space="preserve"> تبديل عمود مكان عمود فإن قيمة املحدد ترضب بـ</w:t>
        <w:br/>
        <w:t>تمارين ٣ – ٤</w:t>
        <w:br/>
        <w:tab/>
        <w:t xml:space="preserve"> أ  هلا نظري رضيب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ب هلا نظري رضيب.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جـ ، د  ليس هلا نظري رضيب.1</w:t>
        <w:br/>
        <w:t>2- ، ٢</w:t>
        <w:tab/>
        <w:t xml:space="preserve"> يف املصفوفة  أ  تكون قيم ك = 0 ، 2، ويف املصفوفة ب  تكون قيم</w:t>
        <w:tab/>
        <w:t xml:space="preserve"> ك = 2</w:t>
        <w:br/>
        <w:t xml:space="preserve"> = أ</w:t>
        <w:br/>
        <w:t>٤</w:t>
        <w:br/>
        <w:t>٥</w:t>
        <w:br/>
        <w:t>٢</w:t>
        <w:br/>
        <w:t>٣</w:t>
        <w:br/>
        <w:t>ب</w:t>
        <w:tab/>
        <w:br/>
        <w:tab/>
        <w:t xml:space="preserve"> </w:t>
        <w:tab/>
        <w:t xml:space="preserve"> </w:t>
        <w:tab/>
        <w:t xml:space="preserve"> </w:t>
        <w:tab/>
        <w:br/>
        <w:t>٣</w:t>
        <w:br/>
        <w:t>٥-</w:t>
        <w:br/>
        <w:t>٢-٤</w:t>
        <w:br/>
        <w:t xml:space="preserve"> ١</w:t>
        <w:br/>
        <w:t>٢</w:t>
        <w:br/>
        <w:t xml:space="preserve">أ </w:t>
        <w:tab/>
        <w:br/>
        <w:t>٣</w:t>
        <w:tab/>
        <w:br/>
        <w:t>٨</w:t>
        <w:br/>
        <w:t>٦-</w:t>
        <w:br/>
        <w:t>٥-٥</w:t>
        <w:br/>
        <w:t>٦</w:t>
        <w:tab/>
        <w:br/>
        <w:t>٢</w:t>
        <w:tab/>
        <w:t xml:space="preserve"> </w:t>
        <w:tab/>
        <w:t xml:space="preserve"> </w:t>
        <w:tab/>
        <w:t xml:space="preserve"> </w:t>
        <w:tab/>
        <w:t xml:space="preserve"> </w:t>
        <w:tab/>
        <w:t>- ،  4- = ٥</w:t>
        <w:tab/>
        <w:t xml:space="preserve"> س . ص</w:t>
        <w:br/>
        <w:t>٤</w:t>
        <w:tab/>
        <w:t xml:space="preserve"> س = 5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تمارين ٣ – ٥</w:t>
        <w:br/>
        <w:t>1 =  ،  ص1 = ب</w:t>
        <w:tab/>
        <w:t xml:space="preserve"> س</w:t>
        <w:br/>
        <w:t xml:space="preserve">أ </w:t>
        <w:tab/>
        <w:t xml:space="preserve"> س = 3 ، ص = 0 </w:t>
        <w:tab/>
        <w:t xml:space="preserve"> </w:t>
        <w:tab/>
        <w:t xml:space="preserve"> </w:t>
        <w:tab/>
        <w:t xml:space="preserve"> </w:t>
        <w:tab/>
        <w:br/>
        <w:tab/>
        <w:t>١</w:t>
        <w:br/>
        <w:t>1 = 4 ، ص- = ب</w:t>
        <w:tab/>
        <w:t xml:space="preserve"> س</w:t>
        <w:br/>
        <w:tab/>
        <w:t xml:space="preserve"> </w:t>
        <w:tab/>
        <w:t xml:space="preserve"> </w:t>
        <w:tab/>
        <w:t xml:space="preserve">1- =أ </w:t>
        <w:tab/>
        <w:t xml:space="preserve"> س = 4 ، ص</w:t>
        <w:br/>
        <w:t>٢</w:t>
        <w:tab/>
        <w:br/>
        <w:t xml:space="preserve">   ١ = ٣</w:t>
        <w:tab/>
        <w:t xml:space="preserve"> س = 4 ، ص</w:t>
        <w:br/>
        <w:t xml:space="preserve"> ، س = 21- = ب</w:t>
        <w:tab/>
        <w:t xml:space="preserve"> ع = 3 ، ص</w:t>
        <w:br/>
        <w:t xml:space="preserve"> ، ص = 2 </w:t>
        <w:tab/>
        <w:t xml:space="preserve"> </w:t>
        <w:tab/>
        <w:t xml:space="preserve"> </w:t>
        <w:tab/>
        <w:t xml:space="preserve"> </w:t>
        <w:tab/>
        <w:t xml:space="preserve">1 = أ </w:t>
        <w:tab/>
        <w:t xml:space="preserve"> س</w:t>
        <w:br/>
        <w:t>٤</w:t>
        <w:tab/>
        <w:br/>
      </w:r>
    </w:p>
    <w:p>
      <w:pPr>
        <w:pStyle w:val="Heading1"/>
      </w:pPr>
      <w:r>
        <w:t>Page 237</w:t>
      </w:r>
    </w:p>
    <w:p>
      <w:r>
        <w:t>332</w:t>
        <w:br/>
        <w:t>تمارين عامة:</w:t>
        <w:tab/>
        <w:t xml:space="preserve"> الوحدة الثالثة</w:t>
        <w:br/>
        <w:tab/>
        <w:t>١</w:t>
        <w:br/>
        <w:t>رقم الفقرة12</w:t>
        <w:br/>
        <w:t>3</w:t>
        <w:br/>
        <w:t>4</w:t>
        <w:br/>
        <w:t>5</w:t>
        <w:br/>
        <w:t>6</w:t>
        <w:br/>
        <w:t>7</w:t>
        <w:br/>
        <w:t>8</w:t>
        <w:br/>
        <w:t>910</w:t>
        <w:br/>
        <w:t>رمز اإلجابة</w:t>
        <w:br/>
        <w:t>جـ</w:t>
        <w:br/>
        <w:t>جـ</w:t>
        <w:br/>
        <w:t>جـ</w:t>
        <w:br/>
        <w:t>د</w:t>
        <w:br/>
        <w:t>أ</w:t>
        <w:br/>
        <w:t>ب</w:t>
        <w:br/>
        <w:t>د</w:t>
        <w:br/>
        <w:t>ب</w:t>
        <w:br/>
        <w:t>د</w:t>
        <w:br/>
        <w:t>أ</w:t>
        <w:br/>
        <w:t>٢</w:t>
        <w:tab/>
        <w:t xml:space="preserve"> س = 5 ، ص = 3</w:t>
        <w:br/>
        <w:t>١٥-</w:t>
        <w:br/>
        <w:t>٤</w:t>
        <w:br/>
        <w:t>١</w:t>
        <w:br/>
        <w:t>٢</w:t>
        <w:br/>
        <w:t>٣-</w:t>
        <w:br/>
        <w:t>٤</w:t>
        <w:br/>
        <w:t>جـ</w:t>
        <w:tab/>
        <w:t xml:space="preserve"> 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١٨- </w:t>
        <w:tab/>
        <w:t>ب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٤</w:t>
        <w:br/>
        <w:t>٥-</w:t>
        <w:br/>
        <w:t>٢</w:t>
        <w:br/>
        <w:t>٣-</w:t>
        <w:br/>
        <w:tab/>
        <w:t>أ</w:t>
        <w:br/>
        <w:t>٣</w:t>
        <w:tab/>
        <w:br/>
        <w:t>٤</w:t>
        <w:tab/>
        <w:t xml:space="preserve"> س أي عدد حقيقي.   </w:t>
        <w:tab/>
        <w:t xml:space="preserve"> </w:t>
        <w:tab/>
        <w:t xml:space="preserve"> </w:t>
        <w:tab/>
        <w:br/>
        <w:tab/>
        <w:t xml:space="preserve"> </w:t>
        <w:tab/>
        <w:t>١-</w:t>
        <w:br/>
        <w:t xml:space="preserve">  ،  ص =  ٤1 = 5 ، ص = 4     </w:t>
        <w:tab/>
        <w:t xml:space="preserve"> ب</w:t>
        <w:tab/>
        <w:t xml:space="preserve"> س- = أ </w:t>
        <w:tab/>
        <w:t xml:space="preserve"> س</w:t>
        <w:br/>
        <w:t>٥</w:t>
        <w:tab/>
        <w:br/>
        <w:t xml:space="preserve"> 3</w:t>
        <w:tab/>
        <w:t xml:space="preserve"> </w:t>
        <w:tab/>
        <w:t xml:space="preserve"> </w:t>
        <w:tab/>
        <w:t xml:space="preserve"> </w:t>
        <w:tab/>
        <w:t xml:space="preserve"> </w:t>
        <w:tab/>
        <w:t>- = ٦</w:t>
        <w:tab/>
        <w:t xml:space="preserve"> س = 4 ، ص</w:t>
        <w:br/>
        <w:tab/>
        <w:t xml:space="preserve"> </w:t>
        <w:tab/>
        <w:t>1 =  ، ص1 = ب</w:t>
        <w:tab/>
        <w:t xml:space="preserve"> س</w:t>
        <w:br/>
        <w:t xml:space="preserve">أ </w:t>
        <w:tab/>
        <w:t xml:space="preserve"> ن = ٦ ، ك = ٢</w:t>
        <w:tab/>
        <w:t xml:space="preserve">      </w:t>
        <w:tab/>
        <w:t xml:space="preserve"> </w:t>
        <w:tab/>
        <w:br/>
        <w:t>٨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)٢١- = (أ</w:t>
        <w:br/>
        <w:t>١-)٩</w:t>
        <w:tab/>
        <w:t xml:space="preserve"> (أ٢</w:t>
        <w:br/>
        <w:tab/>
        <w:t xml:space="preserve"> </w:t>
        <w:tab/>
        <w:t xml:space="preserve">1 =  2 ، ص- = </w:t>
        <w:tab/>
        <w:t xml:space="preserve"> س١٠</w:t>
        <w:br/>
        <w:t>2 ، س = 3</w:t>
        <w:tab/>
        <w:t xml:space="preserve"> </w:t>
        <w:tab/>
        <w:t xml:space="preserve">- =  ، ص1 = </w:t>
        <w:tab/>
        <w:t xml:space="preserve"> ع١١</w:t>
        <w:br/>
        <w:t xml:space="preserve">  ٥± = </w:t>
        <w:tab/>
        <w:t xml:space="preserve"> س١٢</w:t>
        <w:br/>
      </w:r>
    </w:p>
    <w:p>
      <w:pPr>
        <w:pStyle w:val="Heading1"/>
      </w:pPr>
      <w:r>
        <w:t>Page 238</w:t>
      </w:r>
    </w:p>
    <w:p>
      <w:r>
        <w:t>324</w:t>
        <w:br/>
        <w:t>حلول الوحدة الرابعة:</w:t>
        <w:tab/>
        <w:t xml:space="preserve"> التكامل غري املحدود، وتطبيقاته</w:t>
        <w:br/>
        <w:t xml:space="preserve"> 1- تمارين ومسائل </w:t>
        <w:tab/>
        <w:t xml:space="preserve"> 4</w:t>
        <w:br/>
        <w:t xml:space="preserve">أ </w:t>
        <w:tab/>
        <w:t xml:space="preserve"> اقرتان أصيل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ab/>
        <w:t>١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ًب</w:t>
        <w:tab/>
        <w:t xml:space="preserve"> ليس اقرتانا أصليا</w:t>
        <w:br/>
        <w:tab/>
        <w:t xml:space="preserve"> </w:t>
        <w:tab/>
        <w:br/>
        <w:t>جـ</w:t>
        <w:tab/>
        <w:t xml:space="preserve"> اقرتان أصيل  </w:t>
        <w:br/>
        <w:tab/>
        <w:t xml:space="preserve"> </w:t>
        <w:tab/>
        <w:br/>
        <w:t>) = ٤  ١(٢</w:t>
        <w:tab/>
        <w:t xml:space="preserve"> هـ</w:t>
        <w:br/>
        <w:t>١ هـ)َ (٤) = ٤- ٣</w:t>
        <w:tab/>
        <w:t xml:space="preserve"> (٣م</w:t>
        <w:br/>
        <w:t>٤</w:t>
        <w:tab/>
        <w:t xml:space="preserve"> أ = ٢  </w:t>
        <w:br/>
        <w:t>٢- = ٥</w:t>
        <w:tab/>
        <w:t xml:space="preserve"> أ = ٢  ، جـ</w:t>
        <w:br/>
        <w:t xml:space="preserve"> ٢- تمارين ومسائل</w:t>
        <w:tab/>
        <w:t xml:space="preserve"> 4</w:t>
        <w:br/>
        <w:t xml:space="preserve"> جـ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+ أ </w:t>
        <w:tab/>
        <w:t xml:space="preserve"> ٨س</w:t>
        <w:br/>
        <w:tab/>
        <w:t>١</w:t>
        <w:br/>
        <w:t xml:space="preserve"> جـ+ ١</w:t>
        <w:br/>
        <w:t xml:space="preserve"> س٣-  ٢س٢- ٧ س٣</w:t>
        <w:br/>
        <w:t>٣</w:t>
        <w:br/>
        <w:t>ب</w:t>
        <w:tab/>
        <w:br/>
        <w:tab/>
        <w:t xml:space="preserve"> </w:t>
        <w:tab/>
        <w:br/>
        <w:t xml:space="preserve"> جـ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+ </w:t>
        <w:br/>
        <w:t>٥</w:t>
        <w:br/>
        <w:t>٢ س ٢</w:t>
        <w:br/>
        <w:t xml:space="preserve">  ٥+ </w:t>
        <w:br/>
        <w:t>٣</w:t>
        <w:br/>
        <w:t>جـ</w:t>
        <w:tab/>
        <w:t xml:space="preserve"> ٢س ٢</w:t>
        <w:br/>
        <w:tab/>
        <w:t xml:space="preserve"> </w:t>
        <w:tab/>
        <w:br/>
        <w:t xml:space="preserve"> جـ+  قاس+ 5 س٢</w:t>
        <w:br/>
        <w:t xml:space="preserve">د </w:t>
        <w:tab/>
        <w:t xml:space="preserve">  2</w:t>
        <w:br/>
        <w:tab/>
        <w:t xml:space="preserve"> </w:t>
        <w:tab/>
        <w:br/>
        <w:t xml:space="preserve"> جـ </w:t>
        <w:tab/>
        <w:t xml:space="preserve"> </w:t>
        <w:tab/>
        <w:t xml:space="preserve"> </w:t>
        <w:tab/>
        <w:t xml:space="preserve"> </w:t>
        <w:tab/>
        <w:t xml:space="preserve">+  س+ </w:t>
        <w:br/>
        <w:t>٤</w:t>
        <w:br/>
        <w:t>٣ س ٣</w:t>
        <w:br/>
        <w:t xml:space="preserve">  ٤+ </w:t>
        <w:br/>
        <w:t>٥</w:t>
        <w:br/>
        <w:t>٣ س ٣</w:t>
        <w:br/>
        <w:t>٥</w:t>
        <w:br/>
        <w:t>هـ</w:t>
        <w:tab/>
        <w:br/>
        <w:tab/>
        <w:t xml:space="preserve"> </w:t>
        <w:tab/>
        <w:br/>
        <w:t xml:space="preserve"> جـ</w:t>
        <w:tab/>
        <w:t>+ ١</w:t>
        <w:br/>
        <w:t xml:space="preserve">  س+  ٥س+ و</w:t>
        <w:tab/>
        <w:t xml:space="preserve"> س٢</w:t>
        <w:br/>
        <w:tab/>
        <w:t xml:space="preserve"> </w:t>
        <w:tab/>
        <w:br/>
        <w:t xml:space="preserve"> جـ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+ ز</w:t>
        <w:tab/>
        <w:t xml:space="preserve"> ظاس</w:t>
        <w:br/>
        <w:tab/>
        <w:t xml:space="preserve"> </w:t>
        <w:tab/>
        <w:br/>
        <w:t xml:space="preserve"> جـ+ | ٢لــو هـ|س+ </w:t>
        <w:br/>
        <w:t>حـ</w:t>
        <w:tab/>
        <w:t xml:space="preserve"> ٥هـس</w:t>
        <w:br/>
        <w:tab/>
        <w:t xml:space="preserve"> </w:t>
        <w:tab/>
        <w:br/>
        <w:t xml:space="preserve"> هـس- ٢</w:t>
        <w:tab/>
        <w:t xml:space="preserve"> ق(س) = جاس</w:t>
        <w:br/>
        <w:t>١٥-</w:t>
        <w:br/>
        <w:t>) =  ٢١-(٤</w:t>
        <w:tab/>
        <w:t xml:space="preserve"> ق</w:t>
        <w:br/>
      </w:r>
    </w:p>
    <w:p>
      <w:pPr>
        <w:pStyle w:val="Heading1"/>
      </w:pPr>
      <w:r>
        <w:t>Page 239</w:t>
      </w:r>
    </w:p>
    <w:p>
      <w:r>
        <w:t>532</w:t>
        <w:br/>
        <w:t xml:space="preserve"> ٣- تمارين ومسائل</w:t>
        <w:tab/>
        <w:t xml:space="preserve"> 4</w:t>
        <w:br/>
        <w:t xml:space="preserve"> ٣+  س٣- ٢</w:t>
        <w:tab/>
        <w:t xml:space="preserve"> ق(س) = س٢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 +  س٢- </w:t>
        <w:tab/>
        <w:t xml:space="preserve"> ص = ق(س) = س٣١</w:t>
        <w:br/>
        <w:t>π  ٢-  ٢س+ جتاس- = )٤</w:t>
        <w:tab/>
        <w:t xml:space="preserve"> ق(س</w:t>
        <w:br/>
        <w:t>٣</w:t>
        <w:tab/>
        <w:t xml:space="preserve"> ق(س) = ٢س٢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٢- </w:t>
        <w:br/>
        <w:t>١</w:t>
        <w:br/>
        <w:t xml:space="preserve"> ٢س ٢+ </w:t>
        <w:br/>
        <w:t>٣</w:t>
        <w:br/>
        <w:t>٢ س ٢</w:t>
        <w:br/>
        <w:t>٦</w:t>
        <w:tab/>
        <w:t xml:space="preserve"> ص =  ٣</w:t>
        <w:br/>
        <w:t xml:space="preserve">٢ مرتاً  </w:t>
        <w:tab/>
        <w:t xml:space="preserve"> </w:t>
        <w:tab/>
        <w:t xml:space="preserve"> </w:t>
        <w:tab/>
        <w:t>١٥</w:t>
        <w:br/>
        <w:t>٣ م/ث ، ف(٥) =  ٦١</w:t>
        <w:br/>
        <w:t>٥</w:t>
        <w:tab/>
        <w:t xml:space="preserve"> ع(٥) =  ٢</w:t>
        <w:br/>
        <w:t xml:space="preserve"> ٤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+ | =  لــو هـ|س</w:t>
        <w:br/>
        <w:t>ص٢</w:t>
        <w:br/>
        <w:t xml:space="preserve">  ٢+ ٨</w:t>
        <w:tab/>
        <w:t xml:space="preserve"> ص</w:t>
        <w:br/>
        <w:t>٧</w:t>
        <w:tab/>
        <w:t xml:space="preserve"> ن = ٩ ثانية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4 أ- تمارين</w:t>
        <w:tab/>
        <w:t xml:space="preserve"> 4</w:t>
        <w:br/>
        <w:t xml:space="preserve"> جـ+ ) ٢س-  جتا(س٢١</w:t>
        <w:br/>
        <w:t>٢</w:t>
        <w:br/>
        <w:t>ب</w:t>
        <w:tab/>
        <w:br/>
        <w:t xml:space="preserve"> جـ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+ ٤-) ٢+ (س- </w:t>
        <w:tab/>
        <w:t>أ</w:t>
        <w:br/>
        <w:tab/>
        <w:t>١</w:t>
        <w:br/>
        <w:tab/>
        <w:t xml:space="preserve"> </w:t>
        <w:tab/>
        <w:t xml:space="preserve"> </w:t>
        <w:tab/>
        <w:t xml:space="preserve"> </w:t>
        <w:tab/>
        <w:t xml:space="preserve"> جـ+ </w:t>
        <w:br/>
        <w:t>(لــو هـ س)٢</w:t>
        <w:br/>
        <w:t>٢</w:t>
        <w:br/>
        <w:t>جـ</w:t>
        <w:tab/>
        <w:br/>
        <w:tab/>
        <w:t xml:space="preserve"> </w:t>
        <w:tab/>
        <w:br/>
        <w:t xml:space="preserve"> جـ+ </w:t>
        <w:br/>
        <w:t>3</w:t>
        <w:br/>
        <w:t xml:space="preserve">) ٢١ +  2(س+ </w:t>
        <w:br/>
        <w:t>5</w:t>
        <w:br/>
        <w:t>) ٢١ + 4 (س</w:t>
        <w:br/>
        <w:t xml:space="preserve">  5- </w:t>
        <w:br/>
        <w:t>٧</w:t>
        <w:br/>
        <w:t>) ٢١ + ٢ (س</w:t>
        <w:br/>
        <w:t>٧</w:t>
        <w:br/>
        <w:t xml:space="preserve">د </w:t>
        <w:tab/>
        <w:br/>
        <w:tab/>
        <w:t xml:space="preserve"> </w:t>
        <w:tab/>
        <w:br/>
        <w:t xml:space="preserve"> جـ+ </w:t>
        <w:br/>
        <w:t>)٧١ - ٩(س</w:t>
        <w:br/>
        <w:t>٧</w:t>
        <w:br/>
        <w:t xml:space="preserve"> + </w:t>
        <w:br/>
        <w:t>)٨١ - ٦(س</w:t>
        <w:br/>
        <w:t>٨</w:t>
        <w:br/>
        <w:t xml:space="preserve"> + </w:t>
        <w:br/>
        <w:t>)٩١ - (س</w:t>
        <w:br/>
        <w:t>٩</w:t>
        <w:br/>
        <w:t>هـ</w:t>
        <w:tab/>
        <w:br/>
        <w:tab/>
        <w:t xml:space="preserve"> </w:t>
        <w:tab/>
        <w:br/>
        <w:t xml:space="preserve"> جـ+  جا٤س١</w:t>
        <w:br/>
        <w:t xml:space="preserve"> ٢٣+  جا٢س١</w:t>
        <w:br/>
        <w:t xml:space="preserve">  ٤+ ٣ س</w:t>
        <w:br/>
        <w:t>٨</w:t>
        <w:br/>
        <w:t>و</w:t>
        <w:tab/>
        <w:br/>
        <w:tab/>
        <w:t xml:space="preserve"> </w:t>
        <w:tab/>
        <w:br/>
        <w:t xml:space="preserve"> جـ + |</w:t>
        <w:br/>
        <w:t xml:space="preserve"> هـس+ ١|حـ</w:t>
        <w:tab/>
        <w:t xml:space="preserve"> لــو هـ</w:t>
        <w:br/>
        <w:t xml:space="preserve"> جـ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+  قاس- ز</w:t>
        <w:tab/>
        <w:t xml:space="preserve"> ظاس</w:t>
        <w:br/>
        <w:tab/>
        <w:t xml:space="preserve"> </w:t>
        <w:tab/>
        <w:br/>
        <w:t xml:space="preserve"> جـ+ ١</w:t>
        <w:br/>
        <w:t>ب</w:t>
        <w:tab/>
        <w:t xml:space="preserve"> جتا  س</w:t>
        <w:br/>
        <w:t xml:space="preserve"> جـ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+ </w:t>
        <w:br/>
        <w:t>٣</w:t>
        <w:br/>
        <w:t>) ٢١</w:t>
        <w:br/>
        <w:t xml:space="preserve">  س+ ١( ٢-</w:t>
        <w:br/>
        <w:t>٣</w:t>
        <w:br/>
        <w:t xml:space="preserve">أ </w:t>
        <w:tab/>
        <w:br/>
        <w:t>٢</w:t>
        <w:tab/>
        <w:br/>
        <w:t xml:space="preserve"> جـ+ </w:t>
        <w:br/>
        <w:t>٢ )٦</w:t>
        <w:br/>
        <w:t xml:space="preserve">  س+ ١( ١-</w:t>
        <w:br/>
        <w:t xml:space="preserve">١د </w:t>
        <w:tab/>
        <w:t xml:space="preserve"> ٢</w:t>
        <w:br/>
        <w:t xml:space="preserve"> جـ</w:t>
        <w:tab/>
        <w:t xml:space="preserve"> </w:t>
        <w:tab/>
        <w:t xml:space="preserve"> </w:t>
        <w:tab/>
        <w:t>+  ظتاس-  جا٢س١</w:t>
        <w:br/>
        <w:t xml:space="preserve">  ٤- ٥ س</w:t>
        <w:br/>
        <w:t>٢</w:t>
        <w:br/>
        <w:t>جـ</w:t>
        <w:tab/>
        <w:br/>
        <w:tab/>
        <w:t xml:space="preserve"> </w:t>
        <w:tab/>
        <w:br/>
        <w:t xml:space="preserve"> جـ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+ </w:t>
        <w:br/>
        <w:t>٤</w:t>
        <w:br/>
        <w:t>) ٣١ + ٣ (س٤</w:t>
        <w:br/>
        <w:t>١هـ</w:t>
        <w:tab/>
        <w:t xml:space="preserve"> ٦</w:t>
        <w:br/>
        <w:tab/>
        <w:t xml:space="preserve"> </w:t>
        <w:tab/>
        <w:br/>
        <w:t xml:space="preserve"> جـ+ | لــو هـ|جتاس+ ظا٢س</w:t>
        <w:br/>
        <w:t>٢</w:t>
        <w:br/>
        <w:t>و</w:t>
        <w:tab/>
        <w:br/>
        <w:tab/>
        <w:t xml:space="preserve"> </w:t>
        <w:tab/>
        <w:br/>
      </w:r>
    </w:p>
    <w:p>
      <w:pPr>
        <w:pStyle w:val="Heading1"/>
      </w:pPr>
      <w:r>
        <w:t>Page 240</w:t>
      </w:r>
    </w:p>
    <w:p>
      <w:r>
        <w:t>632</w:t>
        <w:br/>
        <w:t xml:space="preserve"> 4 ب- تمارين</w:t>
        <w:tab/>
        <w:t xml:space="preserve"> 4</w:t>
        <w:br/>
        <w:t xml:space="preserve"> جـ</w:t>
        <w:tab/>
        <w:t xml:space="preserve">+ </w:t>
        <w:br/>
        <w:t>س٢</w:t>
        <w:br/>
        <w:t xml:space="preserve">  ٤- س</w:t>
        <w:br/>
        <w:t xml:space="preserve"> لــو هـ</w:t>
        <w:br/>
        <w:t>س٢</w:t>
        <w:br/>
        <w:t>٢</w:t>
        <w:br/>
        <w:t xml:space="preserve">أ </w:t>
        <w:tab/>
        <w:br/>
        <w:tab/>
        <w:t>١</w:t>
        <w:br/>
        <w:t xml:space="preserve"> جـ+  لــو هـجتاس+ ب</w:t>
        <w:tab/>
        <w:t xml:space="preserve"> س ظاس</w:t>
        <w:br/>
        <w:tab/>
        <w:t xml:space="preserve"> </w:t>
        <w:tab/>
        <w:br/>
        <w:t xml:space="preserve"> جـ+ ) ٢+  ٦لــو هـ (س+  ٣س- ) ٢+ جـ</w:t>
        <w:tab/>
        <w:t xml:space="preserve"> ٣س لــو هـ (س</w:t>
        <w:br/>
        <w:t xml:space="preserve"> جـ </w:t>
        <w:tab/>
        <w:t xml:space="preserve"> </w:t>
        <w:tab/>
        <w:t xml:space="preserve"> </w:t>
        <w:tab/>
        <w:t>+  جا٢س١</w:t>
        <w:br/>
        <w:t xml:space="preserve">  ٤+  س جتا٢س١-</w:t>
        <w:br/>
        <w:t>٢</w:t>
        <w:br/>
        <w:t xml:space="preserve">د </w:t>
        <w:tab/>
        <w:br/>
        <w:t xml:space="preserve"> جـ+ ١+ هـس٢١</w:t>
        <w:br/>
        <w:t xml:space="preserve">  ٢- ١+ س٢ هـس٢١</w:t>
        <w:br/>
        <w:t>٢</w:t>
        <w:br/>
        <w:t>هـ</w:t>
        <w:tab/>
        <w:br/>
        <w:t xml:space="preserve"> جـ+ ١ +  س  ٢جا+ ١ +  س  جتا١ +  س ٢- </w:t>
        <w:tab/>
        <w:t>و</w:t>
        <w:br/>
        <w:t xml:space="preserve"> جـ </w:t>
        <w:tab/>
        <w:t xml:space="preserve"> </w:t>
        <w:tab/>
        <w:t xml:space="preserve"> </w:t>
        <w:tab/>
        <w:t xml:space="preserve"> </w:t>
        <w:tab/>
        <w:t xml:space="preserve">+  </w:t>
        <w:br/>
        <w:t xml:space="preserve"> ٢هـس+ </w:t>
        <w:br/>
        <w:t>٢س هـس-</w:t>
        <w:br/>
        <w:t>١ + س</w:t>
        <w:br/>
        <w:t>ز</w:t>
        <w:tab/>
        <w:br/>
        <w:t xml:space="preserve"> جـ+  جا٢س</w:t>
        <w:br/>
        <w:t xml:space="preserve"> هـس١</w:t>
        <w:br/>
        <w:t xml:space="preserve">  ٥+  جتا٢س</w:t>
        <w:br/>
        <w:t>٢ هـس-</w:t>
        <w:br/>
        <w:t>٥</w:t>
        <w:br/>
        <w:t>حـ</w:t>
        <w:tab/>
        <w:br/>
        <w:t xml:space="preserve"> جـ</w:t>
        <w:tab/>
        <w:t xml:space="preserve"> </w:t>
        <w:tab/>
        <w:t xml:space="preserve"> </w:t>
        <w:tab/>
        <w:t xml:space="preserve"> </w:t>
        <w:tab/>
        <w:t>+  قتاس</w:t>
        <w:br/>
        <w:t>ط</w:t>
        <w:tab/>
        <w:t xml:space="preserve"> هـس</w:t>
        <w:br/>
        <w:t xml:space="preserve"> جـ+ ١</w:t>
        <w:br/>
        <w:t xml:space="preserve"> جتا س- ١</w:t>
        <w:br/>
        <w:t xml:space="preserve"> جا س١-</w:t>
        <w:br/>
        <w:t>س</w:t>
        <w:br/>
        <w:t>ي</w:t>
        <w:tab/>
        <w:br/>
        <w:t xml:space="preserve"> 4 ج- تمارين</w:t>
        <w:tab/>
        <w:t xml:space="preserve"> 4</w:t>
        <w:br/>
        <w:t xml:space="preserve"> جـ+ |١ +  لــو هـ|س١-</w:t>
        <w:br/>
        <w:t xml:space="preserve">  ٤+ | ٣- ٥ لــو هـ|س</w:t>
        <w:br/>
        <w:t>٤</w:t>
        <w:br/>
        <w:t xml:space="preserve">أ </w:t>
        <w:tab/>
        <w:br/>
        <w:tab/>
        <w:t>١</w:t>
        <w:br/>
        <w:t xml:space="preserve"> جـ+ | ٢- ٦ لــو هـ|س</w:t>
        <w:br/>
        <w:t xml:space="preserve">  ٥+ | ٣+  لــو هـ|س١١-</w:t>
        <w:br/>
        <w:t xml:space="preserve">  ٥+ ب</w:t>
        <w:tab/>
        <w:t xml:space="preserve"> س</w:t>
        <w:br/>
        <w:tab/>
        <w:t xml:space="preserve"> </w:t>
        <w:tab/>
        <w:br/>
        <w:t xml:space="preserve"> جـ+ )١ +  س(٢ لــو هـ</w:t>
        <w:br/>
        <w:t xml:space="preserve">  ٣- ) ٢-  س(٨ لــو هـ</w:t>
        <w:br/>
        <w:t xml:space="preserve">  ٣+ جـ</w:t>
        <w:tab/>
        <w:t xml:space="preserve"> ٢ س</w:t>
        <w:br/>
        <w:tab/>
        <w:t xml:space="preserve"> </w:t>
        <w:tab/>
        <w:br/>
        <w:t xml:space="preserve"> جـ+ |١ +  لــو هـ|س١</w:t>
        <w:br/>
        <w:t xml:space="preserve">  ٢+ |١ - ٣ لــو هـ|س</w:t>
        <w:br/>
        <w:t xml:space="preserve">  ٢+ |٢ لــو هـ|س- </w:t>
        <w:tab/>
        <w:t>د</w:t>
        <w:br/>
        <w:tab/>
        <w:t xml:space="preserve"> </w:t>
        <w:tab/>
        <w:br/>
      </w:r>
    </w:p>
    <w:p>
      <w:pPr>
        <w:pStyle w:val="Heading1"/>
      </w:pPr>
      <w:r>
        <w:t>Page 241</w:t>
      </w:r>
    </w:p>
    <w:p>
      <w:r>
        <w:t>732</w:t>
        <w:br/>
        <w:t xml:space="preserve"> جـ+ | ظتاس+  لــو هـ|قتاس- </w:t>
        <w:tab/>
        <w:t>هـ</w:t>
        <w:br/>
        <w:tab/>
        <w:t xml:space="preserve"> </w:t>
        <w:tab/>
        <w:br/>
        <w:t xml:space="preserve"> جـ+ |س</w:t>
        <w:br/>
        <w:t xml:space="preserve"> لــو هـ+ ١| لــو هـ١</w:t>
        <w:br/>
        <w:t xml:space="preserve">  ٢+ |س</w:t>
        <w:br/>
        <w:t xml:space="preserve"> لــو هـ- ١| لــو هـ١-</w:t>
        <w:br/>
        <w:t>٢</w:t>
        <w:br/>
        <w:t>و</w:t>
        <w:tab/>
        <w:br/>
        <w:tab/>
        <w:t xml:space="preserve"> </w:t>
        <w:tab/>
        <w:br/>
        <w:t xml:space="preserve"> جـ+ | ٢+  ٣ لــو هـ|س- |١ - ز</w:t>
        <w:tab/>
        <w:t xml:space="preserve"> ٢ لــو هـ|س</w:t>
        <w:br/>
        <w:tab/>
        <w:t xml:space="preserve"> </w:t>
        <w:tab/>
        <w:br/>
        <w:t xml:space="preserve"> جـ+ | جتاس-  لــو هـ|٤١</w:t>
        <w:br/>
        <w:t xml:space="preserve">  ٨+ | جتاس+  لــو هـ|٤١-</w:t>
        <w:br/>
        <w:t>٨</w:t>
        <w:br/>
        <w:t>حـ</w:t>
        <w:tab/>
        <w:br/>
        <w:tab/>
        <w:t xml:space="preserve"> </w:t>
        <w:tab/>
        <w:br/>
        <w:t xml:space="preserve"> جـ+ |١ +  لــو هـ|ظتاس١</w:t>
        <w:br/>
        <w:t xml:space="preserve">  ٢- |١ -  لــو هـ|ظتاس١</w:t>
        <w:br/>
        <w:t>٢</w:t>
        <w:br/>
        <w:t>ط</w:t>
        <w:tab/>
        <w:br/>
        <w:tab/>
        <w:t xml:space="preserve"> </w:t>
        <w:tab/>
        <w:br/>
        <w:t xml:space="preserve"> جـ+ )|١ +  لــو هـ|س٣- | (لــو هـ|س٣١</w:t>
        <w:br/>
        <w:t>٣</w:t>
        <w:br/>
        <w:t>ي</w:t>
        <w:tab/>
        <w:br/>
        <w:tab/>
        <w:t xml:space="preserve"> </w:t>
        <w:tab/>
        <w:br/>
        <w:t>٥</w:t>
        <w:br/>
        <w:t xml:space="preserve">  ٣- |١ +  س(| ٢لــو هـ- )١ +  س( ص = ٢١</w:t>
        <w:br/>
        <w:t>٦</w:t>
        <w:br/>
        <w:t>٢</w:t>
        <w:tab/>
        <w:br/>
        <w:t>تمارين عامة:</w:t>
        <w:tab/>
        <w:t xml:space="preserve"> الوحدة الرابعة </w:t>
        <w:br/>
        <w:tab/>
        <w:t>١</w:t>
        <w:br/>
        <w:t>رقم الفقرة12</w:t>
        <w:br/>
        <w:t>3</w:t>
        <w:br/>
        <w:t>4</w:t>
        <w:br/>
        <w:t>5</w:t>
        <w:br/>
        <w:t>رمز االجابة</w:t>
        <w:br/>
        <w:t>جـ</w:t>
        <w:br/>
        <w:t>د</w:t>
        <w:br/>
        <w:t>جـ</w:t>
        <w:br/>
        <w:t>ب</w:t>
        <w:br/>
        <w:t>ب</w:t>
        <w:br/>
        <w:t xml:space="preserve"> ٢</w:t>
        <w:tab/>
        <w:t xml:space="preserve">+  ٦س+  ٣جاس- </w:t>
        <w:br/>
        <w:t>س٤</w:t>
        <w:br/>
        <w:t>١٣</w:t>
        <w:tab/>
        <w:t xml:space="preserve"> ق(س) = ٢</w:t>
        <w:br/>
        <w:t xml:space="preserve"> ٣لــو هـ ٤ مرتاً+ ٤</w:t>
        <w:tab/>
        <w:t xml:space="preserve"> ف(٣) = ٢٢</w:t>
        <w:br/>
        <w:t>٧٤</w:t>
        <w:tab/>
        <w:br/>
        <w:t xml:space="preserve"> ٨٤+ </w:t>
        <w:br/>
        <w:t>١-</w:t>
        <w:br/>
        <w:t xml:space="preserve"> ٤س)٣- ٥</w:t>
        <w:tab/>
        <w:t xml:space="preserve"> ص =  ٦(٢س٣</w:t>
        <w:br/>
      </w:r>
    </w:p>
    <w:p>
      <w:pPr>
        <w:pStyle w:val="Heading1"/>
      </w:pPr>
      <w:r>
        <w:t>Page 242</w:t>
      </w:r>
    </w:p>
    <w:p>
      <w:r>
        <w:t>832</w:t>
        <w:br/>
        <w:t xml:space="preserve"> جـ </w:t>
        <w:tab/>
        <w:t xml:space="preserve"> </w:t>
        <w:tab/>
        <w:t xml:space="preserve">+ </w:t>
        <w:br/>
        <w:t>٣</w:t>
        <w:br/>
        <w:t xml:space="preserve"> ٣) ٢-  (س٢١</w:t>
        <w:br/>
        <w:t>٣</w:t>
        <w:br/>
        <w:tab/>
        <w:t>١</w:t>
        <w:br/>
        <w:tab/>
        <w:t>٦</w:t>
        <w:br/>
        <w:t xml:space="preserve"> جـ+ |١ +  لــو هـ|س٩- | (لــو هـ|س٩١</w:t>
        <w:br/>
        <w:t>٩</w:t>
        <w:br/>
        <w:t>٢</w:t>
        <w:tab/>
        <w:br/>
        <w:t xml:space="preserve"> جـ+ | س  ٢لــو هـ|جتا+  س ٣</w:t>
        <w:tab/>
        <w:t xml:space="preserve"> ٢ س ظا</w:t>
        <w:br/>
        <w:t xml:space="preserve"> جـ+ )١ +  قا(٣س١</w:t>
        <w:br/>
        <w:t>٣</w:t>
        <w:br/>
        <w:t>٤</w:t>
        <w:tab/>
        <w:br/>
        <w:t xml:space="preserve"> جـ +  ٢جاس-  ٢س جتاس+ ) جاس١ + ٥</w:t>
        <w:tab/>
        <w:t xml:space="preserve"> (س٢</w:t>
        <w:br/>
        <w:t xml:space="preserve"> جـ+ |١ -  لــو هـ|س- |١ +  لــو هـ|س+  ٢س- )١ - ٦</w:t>
        <w:tab/>
        <w:t xml:space="preserve"> س لــو هـ(س٢</w:t>
        <w:br/>
        <w:t xml:space="preserve"> جـ+ |٧</w:t>
        <w:tab/>
        <w:t xml:space="preserve"> لــو هـ|س</w:t>
        <w:br/>
        <w:t xml:space="preserve"> جـ+ |١ -  لــو هـ| ظاس- | ظاس+ ١| لــو هـ+ ظاس- </w:t>
        <w:tab/>
        <w:t>٨</w:t>
        <w:br/>
        <w:t xml:space="preserve"> جـ+  جا ٢س١</w:t>
        <w:br/>
        <w:t>٢</w:t>
        <w:br/>
        <w:t>٩</w:t>
        <w:tab/>
        <w:br/>
        <w:t xml:space="preserve"> جـ+ </w:t>
        <w:br/>
        <w:t xml:space="preserve"> ظتاس)٨+  (قتاس١-</w:t>
        <w:br/>
        <w:t>٨</w:t>
        <w:br/>
        <w:tab/>
        <w:t>١٠</w:t>
        <w:br/>
        <w:t xml:space="preserve"> جـ+ </w:t>
        <w:br/>
        <w:t xml:space="preserve"> ٦)٧- </w:t>
        <w:br/>
        <w:t xml:space="preserve"> (س٧١</w:t>
        <w:br/>
        <w:tab/>
        <w:t xml:space="preserve"> ٩٤١١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١ = ٧</w:t>
        <w:tab/>
        <w:t xml:space="preserve"> أ</w:t>
        <w:br/>
        <w:t>٢</w:t>
        <w:tab/>
        <w:t xml:space="preserve"> </w:t>
        <w:tab/>
        <w:t xml:space="preserve"> </w:t>
        <w:tab/>
        <w:t xml:space="preserve"> </w:t>
        <w:tab/>
        <w:br/>
        <w:t xml:space="preserve">  هـ+ ١</w:t>
        <w:br/>
        <w:t xml:space="preserve">  س- لــو هـس-</w:t>
        <w:br/>
        <w:t>س</w:t>
        <w:br/>
        <w:t>٨</w:t>
        <w:tab/>
        <w:t xml:space="preserve"> ص = </w:t>
        <w:br/>
        <w:t>جاس</w:t>
        <w:br/>
        <w:t>٩</w:t>
        <w:tab/>
        <w:t xml:space="preserve"> ق(س) =  س</w:t>
        <w:br/>
      </w:r>
    </w:p>
    <w:p>
      <w:pPr>
        <w:pStyle w:val="Heading1"/>
      </w:pPr>
      <w:r>
        <w:t>Page 243</w:t>
      </w:r>
    </w:p>
    <w:p>
      <w:r>
        <w:t>932</w:t>
        <w:br/>
        <w:t>حلول الوحدة الخامسة:</w:t>
        <w:tab/>
        <w:t xml:space="preserve"> التكامل املحدود، وتطبيقاته</w:t>
        <w:br/>
        <w:t xml:space="preserve"> 1- تمارين</w:t>
        <w:tab/>
        <w:t xml:space="preserve"> 5</w:t>
        <w:br/>
        <w:t xml:space="preserve">03 - </w:t>
        <w:tab/>
        <w:t>٣</w:t>
        <w:br/>
        <w:t>٢</w:t>
        <w:tab/>
        <w:t xml:space="preserve"> 2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] </w:t>
        <w:tab/>
        <w:t xml:space="preserve"> </w:t>
        <w:tab/>
        <w:t xml:space="preserve"> </w:t>
        <w:tab/>
        <w:t xml:space="preserve"> </w:t>
        <w:tab/>
        <w:t>١ ، ١</w:t>
        <w:br/>
        <w:t xml:space="preserve">أ </w:t>
        <w:tab/>
        <w:t xml:space="preserve"> صفر      </w:t>
        <w:tab/>
        <w:t xml:space="preserve"> </w:t>
        <w:tab/>
        <w:t xml:space="preserve"> </w:t>
        <w:tab/>
        <w:t xml:space="preserve">    ب</w:t>
        <w:tab/>
        <w:t xml:space="preserve"> [ ٢</w:t>
        <w:br/>
        <w:tab/>
        <w:t>١</w:t>
        <w:br/>
        <w:t xml:space="preserve">٤   ، </w:t>
        <w:tab/>
        <w:t xml:space="preserve"> ب = ٠٢- = ٦</w:t>
        <w:tab/>
        <w:t xml:space="preserve"> أ</w:t>
        <w:br/>
        <w:t>٥</w:t>
        <w:tab/>
        <w:t xml:space="preserve"> أ = ٢   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ab/>
        <w:t xml:space="preserve"> </w:t>
        <w:tab/>
        <w:t xml:space="preserve"> </w:t>
        <w:tab/>
        <w:t xml:space="preserve"> </w:t>
        <w:tab/>
        <w:t>١</w:t>
        <w:br/>
        <w:t xml:space="preserve">  هـ+  هـ+ ٤</w:t>
        <w:tab/>
        <w:t xml:space="preserve"> ٧</w:t>
        <w:br/>
        <w:t xml:space="preserve"> ٢ ٣ )+  ٢ + ١( π</w:t>
        <w:br/>
        <w:t>٧</w:t>
        <w:tab/>
        <w:t xml:space="preserve"> ٤٢</w:t>
        <w:br/>
        <w:t xml:space="preserve"> ٢- تمارين</w:t>
        <w:tab/>
        <w:t xml:space="preserve"> 5</w:t>
        <w:br/>
        <w:t xml:space="preserve">5- </w:t>
        <w:tab/>
        <w:t>ب</w:t>
        <w:br/>
        <w:t xml:space="preserve">٥ </w:t>
        <w:tab/>
        <w:t xml:space="preserve">             </w:t>
        <w:tab/>
        <w:t xml:space="preserve"> </w:t>
        <w:tab/>
        <w:t xml:space="preserve"> </w:t>
        <w:tab/>
        <w:br/>
        <w:t>٢</w:t>
        <w:br/>
        <w:t xml:space="preserve">أ </w:t>
        <w:tab/>
        <w:br/>
        <w:t>٤</w:t>
        <w:tab/>
        <w:br/>
        <w:t>٣</w:t>
        <w:tab/>
        <w:t xml:space="preserve"> ب = 6</w:t>
        <w:tab/>
        <w:t xml:space="preserve"> </w:t>
        <w:tab/>
        <w:t xml:space="preserve"> </w:t>
        <w:tab/>
        <w:t xml:space="preserve"> </w:t>
        <w:tab/>
        <w:br/>
        <w:t>٠٤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 ن- ١٢- </w:t>
        <w:tab/>
        <w:t>١</w:t>
        <w:br/>
        <w:t xml:space="preserve"> ٣- تمارين</w:t>
        <w:tab/>
        <w:t xml:space="preserve"> 5</w:t>
        <w:br/>
        <w:t xml:space="preserve">د </w:t>
        <w:tab/>
        <w:t xml:space="preserve"> ٦٩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 </w:t>
        <w:tab/>
        <w:t>جـ</w:t>
        <w:br/>
        <w:tab/>
        <w:t xml:space="preserve"> </w:t>
        <w:tab/>
        <w:t xml:space="preserve"> </w:t>
        <w:tab/>
        <w:t xml:space="preserve"> </w:t>
        <w:tab/>
        <w:t>١٥-</w:t>
        <w:br/>
        <w:t>٨</w:t>
        <w:br/>
        <w:t>ب</w:t>
        <w:tab/>
        <w:br/>
        <w:t xml:space="preserve">أ </w:t>
        <w:tab/>
        <w:t xml:space="preserve"> 67        </w:t>
        <w:tab/>
        <w:t xml:space="preserve"> </w:t>
        <w:tab/>
        <w:t xml:space="preserve"> </w:t>
        <w:tab/>
        <w:br/>
        <w:tab/>
        <w:t>١</w:t>
        <w:br/>
        <w:tab/>
        <w:t xml:space="preserve"> </w:t>
        <w:tab/>
        <w:t>)١ +  لــو هـ (س- ٢</w:t>
        <w:tab/>
        <w:t xml:space="preserve"> ت(س) = س</w:t>
        <w:br/>
        <w:t xml:space="preserve">٨       </w:t>
        <w:tab/>
        <w:t xml:space="preserve"> ب = 3</w:t>
        <w:tab/>
        <w:t xml:space="preserve"> </w:t>
        <w:tab/>
        <w:t xml:space="preserve"> </w:t>
        <w:tab/>
        <w:t>- = ٣</w:t>
        <w:tab/>
        <w:t xml:space="preserve"> أ</w:t>
        <w:br/>
        <w:tab/>
        <w:t xml:space="preserve"> </w:t>
        <w:tab/>
        <w:t xml:space="preserve"> </w:t>
        <w:tab/>
        <w:t>π + ١ = )٣ ، ق(٢-</w:t>
        <w:br/>
        <w:t>٤</w:t>
        <w:tab/>
        <w:t xml:space="preserve"> جـ =  ٢</w:t>
        <w:br/>
        <w:t xml:space="preserve"> ١</w:t>
        <w:br/>
        <w:t>٦</w:t>
        <w:tab/>
        <w:t xml:space="preserve"> ٤٢</w:t>
        <w:br/>
        <w:t xml:space="preserve">     </w:t>
        <w:tab/>
        <w:t xml:space="preserve"> </w:t>
        <w:tab/>
        <w:t xml:space="preserve"> </w:t>
        <w:tab/>
        <w:t>١ - هـ٢- = ٥</w:t>
        <w:tab/>
        <w:t xml:space="preserve"> أ</w:t>
        <w:br/>
        <w:t xml:space="preserve"> ٤- تمارين</w:t>
        <w:tab/>
        <w:t xml:space="preserve"> 5</w:t>
        <w:br/>
        <w:tab/>
        <w:t>١</w:t>
        <w:br/>
        <w:t xml:space="preserve">  ٢-  ٢هـ٢+ </w:t>
        <w:br/>
        <w:t>هـ٤</w:t>
        <w:br/>
        <w:t>٢</w:t>
        <w:br/>
        <w:t>ب</w:t>
        <w:tab/>
        <w:br/>
        <w:t xml:space="preserve">    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π</w:t>
        <w:br/>
        <w:t>٢</w:t>
        <w:br/>
        <w:t xml:space="preserve">أ </w:t>
        <w:tab/>
        <w:br/>
        <w:tab/>
        <w:t>١</w:t>
        <w:br/>
        <w:t>٢١-</w:t>
        <w:br/>
        <w:t>٢</w:t>
        <w:br/>
        <w:t xml:space="preserve">د </w:t>
        <w:tab/>
        <w:br/>
        <w:t xml:space="preserve"> ٣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١جـ</w:t>
        <w:tab/>
        <w:t xml:space="preserve"> ٠</w:t>
        <w:br/>
        <w:tab/>
        <w:t xml:space="preserve"> </w:t>
        <w:tab/>
        <w:br/>
        <w:t xml:space="preserve"> ٢ دس + س</w:t>
        <w:br/>
        <w:t>١</w:t>
        <w:br/>
        <w:t>4</w:t>
        <w:br/>
        <w:tab/>
        <w:t>ب</w:t>
        <w:br/>
        <w:t xml:space="preserve">س٣ دس 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1</w:t>
        <w:br/>
        <w:t>٧</w:t>
        <w:br/>
        <w:tab/>
        <w:t>أ</w:t>
        <w:br/>
        <w:t>٣</w:t>
        <w:tab/>
        <w:br/>
        <w:t>) دس١ - (س</w:t>
        <w:br/>
        <w:t>٢</w:t>
        <w:br/>
        <w:t>7</w:t>
        <w:br/>
        <w:tab/>
        <w:t>د</w:t>
        <w:br/>
        <w:t xml:space="preserve"> ٤) دس  </w:t>
        <w:tab/>
        <w:t xml:space="preserve"> </w:t>
        <w:tab/>
        <w:t xml:space="preserve"> </w:t>
        <w:tab/>
        <w:t>+ (س٢</w:t>
        <w:br/>
        <w:t>1</w:t>
        <w:br/>
        <w:t>5</w:t>
        <w:br/>
        <w:tab/>
        <w:t>جـ</w:t>
        <w:br/>
        <w:tab/>
        <w:t xml:space="preserve"> </w:t>
        <w:tab/>
        <w:t>١</w:t>
        <w:br/>
        <w:t>١ب</w:t>
        <w:tab/>
        <w:t xml:space="preserve"> أ = ٤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18- </w:t>
        <w:tab/>
        <w:t>أ</w:t>
        <w:br/>
        <w:t>٤</w:t>
        <w:tab/>
        <w:br/>
      </w:r>
    </w:p>
    <w:p>
      <w:pPr>
        <w:pStyle w:val="Heading1"/>
      </w:pPr>
      <w:r>
        <w:t>Page 244</w:t>
      </w:r>
    </w:p>
    <w:p>
      <w:r>
        <w:t>240</w:t>
        <w:br/>
        <w:tab/>
        <w:t xml:space="preserve">٨- </w:t>
        <w:tab/>
        <w:t>ب</w:t>
        <w:br/>
        <w:tab/>
        <w:t xml:space="preserve"> </w:t>
        <w:tab/>
        <w:t xml:space="preserve"> </w:t>
        <w:tab/>
        <w:t xml:space="preserve"> </w:t>
        <w:tab/>
        <w:t xml:space="preserve">١أ </w:t>
        <w:tab/>
        <w:t xml:space="preserve"> ٦</w:t>
        <w:br/>
        <w:t>٥</w:t>
        <w:tab/>
        <w:br/>
        <w:t>٦</w:t>
        <w:tab/>
        <w:t xml:space="preserve"> 2</w:t>
        <w:tab/>
        <w:br/>
        <w:t>٤-</w:t>
        <w:br/>
        <w:t>٣</w:t>
        <w:br/>
        <w:t>٧</w:t>
        <w:tab/>
        <w:br/>
        <w:t xml:space="preserve"> ، ٥١-</w:t>
        <w:br/>
        <w:t>٨</w:t>
        <w:tab/>
        <w:t xml:space="preserve"> ب =  ٢</w:t>
        <w:br/>
        <w:t xml:space="preserve">[ [٠ ، ٢  س٢  </w:t>
        <w:tab/>
        <w:t xml:space="preserve"> </w:t>
        <w:tab/>
        <w:t xml:space="preserve"> </w:t>
        <w:tab/>
        <w:t xml:space="preserve"> ،</w:t>
        <w:tab/>
        <w:t xml:space="preserve"> س١</w:t>
        <w:br/>
        <w:t xml:space="preserve">  ٢- ٢س</w:t>
        <w:br/>
        <w:t xml:space="preserve"> [٢ ، ٥]  ٤ </w:t>
        <w:tab/>
        <w:t xml:space="preserve"> </w:t>
        <w:tab/>
        <w:t xml:space="preserve"> ،</w:t>
        <w:tab/>
        <w:t xml:space="preserve"> س+  ٢س-  س٢١</w:t>
        <w:br/>
        <w:t>٢</w:t>
        <w:br/>
        <w:t>٩</w:t>
        <w:tab/>
        <w:t xml:space="preserve"> ت(س) = </w:t>
        <w:br/>
        <w:t xml:space="preserve"> ٥ أ- تمارين</w:t>
        <w:tab/>
        <w:t xml:space="preserve"> 5</w:t>
        <w:br/>
        <w:t xml:space="preserve">٥ وحدة مساحة </w:t>
        <w:tab/>
        <w:t xml:space="preserve"> </w:t>
        <w:tab/>
        <w:br/>
        <w:t>٣</w:t>
        <w:br/>
        <w:t>٢</w:t>
        <w:tab/>
        <w:br/>
        <w:t xml:space="preserve">     وحدة مساحة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1 </w:t>
        <w:tab/>
        <w:t>١</w:t>
        <w:br/>
        <w:tab/>
        <w:t xml:space="preserve"> </w:t>
        <w:tab/>
        <w:t xml:space="preserve"> وحدة مساحة١</w:t>
        <w:br/>
        <w:t xml:space="preserve">  هـ- ٤</w:t>
        <w:tab/>
        <w:t xml:space="preserve"> هـ</w:t>
        <w:br/>
        <w:t xml:space="preserve">٤٠٣ وحدة مساحة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١٥</w:t>
        <w:br/>
        <w:t>٣</w:t>
        <w:tab/>
        <w:br/>
        <w:t xml:space="preserve">٨٢ وحدة مساحة </w:t>
        <w:br/>
        <w:t>٣</w:t>
        <w:br/>
        <w:t>٦</w:t>
        <w:tab/>
        <w:br/>
        <w:t xml:space="preserve"> وحدة مساحة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١٠</w:t>
        <w:br/>
        <w:t>٣</w:t>
        <w:br/>
        <w:t>٥</w:t>
        <w:tab/>
        <w:br/>
        <w:t xml:space="preserve"> ٥ ب- تمارين</w:t>
        <w:tab/>
        <w:t xml:space="preserve"> 5</w:t>
        <w:br/>
        <w:t xml:space="preserve"> وحدة حجمπ ٢</w:t>
        <w:tab/>
        <w:t xml:space="preserve"> ٢٣</w:t>
        <w:br/>
        <w:t xml:space="preserve"> وحدة حجم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π </w:t>
        <w:tab/>
        <w:t xml:space="preserve"> ٠٨١</w:t>
        <w:br/>
        <w:tab/>
        <w:t xml:space="preserve"> وحدة حجمπ ٢٦</w:t>
        <w:br/>
        <w:t>١٤</w:t>
        <w:tab/>
        <w:t xml:space="preserve"> ٥</w:t>
        <w:br/>
        <w:t xml:space="preserve"> وحدة حجم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π ٢١ </w:t>
        <w:tab/>
        <w:t>٣</w:t>
        <w:br/>
        <w:t xml:space="preserve">٣ وحدة حجم </w:t>
        <w:br/>
        <w:t xml:space="preserve"> لــو هـ  ٢π ٧</w:t>
        <w:tab/>
        <w:t xml:space="preserve"> ٨</w:t>
        <w:br/>
        <w:t xml:space="preserve"> ٢) وحدة حجم  </w:t>
        <w:tab/>
        <w:t xml:space="preserve"> </w:t>
        <w:tab/>
        <w:t>-  (هـπ = ٥</w:t>
        <w:tab/>
        <w:t xml:space="preserve"> ح</w:t>
        <w:br/>
      </w:r>
    </w:p>
    <w:p>
      <w:pPr>
        <w:pStyle w:val="Heading1"/>
      </w:pPr>
      <w:r>
        <w:t>Page 245</w:t>
      </w:r>
    </w:p>
    <w:p>
      <w:r>
        <w:t>241</w:t>
        <w:br/>
        <w:t>تمارين عامة:</w:t>
        <w:tab/>
        <w:t xml:space="preserve"> الوحدة الخامسة</w:t>
        <w:br/>
        <w:tab/>
        <w:t>١</w:t>
        <w:br/>
        <w:t>الرقم12</w:t>
        <w:br/>
        <w:t>3</w:t>
        <w:br/>
        <w:t>4</w:t>
        <w:br/>
        <w:t>5</w:t>
        <w:br/>
        <w:t>6</w:t>
        <w:br/>
        <w:t>7</w:t>
        <w:br/>
        <w:t>8</w:t>
        <w:br/>
        <w:t>910</w:t>
        <w:br/>
        <w:t>رمز االجابة</w:t>
        <w:br/>
        <w:t>ب</w:t>
        <w:br/>
        <w:t>أ</w:t>
        <w:br/>
        <w:t>جـ</w:t>
        <w:br/>
        <w:t>أ</w:t>
        <w:br/>
        <w:t>د</w:t>
        <w:br/>
        <w:t>جـ</w:t>
        <w:br/>
        <w:t>ب</w:t>
        <w:br/>
        <w:t>ب</w:t>
        <w:br/>
        <w:t>جـ</w:t>
        <w:br/>
        <w:t>جـ</w:t>
        <w:br/>
        <w:t>٢</w:t>
        <w:tab/>
        <w:t xml:space="preserve"> أ = 2 ،  ب = 22</w:t>
        <w:tab/>
        <w:t xml:space="preserve"> </w:t>
        <w:tab/>
        <w:t xml:space="preserve"> </w:t>
        <w:tab/>
        <w:t xml:space="preserve"> </w:t>
        <w:tab/>
        <w:br/>
        <w:t>٣</w:t>
        <w:tab/>
        <w:t xml:space="preserve"> 47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٥٦  </w:t>
        <w:br/>
        <w:t>٣ ٧ ، قَ(٤) = ٢٣</w:t>
        <w:br/>
        <w:t>٦</w:t>
        <w:tab/>
        <w:t xml:space="preserve"> ق(٤) =  ٤</w:t>
        <w:br/>
        <w:t>١ب</w:t>
        <w:tab/>
        <w:t xml:space="preserve"> ٤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12  ،  أ = 8  ،   ب = 8- = أ </w:t>
        <w:tab/>
        <w:t xml:space="preserve"> جـ</w:t>
        <w:br/>
        <w:t>٧</w:t>
        <w:tab/>
        <w:br/>
        <w:t xml:space="preserve"> ٦لــو هـ ٢+ ٣</w:t>
        <w:br/>
        <w:t>جـ</w:t>
        <w:tab/>
        <w:t xml:space="preserve"> ٥لــو هـ  ٥</w:t>
        <w:br/>
        <w:t>ب</w:t>
        <w:tab/>
        <w:t xml:space="preserve"> هـ٢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</w:t>
        <w:br/>
        <w:t>٣</w:t>
        <w:br/>
        <w:t xml:space="preserve">أ </w:t>
        <w:tab/>
        <w:br/>
        <w:t>٨</w:t>
        <w:tab/>
        <w:br/>
        <w:t xml:space="preserve"> ٢ ٢+  ٥-</w:t>
        <w:br/>
        <w:t>٢</w:t>
        <w:br/>
        <w:t>هـ</w:t>
        <w:tab/>
        <w:br/>
        <w:t>)</w:t>
        <w:tab/>
        <w:t xml:space="preserve"> </w:t>
        <w:tab/>
        <w:t xml:space="preserve"> </w:t>
        <w:tab/>
        <w:t xml:space="preserve">١ - </w:t>
        <w:br/>
        <w:t xml:space="preserve"> ٥ )٣(( ١</w:t>
        <w:br/>
        <w:t>٣</w:t>
        <w:br/>
        <w:t xml:space="preserve">د </w:t>
        <w:tab/>
        <w:br/>
        <w:t xml:space="preserve"> ٤ وحدة مساحة</w:t>
        <w:tab/>
        <w:t xml:space="preserve"> </w:t>
        <w:tab/>
        <w:t xml:space="preserve"> </w:t>
        <w:tab/>
        <w:t xml:space="preserve"> </w:t>
        <w:tab/>
        <w:t xml:space="preserve"> </w:t>
        <w:tab/>
        <w:t>- π</w:t>
        <w:br/>
        <w:t xml:space="preserve">  ٣- ب</w:t>
        <w:tab/>
        <w:t xml:space="preserve"> ٤ ٣</w:t>
        <w:br/>
        <w:t xml:space="preserve"> وحدة مساحة </w:t>
        <w:tab/>
        <w:t xml:space="preserve"> </w:t>
        <w:tab/>
        <w:t xml:space="preserve"> </w:t>
        <w:tab/>
        <w:t xml:space="preserve"> </w:t>
        <w:tab/>
        <w:t>١٣</w:t>
        <w:br/>
        <w:t>٣</w:t>
        <w:br/>
        <w:t xml:space="preserve">أ </w:t>
        <w:tab/>
        <w:br/>
        <w:tab/>
        <w:t>١٠</w:t>
        <w:br/>
        <w:t xml:space="preserve"> هـ </w:t>
        <w:tab/>
        <w:t xml:space="preserve"> </w:t>
        <w:tab/>
        <w:t xml:space="preserve">-  هـ٣+  ب = ٢+ </w:t>
        <w:tab/>
        <w:t xml:space="preserve"> أ١١</w:t>
        <w:br/>
        <w:tab/>
        <w:t xml:space="preserve"> </w:t>
        <w:tab/>
        <w:t xml:space="preserve"> </w:t>
        <w:tab/>
        <w:t xml:space="preserve"> </w:t>
        <w:tab/>
        <w:t>٤ وحدة مساحة</w:t>
        <w:br/>
        <w:t>٣</w:t>
        <w:br/>
        <w:tab/>
        <w:t>١٢</w:t>
        <w:br/>
        <w:t>٧ وحدة مساحة</w:t>
        <w:br/>
        <w:t>٢</w:t>
        <w:br/>
        <w:tab/>
        <w:t>١٣</w:t>
        <w:br/>
        <w:t xml:space="preserve">٠٤٣ وحدة مسافة </w:t>
        <w:br/>
        <w:t xml:space="preserve"> ،   ٣1ب</w:t>
        <w:tab/>
        <w:t xml:space="preserve"> ن = 2</w:t>
        <w:br/>
        <w:t xml:space="preserve"> م</w:t>
        <w:tab/>
        <w:t xml:space="preserve"> </w:t>
        <w:tab/>
        <w:t xml:space="preserve"> </w:t>
        <w:tab/>
        <w:t xml:space="preserve"> </w:t>
        <w:tab/>
        <w:t>١٣٩</w:t>
        <w:br/>
        <w:t xml:space="preserve">أ </w:t>
        <w:tab/>
        <w:t xml:space="preserve"> ف(5) =  ٣</w:t>
        <w:br/>
        <w:tab/>
        <w:t>١٤</w:t>
        <w:br/>
        <w:t xml:space="preserve">  </w:t>
        <w:br/>
        <w:t xml:space="preserve"> أهـس± = )ب</w:t>
        <w:tab/>
        <w:t xml:space="preserve"> ق(س</w:t>
        <w:br/>
        <w:t xml:space="preserve"> جـ </w:t>
        <w:tab/>
        <w:t xml:space="preserve"> </w:t>
        <w:tab/>
        <w:t xml:space="preserve">+ </w:t>
        <w:br/>
        <w:t xml:space="preserve"> (ق(س))ن١</w:t>
        <w:br/>
        <w:t>ن</w:t>
        <w:br/>
        <w:t xml:space="preserve">أ </w:t>
        <w:tab/>
        <w:br/>
        <w:tab/>
        <w:t>١٥</w:t>
        <w:br/>
        <w:tab/>
        <w:t xml:space="preserve"> صفر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١٧</w:t>
        <w:br/>
        <w:t xml:space="preserve"> أ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- ١</w:t>
        <w:br/>
        <w:t xml:space="preserve">  ٢+ </w:t>
        <w:br/>
        <w:t>١</w:t>
        <w:br/>
        <w:t xml:space="preserve"> ٢+ π </w:t>
        <w:tab/>
        <w:t>١٦</w:t>
        <w:br/>
        <w:t xml:space="preserve"> وحدة حجم</w:t>
        <w:tab/>
        <w:t xml:space="preserve"> </w:t>
        <w:tab/>
        <w:t xml:space="preserve"> </w:t>
        <w:tab/>
        <w:t xml:space="preserve"> </w:t>
        <w:tab/>
        <w:br/>
        <w:t>٢π</w:t>
        <w:br/>
        <w:t>٦</w:t>
        <w:br/>
        <w:tab/>
        <w:t>١٩</w:t>
        <w:br/>
        <w:t xml:space="preserve"> وحدة حجم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π </w:t>
        <w:tab/>
        <w:t xml:space="preserve"> ٧٥١٨</w:t>
        <w:br/>
        <w:t xml:space="preserve">4- </w:t>
        <w:tab/>
        <w:t>٢١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وحدة حجمπ ٨</w:t>
        <w:br/>
        <w:t xml:space="preserve">٢١ </w:t>
        <w:tab/>
        <w:t>٢٠</w:t>
        <w:br/>
        <w:t xml:space="preserve"> </w:t>
        <w:br/>
      </w:r>
    </w:p>
    <w:p>
      <w:pPr>
        <w:pStyle w:val="Heading1"/>
      </w:pPr>
      <w:r>
        <w:t>Page 246</w:t>
      </w:r>
    </w:p>
    <w:p>
      <w:r>
        <w:t>242</w:t>
        <w:br/>
        <w:t>حلول الوحدة السادسة:</w:t>
        <w:tab/>
        <w:t xml:space="preserve"> األعداد املركبة</w:t>
        <w:br/>
        <w:t xml:space="preserve"> 1- تمارين</w:t>
        <w:tab/>
        <w:t xml:space="preserve"> 6</w:t>
        <w:br/>
        <w:t xml:space="preserve"> ٠ت+ ٤- </w:t>
        <w:tab/>
        <w:t>جـ</w:t>
        <w:br/>
        <w:t>ب</w:t>
        <w:tab/>
        <w:t xml:space="preserve"> ٥ ٢ ت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 xml:space="preserve"> ٢ ت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+ أ </w:t>
        <w:tab/>
        <w:t xml:space="preserve"> ٢</w:t>
        <w:br/>
        <w:tab/>
        <w:t>١</w:t>
        <w:br/>
        <w:tab/>
        <w:t>2</w:t>
        <w:br/>
        <w:t>اجلزء احلقيقي</w:t>
        <w:br/>
        <w:t>3-010</w:t>
        <w:br/>
        <w:t>0١</w:t>
        <w:br/>
        <w:t>3</w:t>
        <w:br/>
        <w:t>اجلزء التخييل</w:t>
        <w:br/>
        <w:t>2</w:t>
        <w:br/>
        <w:t>5</w:t>
        <w:br/>
        <w:t>31-6</w:t>
        <w:br/>
        <w:t>2-0</w:t>
        <w:br/>
        <w:t>جـ</w:t>
        <w:tab/>
        <w:t xml:space="preserve"> ٠ </w:t>
        <w:br/>
        <w:t>ت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</w:t>
        <w:tab/>
        <w:t>ب</w:t>
        <w:br/>
        <w:t>ت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</w:t>
        <w:tab/>
        <w:t>أ</w:t>
        <w:br/>
        <w:t>٤</w:t>
        <w:tab/>
        <w:br/>
        <w:t xml:space="preserve"> ٢- تمارين</w:t>
        <w:tab/>
        <w:t xml:space="preserve"> 6</w:t>
        <w:br/>
        <w:t xml:space="preserve"> ٤٤ت+ ١١٧- </w:t>
        <w:tab/>
        <w:t>جـ</w:t>
        <w:br/>
        <w:t xml:space="preserve"> ٣ت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- ب</w:t>
        <w:tab/>
        <w:t xml:space="preserve"> ٩٢</w:t>
        <w:br/>
        <w:t xml:space="preserve"> ٦ت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+ أ </w:t>
        <w:tab/>
        <w:t xml:space="preserve"> ٣٢</w:t>
        <w:br/>
        <w:tab/>
        <w:t>١</w:t>
        <w:br/>
        <w:t xml:space="preserve"> ٨ت+ هـ</w:t>
        <w:tab/>
        <w:t xml:space="preserve"> ٠</w:t>
        <w:br/>
        <w:t xml:space="preserve"> ٦٩ت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- د </w:t>
        <w:tab/>
        <w:t xml:space="preserve"> ٠٤</w:t>
        <w:br/>
        <w:t xml:space="preserve"> ٣ت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+ ١ = ٢</w:t>
        <w:tab/>
        <w:t xml:space="preserve"> س</w:t>
        <w:br/>
        <w:t>)١- ، ١( ، )٣</w:t>
        <w:tab/>
        <w:t xml:space="preserve"> (٤ ، ٢</w:t>
        <w:br/>
        <w:t>١٦</w:t>
        <w:tab/>
        <w:t xml:space="preserve"> أ = ٠</w:t>
        <w:br/>
        <w:t xml:space="preserve"> ت١</w:t>
        <w:br/>
        <w:t>١  ٨٢+ ١-</w:t>
        <w:br/>
        <w:t>١جـ</w:t>
        <w:tab/>
        <w:t xml:space="preserve"> ٨٢</w:t>
        <w:br/>
        <w:t xml:space="preserve"> ٣ت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+ ١ </w:t>
        <w:tab/>
        <w:t>ب</w:t>
        <w:br/>
        <w:t xml:space="preserve"> ٣ ت </w:t>
        <w:tab/>
        <w:t xml:space="preserve"> </w:t>
        <w:tab/>
        <w:t xml:space="preserve"> </w:t>
        <w:tab/>
        <w:t xml:space="preserve"> </w:t>
        <w:tab/>
        <w:br/>
        <w:t xml:space="preserve">  ٨- ١</w:t>
        <w:br/>
        <w:t>٨</w:t>
        <w:br/>
        <w:t xml:space="preserve">أ </w:t>
        <w:tab/>
        <w:br/>
        <w:t>٧</w:t>
        <w:tab/>
        <w:br/>
        <w:t xml:space="preserve"> ٢ ت-  ،   ٢ ت</w:t>
        <w:tab/>
        <w:t>٨</w:t>
        <w:br/>
        <w:t xml:space="preserve"> ٣- تمارين</w:t>
        <w:tab/>
        <w:t xml:space="preserve"> 6</w:t>
        <w:br/>
        <w:t xml:space="preserve"> ٥ </w:t>
        <w:tab/>
        <w:t>١</w:t>
        <w:br/>
        <w:t xml:space="preserve">د </w:t>
        <w:tab/>
        <w:t xml:space="preserve"> ٤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 </w:t>
        <w:tab/>
        <w:t>جـ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 </w:t>
        <w:tab/>
        <w:t>ب</w:t>
        <w:br/>
        <w:t xml:space="preserve">       </w:t>
        <w:tab/>
        <w:t xml:space="preserve"> </w:t>
        <w:tab/>
        <w:t xml:space="preserve"> </w:t>
        <w:tab/>
        <w:t>١ ٨</w:t>
        <w:tab/>
        <w:t>أ</w:t>
        <w:br/>
        <w:t>٢</w:t>
        <w:tab/>
        <w:br/>
        <w:t>١</w:t>
        <w:br/>
        <w:t>٥</w:t>
        <w:br/>
        <w:t xml:space="preserve">د 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١ </w:t>
        <w:tab/>
        <w:t>جـ</w:t>
        <w:br/>
        <w:t>٤ ت</w:t>
        <w:tab/>
        <w:t xml:space="preserve"> </w:t>
        <w:tab/>
        <w:t xml:space="preserve"> </w:t>
        <w:tab/>
        <w:br/>
        <w:t>١ ٥+ ٣</w:t>
        <w:br/>
        <w:t>١ب</w:t>
        <w:tab/>
        <w:t xml:space="preserve"> ٥</w:t>
        <w:br/>
        <w:t xml:space="preserve">٤ ت  </w:t>
        <w:tab/>
        <w:t xml:space="preserve"> </w:t>
        <w:tab/>
        <w:t xml:space="preserve"> </w:t>
        <w:tab/>
        <w:br/>
        <w:t xml:space="preserve">  ٥+ ٣</w:t>
        <w:br/>
        <w:t>٥</w:t>
        <w:br/>
        <w:t xml:space="preserve">أ </w:t>
        <w:tab/>
        <w:br/>
        <w:t>٣</w:t>
        <w:tab/>
        <w:br/>
        <w:t>٩٥٧ ت</w:t>
        <w:br/>
        <w:t xml:space="preserve">  ٢٤٤+ ٣١٣-</w:t>
        <w:br/>
        <w:t>٢٤٤</w:t>
        <w:br/>
        <w:t>ب</w:t>
        <w:tab/>
        <w:br/>
        <w:t xml:space="preserve"> ٢ ت        </w:t>
        <w:tab/>
        <w:t xml:space="preserve"> </w:t>
        <w:tab/>
        <w:t xml:space="preserve"> </w:t>
        <w:tab/>
        <w:t xml:space="preserve"> </w:t>
        <w:tab/>
        <w:t xml:space="preserve">  2+ 1</w:t>
        <w:br/>
        <w:t>5</w:t>
        <w:br/>
        <w:t xml:space="preserve"> +  ٢ + ٢-</w:t>
        <w:br/>
        <w:t>5</w:t>
        <w:br/>
        <w:t xml:space="preserve">أ </w:t>
        <w:tab/>
        <w:br/>
        <w:t>٤</w:t>
        <w:tab/>
        <w:br/>
      </w:r>
    </w:p>
    <w:p>
      <w:pPr>
        <w:pStyle w:val="Heading1"/>
      </w:pPr>
      <w:r>
        <w:t>Page 247</w:t>
      </w:r>
    </w:p>
    <w:p>
      <w:r>
        <w:t>243</w:t>
        <w:br/>
        <w:t>٦</w:t>
        <w:tab/>
        <w:t xml:space="preserve"> متثيله يف مستوى األعداد املركبة</w:t>
        <w:br/>
        <w:t>) ٢ ، (٢</w:t>
        <w:br/>
        <w:t>ب</w:t>
        <w:tab/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)١- ، (٠</w:t>
        <w:br/>
        <w:t xml:space="preserve">أ </w:t>
        <w:tab/>
        <w:br/>
        <w:t>) ، ٠١(</w:t>
        <w:br/>
        <w:tab/>
        <w:t>د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br/>
        <w:t>)(٠ ، ٥</w:t>
        <w:br/>
        <w:t>جـ</w:t>
        <w:tab/>
        <w:br/>
        <w:t>)π ٧</w:t>
        <w:br/>
        <w:t xml:space="preserve"> ت جا  ٤+ π ٧</w:t>
        <w:br/>
        <w:t xml:space="preserve"> ٢ (جتا  ٤ = أ </w:t>
        <w:tab/>
        <w:t xml:space="preserve"> ع</w:t>
        <w:br/>
        <w:t>٨</w:t>
        <w:tab/>
        <w:br/>
        <w:t>)π  ت جا+ π  (جتا١</w:t>
        <w:br/>
        <w:t>ب</w:t>
        <w:tab/>
        <w:t xml:space="preserve"> ع =  ٢</w:t>
        <w:br/>
        <w:t>)π ٢</w:t>
        <w:br/>
        <w:t xml:space="preserve"> ت جا  ٣+ π ٢</w:t>
        <w:br/>
        <w:t xml:space="preserve"> (جتا  ٣١ = جـ</w:t>
        <w:tab/>
        <w:t xml:space="preserve"> ع</w:t>
        <w:br/>
        <w:t>٣ ت</w:t>
        <w:br/>
        <w:t xml:space="preserve">  ٢+   ٣ ٣</w:t>
        <w:br/>
        <w:t>٢</w:t>
        <w:br/>
        <w:t>ب</w:t>
        <w:tab/>
        <w:br/>
        <w:t xml:space="preserve"> ت  </w:t>
        <w:tab/>
        <w:t xml:space="preserve"> </w:t>
        <w:tab/>
        <w:t xml:space="preserve"> </w:t>
        <w:tab/>
        <w:t xml:space="preserve"> </w:t>
        <w:tab/>
        <w:br/>
        <w:t>٧</w:t>
        <w:br/>
        <w:t xml:space="preserve"> ٢ + ٧-</w:t>
        <w:br/>
        <w:t xml:space="preserve"> ٢</w:t>
        <w:tab/>
        <w:t>أ</w:t>
        <w:br/>
        <w:t>٩</w:t>
        <w:tab/>
        <w:br/>
        <w:t xml:space="preserve"> ٣  ت ٣</w:t>
        <w:br/>
        <w:t>٢</w:t>
        <w:br/>
        <w:t xml:space="preserve"> + ٣</w:t>
        <w:br/>
        <w:t>٢</w:t>
        <w:br/>
        <w:t xml:space="preserve">د </w:t>
        <w:tab/>
        <w:br/>
        <w:t xml:space="preserve"> ٢ ت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-  ٢</w:t>
        <w:tab/>
        <w:t>جـ</w:t>
        <w:br/>
      </w:r>
    </w:p>
    <w:p>
      <w:pPr>
        <w:pStyle w:val="Heading1"/>
      </w:pPr>
      <w:r>
        <w:t>Page 248</w:t>
      </w:r>
    </w:p>
    <w:p>
      <w:r>
        <w:t>244</w:t>
        <w:br/>
        <w:t xml:space="preserve"> تمارين عامة:</w:t>
        <w:tab/>
        <w:t xml:space="preserve"> الوحدة السادسة</w:t>
        <w:br/>
        <w:tab/>
        <w:t>1</w:t>
        <w:br/>
        <w:t>رقم الفقرة12</w:t>
        <w:br/>
        <w:t>3</w:t>
        <w:br/>
        <w:t>4</w:t>
        <w:br/>
        <w:t>5</w:t>
        <w:br/>
        <w:t>6</w:t>
        <w:br/>
        <w:t>7</w:t>
        <w:br/>
        <w:t>اإلجابة</w:t>
        <w:br/>
        <w:t>جـ</w:t>
        <w:br/>
        <w:t>جـ</w:t>
        <w:br/>
        <w:t>د</w:t>
        <w:br/>
        <w:t>أ</w:t>
        <w:br/>
        <w:t>ب</w:t>
        <w:br/>
        <w:t>ب</w:t>
        <w:br/>
        <w:t>د</w:t>
        <w:br/>
        <w:t xml:space="preserve"> ٠٢ </w:t>
        <w:tab/>
        <w:t>د</w:t>
        <w:b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١ ٠</w:t>
        <w:tab/>
        <w:t>جـ</w:t>
        <w:br/>
        <w:t xml:space="preserve"> ٥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>ب</w:t>
        <w:br/>
        <w:t xml:space="preserve"> ٥ </w:t>
        <w:tab/>
        <w:t xml:space="preserve"> </w:t>
        <w:tab/>
        <w:t xml:space="preserve"> </w:t>
        <w:tab/>
        <w:t xml:space="preserve"> </w:t>
        <w:tab/>
        <w:tab/>
        <w:t>أ</w:t>
        <w:br/>
        <w:t>٢</w:t>
        <w:tab/>
        <w:br/>
        <w:t xml:space="preserve"> ، ٠)</w:t>
        <w:tab/>
        <w:t>١-( ، )١ ، ٣</w:t>
        <w:tab/>
        <w:t xml:space="preserve"> (٠</w:t>
        <w:br/>
        <w:tab/>
        <w:t xml:space="preserve"> </w:t>
        <w:tab/>
        <w:t>١ م٢ = ٤+  م = ٨ ، ل م = ٥٢ ، ل٢+ ٤</w:t>
        <w:tab/>
        <w:t xml:space="preserve"> ل</w:t>
        <w:br/>
        <w:t>٥</w:t>
        <w:tab/>
        <w:t xml:space="preserve"> ت</w:t>
        <w:br/>
        <w:t>�أفكار ريادية</w:t>
        <w:br/>
        <w:t xml:space="preserve">*  تصميم  دليل  ارشادي  لمدينة  القدس  للتعريف  باهميتها،  مع �إبراز  اهم  معالمها </w:t>
        <w:br/>
        <w:t>التاريخية والسياحية.</w:t>
        <w:br/>
        <w:t xml:space="preserve">*  تصميم اداة لقياس اثر استخدام مواقع التواصل الاجتماعي على تحصيل الطلبة. </w:t>
        <w:br/>
        <w:t xml:space="preserve">*  تعاني المحافظات الجنوبية (قطاع غزة) من مشكلات الماء والكهرباء، اصمم </w:t>
        <w:br/>
        <w:t xml:space="preserve">مقترحا لعرضه على الحكومة للتخفيف من حدة هذه الازمات. </w:t>
        <w:br/>
        <w:t>) عن وحدة التفاضل. Web quest( *  �إعداد رحلات معرفية</w:t>
        <w:br/>
        <w:t xml:space="preserve">*  �إعداد دراسة عن كيفية الافادة من الاراضي البور لدعم السلة الغذائية . </w:t>
        <w:br/>
      </w:r>
    </w:p>
    <w:p>
      <w:pPr>
        <w:pStyle w:val="Heading1"/>
      </w:pPr>
      <w:r>
        <w:t>Page 249</w:t>
      </w:r>
    </w:p>
    <w:p>
      <w:r>
        <w:t>1.ينفّذه فرد �أو جماعة.</w:t>
      </w:r>
    </w:p>
    <w:p>
      <w:r>
        <w:t>2.يرمي �إلى تحقيق �أهداف ذات معنى للقائمين بالتنفيذ.</w:t>
        <w:br/>
        <w:tab/>
        <w:t xml:space="preserve">.3 </w:t>
        <w:tab/>
        <w:br/>
        <w:t>.لا يقتصر على البيئة المدرسية و�إنما يمتد �إلى بيئة الطلبة لمنحهم فرصة التفاعل مع البيئة وفهمها</w:t>
      </w:r>
    </w:p>
    <w:p>
      <w:r>
        <w:t>4.يستجيب المشروع لميول الطلبة وحاجاتهم ويثير دافعيّتهم ورغبتهم بالعمل.</w:t>
        <w:br/>
        <w:tab/>
        <w:t xml:space="preserve">.5 </w:t>
        <w:tab/>
        <w:br/>
        <w:t>:خطوات المشروع</w:t>
        <w:br/>
        <w:t>�أولاً: اختيار المشروع: يشترط في اختيار المشروع ما ي�أتي:</w:t>
        <w:br/>
        <w:t>�أن يتماشى مع ميول الطلبة ويشبع حاجاتهم.</w:t>
      </w:r>
    </w:p>
    <w:p>
      <w:r>
        <w:t>1.�أن يوفّر فرصة للطلبة للمرور بخبرات متنوعة.</w:t>
      </w:r>
    </w:p>
    <w:p>
      <w:r>
        <w:t>2.�أن يرتبط بواقع حياة الطلبة ويكسر الفجوة بين المدرسة والمجتمع.</w:t>
        <w:br/>
        <w:tab/>
        <w:t xml:space="preserve">.3 </w:t>
        <w:tab/>
        <w:br/>
        <w:t>.�أن تكون المشروعات متنوعة ومترابطة وتكمل بعضها البعض ومتوازنة، لا تغلّب مجالاً على الҙآخر</w:t>
      </w:r>
    </w:p>
    <w:p>
      <w:r>
        <w:t>4.�أن يتلاءم المشروع مع �إمكانات المدرسة وقدرات الطلبة والفئة العمرية.</w:t>
        <w:br/>
        <w:tab/>
        <w:t xml:space="preserve">.5 </w:t>
        <w:tab/>
        <w:br/>
        <w:t>.ً�أن يُخطّط له مسبقا</w:t>
        <w:br/>
        <w:tab/>
        <w:t xml:space="preserve">.6 </w:t>
        <w:tab/>
        <w:br/>
        <w:t>:ثانياً: وضع خطة المشروع</w:t>
        <w:br/>
        <w:t>يتم وضع الخطة تحت �إشراف المعلم حيث يمكن له �أن يتدخّل لتصويب �أي خط�أ يقع فيه الطلبة.</w:t>
        <w:br/>
        <w:t>يقتضي وضع الخطة الҙآتية:</w:t>
        <w:br/>
        <w:t>تحديد الҙأهداف بشكل واضح.</w:t>
      </w:r>
    </w:p>
    <w:p>
      <w:r>
        <w:t>1.تحديد مستلزمات تنفيذ المشروع، وطرق الحصول عليها.</w:t>
      </w:r>
    </w:p>
    <w:p>
      <w:r>
        <w:t>2.تحديد خطوات سير المشروع.</w:t>
        <w:br/>
        <w:tab/>
        <w:t xml:space="preserve">.3 </w:t>
        <w:tab/>
        <w:br/>
        <w:t xml:space="preserve"> تحديد الҙأنشطة اللازمة لتنفيذ المشروع، (شريطة �أن يشترك جميع �أفراد المجموعة في المشروع</w:t>
      </w:r>
    </w:p>
    <w:p>
      <w:r>
        <w:t>4.من خلال المناقشة والحوار و�إبداء الر�أي، بȌإشراف وتوجيه المعلم).</w:t>
        <w:br/>
        <w:t>تحديد دور كل فرد في المجموعة، ودور المجموعة بشكل كلّي.</w:t>
        <w:br/>
        <w:tab/>
        <w:t>.5</w:t>
      </w:r>
    </w:p>
    <w:p>
      <w:pPr>
        <w:pStyle w:val="Heading1"/>
      </w:pPr>
      <w:r>
        <w:t>Page 250</w:t>
      </w:r>
    </w:p>
    <w:p>
      <w:r>
        <w:t>1.�إتاحة الفرصة للطلبة للتعلّم بالҙأخطاء.</w:t>
      </w:r>
    </w:p>
    <w:p>
      <w:r>
        <w:t>2.الابتعاد عن التوتّر مما يقع فيه الطلبة من �أخطاء.</w:t>
        <w:br/>
        <w:tab/>
        <w:t xml:space="preserve">.3 </w:t>
        <w:tab/>
        <w:br/>
        <w:t>.التدخّل الذكي كلما لزم الҙأمر</w:t>
      </w:r>
    </w:p>
    <w:p>
      <w:r>
        <w:t>4.دور الطلبة:</w:t>
        <w:br/>
        <w:t>القيام بالعمل ب�أنفسهم.</w:t>
      </w:r>
    </w:p>
    <w:p>
      <w:r>
        <w:t>1.تسجيل النتائج التي يتم التوصل �إليها.</w:t>
      </w:r>
    </w:p>
    <w:p>
      <w:r>
        <w:t>2.تدوين الملاحظات التي تحتاج �إلى مناقشة عامة.</w:t>
        <w:br/>
        <w:tab/>
        <w:t xml:space="preserve">.3 </w:t>
        <w:tab/>
        <w:br/>
        <w:t>.)ًتدوين المشكلات الطارئة (غير المتوقعة سابقا</w:t>
      </w:r>
    </w:p>
    <w:p>
      <w:r>
        <w:t>4.رابعاً: تقويم المشروع:  يتضمن تقويم المشروع الԽآتي:</w:t>
        <w:br/>
        <w:t>الԽأهداف التي وضع المشروع من �أجلها، ما تم تحقيقه، المستوى الذي تحقّق لكل هدف، العوائق في تحقيق</w:t>
      </w:r>
    </w:p>
    <w:p>
      <w:r>
        <w:t>1.الҙأهداف �إن وجدت وكيفية مواجهة تلك العوائق.</w:t>
        <w:br/>
        <w:t>الخطة من حيث وقتها، التعديلات التي جرت على الخطة �أثناء التنفيذ، التقيّد بالوقت المحّدد</w:t>
      </w:r>
    </w:p>
    <w:p>
      <w:r>
        <w:t>2.للتنفيذ، ومرونة الخطة.</w:t>
        <w:br/>
        <w:t>الԽأنشطة التي قام بها الطلبة من حيث، تنوّعها، �إقبال الطلبة عليها، توافر الҙإمكانات اللازمة، التقيد بالوقت المحدد.</w:t>
        <w:br/>
        <w:tab/>
        <w:t xml:space="preserve">.3 </w:t>
        <w:tab/>
        <w:br/>
        <w:t xml:space="preserve"> تجاوب الطلبة مع المشروع من حيث، الҙإ قبال على تنفيذه بدافعيّة، التعاون في عملية التنفيذ، الشعور</w:t>
      </w:r>
    </w:p>
    <w:p>
      <w:r>
        <w:t>4.بالارتياح، �إسهام المشروع في تنمية اتجاهات جديدة لدى الطلبة.</w:t>
        <w:br/>
        <w:t>يقوم المعلم بكتابة تقرير تقويمي شامل عن المشروع من حيث:</w:t>
        <w:br/>
        <w:t>�أهداف المشروع وما تحقّق منها.</w:t>
        <w:br/>
        <w:tab/>
        <w:t>•</w:t>
        <w:br/>
        <w:tab/>
        <w:br/>
        <w:t>الخطة وما طر�أ عليها من تعديل.</w:t>
        <w:br/>
        <w:tab/>
        <w:t>•</w:t>
        <w:br/>
        <w:tab/>
        <w:br/>
        <w:t>الҙأنشطة التي قام بها الطلبة.</w:t>
        <w:br/>
        <w:tab/>
        <w:t>•</w:t>
        <w:br/>
        <w:tab/>
        <w:br/>
        <w:t>المشكلات التي واجهت الطلبة عند التنفيذ.</w:t>
        <w:br/>
        <w:tab/>
        <w:t>•</w:t>
        <w:br/>
        <w:tab/>
        <w:br/>
        <w:t>المدة التى استغرقها تنفيذ المشروع.</w:t>
        <w:br/>
        <w:tab/>
        <w:t>•</w:t>
        <w:br/>
        <w:tab/>
        <w:br/>
        <w:t>الاقتراحات اللازمة لتحسين المشروع.</w:t>
        <w:br/>
        <w:tab/>
        <w:t>•</w:t>
      </w:r>
    </w:p>
    <w:p>
      <w:pPr>
        <w:pStyle w:val="Heading1"/>
      </w:pPr>
      <w:r>
        <w:t>Page 251</w:t>
      </w:r>
    </w:p>
    <w:p>
      <w:r>
        <w:t>247</w:t>
        <w:br/>
        <w:t>.  ) :  الҙإ حصاء العام، دار الوفاء لدنيا الطباعة، الҙإ سكندرية2014( بسيوني، جابر �أحمد</w:t>
        <w:br/>
        <w:t>) ، الرياضيات للعلوم الҙإ دارية والمالية، دار وائل للنشر، عمان .2012( حمدان، فتحي خليل</w:t>
        <w:br/>
        <w:t>) : الرياضيات في العلوم المالية والҙإ دارية والاقتصادية، دار الحامد للنشر والتوزيع عمان.2009( شاهر، ثائر فيصل</w:t>
        <w:br/>
        <w:t>.2001 ،) : مبادئ الҙإ حصاء الوصفي والتطبيقي والحيوي، دار وائل للطباعة والنشر، عمان2001( رمضان، زياد</w:t>
        <w:br/>
        <w:t>) :منهج الرياضيات المعاصر محتواه واساليب تدريسه، مكتبة الҙأنجلو المصرية، القاهرة .2014( الجندي، حسن عوض</w:t>
        <w:br/>
        <w:t>2014 ،المومني، غازي فلاح، الرياضيات المالية المعاصرة ، دار المناهج للنشر والتوزيع، عمان</w:t>
        <w:br/>
        <w:t>، دار المسيرة، عمان .1) :  التفاضل والتكامل ج2012( الخطيب، روحي �إبراهيم</w:t>
        <w:br/>
        <w:t>، دار المسيرة، عمان .2) :  التفاضل والتكامل ج2012( الخطيب، روحي �إبراهيم</w:t>
        <w:br/>
        <w:t>) –دار الفكر – عمان –الҙأردن1990(، عدنان عوض، �أحمد علاونة ، مفيد عزام</w:t>
        <w:br/>
        <w:t>): طرق تدريس الرياضيات: الجزء الҙأول (ترجمة محمد المفتي وممدوح سليمان). قبرص: الدار العربية 1986( فريدريك بل</w:t>
        <w:br/>
        <w:t xml:space="preserve">للنشر والتوزيع </w:t>
        <w:br/>
        <w:t>): طرق تدريس الرياضيات: الجزء الثاني(ترجمة محمد المفتي وممدوح سليمان). قبرص: الدار العربية 1986( فريدريك بل</w:t>
        <w:br/>
        <w:t xml:space="preserve">للنشر والتوزيع </w:t>
        <w:br/>
        <w:t>): �أساليب تدريس الرياضيات، الطبعة الاولى. دار الشروق للنشر والتوزيع2010( ابو �أسعد ، صلاح عبد اللطيف</w:t>
        <w:br/>
        <w:t>): الҙإ حصاء التربوي، الطبعة الاولى، دار الشروق للنشر والتوزيع.2005( الزغلول، عماد</w:t>
        <w:br/>
        <w:t>): طرق التدريس في القرن الواحد والعشرين، الطبعة الҙأولى، دار المسيرة للنشر والتوزيع 2005( حسين فرج، عبد اللطيف</w:t>
        <w:br/>
        <w:t xml:space="preserve">والطباعة/ عمان </w:t>
        <w:br/>
        <w:t xml:space="preserve">Bostock&amp;Perkins(1989 )  : Advanced Mathematics, volume1 </w:t>
        <w:br/>
        <w:t>Howard Anton, John Wiley ( 1999): Calculus, 6th Edition ,</w:t>
        <w:br/>
        <w:t xml:space="preserve">Bell,E,T (1937):Men of Mathematics ,Simon and Schuter,N.Y </w:t>
        <w:br/>
        <w:t>Lanl B.Boyer(1989): History of Mathematics Wiley,N.Y</w:t>
        <w:br/>
        <w:t xml:space="preserve">Bostock&amp;Perkins(1989 )  : Advanced Mathematics, volume2      </w:t>
        <w:br/>
        <w:t xml:space="preserve">Edwards &amp; Penny(1994): Calculus with Analytic Geometry‚ 4th Edition‚ Prentice hall  </w:t>
        <w:br/>
        <w:t>المراجع</w:t>
        <w:br/>
      </w:r>
    </w:p>
    <w:p>
      <w:pPr>
        <w:pStyle w:val="Heading1"/>
      </w:pPr>
      <w:r>
        <w:t>Page 252</w:t>
      </w:r>
    </w:p>
    <w:p>
      <w:r>
        <w:t>تَمَّ بِحَمْدِ اهلل</w:t>
        <w:br/>
        <w:t>تم مناقشة الكتاب بورشات عمل عىل مستوى مديريات الوطن</w:t>
        <w:br/>
        <w:t>جلنة املناهج الوزارية:</w:t>
        <w:br/>
        <w:t xml:space="preserve">املشاركون يف ورشات عمل كتاب الرياضيات للثاين عرش العلمي والصناعي: </w:t>
        <w:br/>
        <w:t>خليل حميسن</w:t>
        <w:br/>
        <w:t>نادية عبايس</w:t>
        <w:br/>
        <w:t>أمحد العملة</w:t>
        <w:br/>
        <w:t>فداء أبو عرة</w:t>
        <w:br/>
        <w:t>جوين مصلح</w:t>
        <w:br/>
        <w:t>توفيق السعدة</w:t>
        <w:br/>
        <w:t>رائد مالك</w:t>
        <w:br/>
        <w:t>أشجان جرب</w:t>
        <w:br/>
        <w:t>عيل زايد</w:t>
        <w:br/>
        <w:t>ابتسام بعباع</w:t>
        <w:br/>
        <w:t>مجيل معايل</w:t>
        <w:br/>
        <w:t>سميه سالمه</w:t>
        <w:br/>
        <w:t>ايناس سباعنة</w:t>
        <w:br/>
        <w:t>لبنى ابو باشا</w:t>
        <w:br/>
        <w:t xml:space="preserve">يوسف احلروب </w:t>
        <w:br/>
        <w:t>رهام مصلح</w:t>
        <w:br/>
        <w:t>عريب الزبون</w:t>
        <w:br/>
        <w:t>فهمي بشارات</w:t>
        <w:br/>
        <w:t>خالد طقاطقة</w:t>
        <w:br/>
        <w:t>صهيب عكر</w:t>
        <w:br/>
        <w:t>ماهر أبو بدر</w:t>
        <w:br/>
        <w:t>خوله الشاعر</w:t>
        <w:br/>
        <w:t>فادي زيدان</w:t>
        <w:br/>
        <w:t>عبدالرمحن عزام</w:t>
        <w:br/>
        <w:t>خالد الدشت</w:t>
        <w:br/>
        <w:t>هاشم عبيد</w:t>
        <w:br/>
        <w:t>أروى مشارقة</w:t>
        <w:br/>
        <w:t>آسيا العالمي</w:t>
        <w:br/>
        <w:t>صفية النجار</w:t>
        <w:br/>
        <w:t>سناء أبو محاد</w:t>
        <w:br/>
        <w:t>حممد ابو سليم</w:t>
        <w:br/>
        <w:t>سهيلة بدر</w:t>
        <w:br/>
        <w:t>هيثم مساملة</w:t>
        <w:br/>
        <w:t>عبري لعسوس</w:t>
        <w:br/>
        <w:t>حممد عليان</w:t>
        <w:br/>
        <w:t>مطيعة صوافطه</w:t>
        <w:br/>
        <w:t>سوزان عبداحلميد</w:t>
        <w:br/>
        <w:t>حممد موسى</w:t>
        <w:br/>
        <w:t>أيمن ابو زياد</w:t>
        <w:tab/>
        <w:br/>
        <w:t>حممد مسلم</w:t>
        <w:br/>
        <w:t>حممد الفرا</w:t>
        <w:br/>
        <w:t xml:space="preserve">فالح الرتك </w:t>
        <w:br/>
        <w:t xml:space="preserve">رائد عبد العال </w:t>
        <w:br/>
        <w:t xml:space="preserve">رفيق الصيفي </w:t>
        <w:br/>
        <w:t xml:space="preserve">حسني عرفات </w:t>
        <w:br/>
        <w:t xml:space="preserve">سمرية حنيف </w:t>
        <w:br/>
        <w:t>مؤيد احلنجوري</w:t>
        <w:br/>
        <w:t xml:space="preserve">رسين أبو عيشة </w:t>
        <w:br/>
        <w:t xml:space="preserve">ابتسام اسليم </w:t>
        <w:br/>
        <w:t xml:space="preserve">منال الصباغ </w:t>
        <w:br/>
        <w:t xml:space="preserve">د.رمحة عودة </w:t>
        <w:br/>
        <w:t xml:space="preserve">هانم النخالة </w:t>
        <w:br/>
        <w:t xml:space="preserve">عزيزة عيطة </w:t>
        <w:br/>
        <w:t xml:space="preserve">صالح الرتك </w:t>
        <w:br/>
        <w:t>باسم املدهون</w:t>
        <w:br/>
        <w:t>سمري عمران</w:t>
        <w:br/>
        <w:t>مصطفى قنيص</w:t>
        <w:br/>
        <w:t>نادر أبو عقيل</w:t>
        <w:br/>
        <w:t>مريم احلوامدة</w:t>
        <w:br/>
        <w:t>وهيب جرب</w:t>
        <w:br/>
        <w:t>عبد احلافظ اخلطيب</w:t>
        <w:br/>
        <w:t>كفاية مضية</w:t>
        <w:br/>
        <w:t>حممد دراوشة</w:t>
        <w:br/>
        <w:t>عامد النابليس</w:t>
        <w:br/>
        <w:t>نجود رحيان</w:t>
        <w:br/>
        <w:t>د. صربي صيدم</w:t>
        <w:br/>
        <w:t>د. برصي صالح</w:t>
        <w:br/>
        <w:t>م. فواز جماهد</w:t>
        <w:br/>
        <w:t>أ. ثروت زيد</w:t>
        <w:br/>
        <w:t>أ. عزام أبو بكر</w:t>
        <w:br/>
        <w:t>أ. عبد احلكيم أبو جاموس</w:t>
        <w:br/>
        <w:t>د. شهناز الفار</w:t>
        <w:br/>
        <w:t>د. سمية النخالة</w:t>
        <w:br/>
        <w:t>م. جهاد دريدي</w:t>
        <w:br/>
        <w:t>اللجنة الوطنية لوثيقة الرياضيات:</w:t>
        <w:br/>
        <w:t>أ. ثروت زيد</w:t>
        <w:br/>
        <w:t>د. حممد صالح (منسقًا)</w:t>
        <w:br/>
        <w:t>د. معني جرب</w:t>
        <w:br/>
        <w:t>د. عيل عبد املحسن</w:t>
        <w:br/>
        <w:t>د. حتسني املغريب</w:t>
        <w:br/>
        <w:t>د. عادل فوارعة</w:t>
        <w:br/>
        <w:t>أ. وهيب جرب</w:t>
        <w:br/>
        <w:t>د. عبد الكريم ناجي</w:t>
        <w:br/>
        <w:t>د. عطا أبوهاين</w:t>
        <w:br/>
        <w:t>د. سعيد عساف</w:t>
        <w:br/>
        <w:t>د. حممد مطر</w:t>
        <w:br/>
        <w:t>د. عال اخللييل</w:t>
        <w:br/>
        <w:t>د. شهناز الفار</w:t>
        <w:br/>
        <w:t>د. عيل نصار</w:t>
        <w:br/>
        <w:t>د. أيمن األشقر</w:t>
        <w:br/>
        <w:t>أ. ارواح كرم</w:t>
        <w:br/>
        <w:t>أ. حنان أبو سكران</w:t>
        <w:br/>
        <w:t>أ. كوثر عطية</w:t>
        <w:br/>
        <w:t>د. وجيه ضاهر</w:t>
        <w:br/>
        <w:t>أ. فتحي أبو عودة</w:t>
        <w:br/>
        <w:t>د. سمية النخالة</w:t>
        <w:br/>
        <w:t>أ. أمحد سياعرة</w:t>
        <w:br/>
        <w:t>أ. قيس شبانة</w:t>
        <w:br/>
        <w:t>أ. مبارك مبارك</w:t>
        <w:br/>
        <w:t>أ. عبد الكريم صالح</w:t>
        <w:br/>
        <w:t>أ. نادية جرب</w:t>
        <w:br/>
        <w:t>أ. أحالم صالح</w:t>
        <w:br/>
        <w:t>أ. نشأت قاسم</w:t>
        <w:br/>
        <w:t>أ. نرسين دويكات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